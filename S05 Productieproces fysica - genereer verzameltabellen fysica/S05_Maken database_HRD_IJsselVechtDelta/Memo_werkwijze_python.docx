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zonderopmaakHKV"/>
        <w:tblpPr w:bottomFromText="284" w:vertAnchor="text" w:horzAnchor="margin" w:tblpY="1"/>
        <w:tblOverlap w:val="never"/>
        <w:tblW w:w="9071" w:type="dxa"/>
        <w:tblLayout w:type="fixed"/>
        <w:tblLook w:val="04A0" w:firstRow="1" w:lastRow="0" w:firstColumn="1" w:lastColumn="0" w:noHBand="0" w:noVBand="1"/>
      </w:tblPr>
      <w:tblGrid>
        <w:gridCol w:w="1814"/>
        <w:gridCol w:w="7257"/>
      </w:tblGrid>
      <w:tr w:rsidR="009060B4" w:rsidRPr="008D4D31" w:rsidTr="008D4996">
        <w:trPr>
          <w:trHeight w:hRule="exact" w:val="907"/>
        </w:trPr>
        <w:tc>
          <w:tcPr>
            <w:tcW w:w="9071" w:type="dxa"/>
            <w:gridSpan w:val="2"/>
          </w:tcPr>
          <w:p w:rsidR="009060B4" w:rsidRPr="008D4D31" w:rsidRDefault="009060B4" w:rsidP="008D4996">
            <w:pPr>
              <w:pStyle w:val="DocumentnaamHKV"/>
            </w:pPr>
            <w:r w:rsidRPr="008D4D31">
              <w:t>memo</w:t>
            </w:r>
          </w:p>
        </w:tc>
      </w:tr>
      <w:tr w:rsidR="009060B4" w:rsidRPr="008D4D31" w:rsidTr="008D4996">
        <w:trPr>
          <w:trHeight w:val="280"/>
        </w:trPr>
        <w:tc>
          <w:tcPr>
            <w:tcW w:w="1814" w:type="dxa"/>
          </w:tcPr>
          <w:p w:rsidR="009060B4" w:rsidRPr="008D4D31" w:rsidRDefault="009060B4" w:rsidP="008D4996">
            <w:pPr>
              <w:pStyle w:val="DocumentgegevenskopjeHKV"/>
              <w:spacing w:line="280" w:lineRule="exact"/>
              <w:rPr>
                <w:noProof w:val="0"/>
              </w:rPr>
            </w:pPr>
            <w:r w:rsidRPr="008D4D31">
              <w:rPr>
                <w:noProof w:val="0"/>
              </w:rPr>
              <w:t>Van:</w:t>
            </w:r>
          </w:p>
        </w:tc>
        <w:tc>
          <w:tcPr>
            <w:tcW w:w="7257" w:type="dxa"/>
          </w:tcPr>
          <w:p w:rsidR="009060B4" w:rsidRPr="008D4D31" w:rsidRDefault="008D4996" w:rsidP="008D4996">
            <w:pPr>
              <w:pStyle w:val="DocumentgegevensHKV"/>
              <w:spacing w:line="280" w:lineRule="exact"/>
              <w:rPr>
                <w:noProof w:val="0"/>
              </w:rPr>
            </w:pPr>
            <w:r w:rsidRPr="008D4D31">
              <w:rPr>
                <w:noProof w:val="0"/>
              </w:rPr>
              <w:t>Matthijs Duits</w:t>
            </w:r>
          </w:p>
        </w:tc>
      </w:tr>
      <w:tr w:rsidR="009060B4" w:rsidRPr="008D4D31" w:rsidTr="008D4996">
        <w:trPr>
          <w:trHeight w:val="280"/>
        </w:trPr>
        <w:tc>
          <w:tcPr>
            <w:tcW w:w="1814" w:type="dxa"/>
          </w:tcPr>
          <w:p w:rsidR="009060B4" w:rsidRPr="008D4D31" w:rsidRDefault="009060B4" w:rsidP="008D4996">
            <w:pPr>
              <w:pStyle w:val="DocumentgegevenskopjeHKV"/>
              <w:spacing w:line="280" w:lineRule="exact"/>
              <w:rPr>
                <w:noProof w:val="0"/>
              </w:rPr>
            </w:pPr>
            <w:r w:rsidRPr="008D4D31">
              <w:rPr>
                <w:noProof w:val="0"/>
              </w:rPr>
              <w:t>Datum:</w:t>
            </w:r>
          </w:p>
        </w:tc>
        <w:tc>
          <w:tcPr>
            <w:tcW w:w="7257" w:type="dxa"/>
          </w:tcPr>
          <w:p w:rsidR="009060B4" w:rsidRPr="008D4D31" w:rsidRDefault="000358FC" w:rsidP="00050997">
            <w:pPr>
              <w:pStyle w:val="DocumentgegevensHKV"/>
              <w:spacing w:line="280" w:lineRule="exact"/>
              <w:rPr>
                <w:noProof w:val="0"/>
              </w:rPr>
            </w:pPr>
            <w:sdt>
              <w:sdtPr>
                <w:rPr>
                  <w:noProof w:val="0"/>
                </w:rPr>
                <w:tag w:val="Datum"/>
                <w:id w:val="-916474858"/>
                <w:lock w:val="sdtLocked"/>
                <w:placeholder>
                  <w:docPart w:val="E3100B5AA9E44BC7B429E97025D74A99"/>
                </w:placeholder>
                <w:dataBinding w:prefixMappings="xmlns:ns0='http://www.joulesunlimited.com/ccmappings' " w:xpath="/ns0:ju[1]/ns0:Datum[1]" w:storeItemID="{B69B25C4-6800-470B-95F6-DCF43B676A90}"/>
                <w:date w:fullDate="2020-09-09T00:00:00Z">
                  <w:dateFormat w:val="d MMMM yyyy"/>
                  <w:lid w:val="nl-NL"/>
                  <w:storeMappedDataAs w:val="dateTime"/>
                  <w:calendar w:val="gregorian"/>
                </w:date>
              </w:sdtPr>
              <w:sdtContent>
                <w:r w:rsidR="00050997">
                  <w:rPr>
                    <w:noProof w:val="0"/>
                  </w:rPr>
                  <w:t>9</w:t>
                </w:r>
                <w:r w:rsidR="008D4996" w:rsidRPr="008D4D31">
                  <w:rPr>
                    <w:noProof w:val="0"/>
                  </w:rPr>
                  <w:t xml:space="preserve"> </w:t>
                </w:r>
                <w:r w:rsidR="00260493" w:rsidRPr="008D4D31">
                  <w:rPr>
                    <w:noProof w:val="0"/>
                  </w:rPr>
                  <w:t>september</w:t>
                </w:r>
                <w:r w:rsidR="008D4996" w:rsidRPr="008D4D31">
                  <w:rPr>
                    <w:noProof w:val="0"/>
                  </w:rPr>
                  <w:t xml:space="preserve"> 20</w:t>
                </w:r>
                <w:r w:rsidR="00942FB1" w:rsidRPr="008D4D31">
                  <w:rPr>
                    <w:noProof w:val="0"/>
                  </w:rPr>
                  <w:t>20</w:t>
                </w:r>
              </w:sdtContent>
            </w:sdt>
          </w:p>
        </w:tc>
      </w:tr>
      <w:tr w:rsidR="009060B4" w:rsidRPr="008D4D31" w:rsidTr="008D4996">
        <w:trPr>
          <w:trHeight w:val="280"/>
        </w:trPr>
        <w:tc>
          <w:tcPr>
            <w:tcW w:w="1814" w:type="dxa"/>
          </w:tcPr>
          <w:p w:rsidR="009060B4" w:rsidRPr="008D4D31" w:rsidRDefault="009060B4" w:rsidP="008D4996">
            <w:pPr>
              <w:pStyle w:val="DocumentgegevenskopjeHKV"/>
              <w:spacing w:line="280" w:lineRule="exact"/>
              <w:rPr>
                <w:noProof w:val="0"/>
              </w:rPr>
            </w:pPr>
            <w:r w:rsidRPr="008D4D31">
              <w:rPr>
                <w:noProof w:val="0"/>
              </w:rPr>
              <w:t>Projectnummer:</w:t>
            </w:r>
          </w:p>
        </w:tc>
        <w:tc>
          <w:tcPr>
            <w:tcW w:w="7257" w:type="dxa"/>
          </w:tcPr>
          <w:p w:rsidR="009060B4" w:rsidRPr="008D4D31" w:rsidRDefault="000358FC" w:rsidP="00887BAE">
            <w:pPr>
              <w:pStyle w:val="DocumentgegevensHKV"/>
              <w:spacing w:line="280" w:lineRule="exact"/>
              <w:rPr>
                <w:noProof w:val="0"/>
              </w:rPr>
            </w:pPr>
            <w:sdt>
              <w:sdtPr>
                <w:rPr>
                  <w:noProof w:val="0"/>
                </w:rPr>
                <w:tag w:val="PO nummer"/>
                <w:id w:val="1169989871"/>
                <w:lock w:val="sdtLocked"/>
                <w:placeholder>
                  <w:docPart w:val="394EC84906CD45158BC3433B433DD1A6"/>
                </w:placeholder>
                <w:dataBinding w:prefixMappings="xmlns:ns0='http://www.joulesunlimited.com/ccmappings' " w:xpath="/ns0:ju[1]/ns0:PO_20_nummer[1]" w:storeItemID="{B69B25C4-6800-470B-95F6-DCF43B676A90}"/>
                <w:text/>
              </w:sdtPr>
              <w:sdtContent>
                <w:r w:rsidR="008D4996" w:rsidRPr="008D4D31">
                  <w:rPr>
                    <w:noProof w:val="0"/>
                  </w:rPr>
                  <w:t>PR42</w:t>
                </w:r>
                <w:r w:rsidR="00887BAE" w:rsidRPr="008D4D31">
                  <w:rPr>
                    <w:noProof w:val="0"/>
                  </w:rPr>
                  <w:t>8</w:t>
                </w:r>
                <w:r w:rsidR="00E7041C" w:rsidRPr="008D4D31">
                  <w:rPr>
                    <w:noProof w:val="0"/>
                  </w:rPr>
                  <w:t>0</w:t>
                </w:r>
                <w:r w:rsidR="008D4996" w:rsidRPr="008D4D31">
                  <w:rPr>
                    <w:noProof w:val="0"/>
                  </w:rPr>
                  <w:t>.10</w:t>
                </w:r>
              </w:sdtContent>
            </w:sdt>
          </w:p>
        </w:tc>
      </w:tr>
      <w:tr w:rsidR="009060B4" w:rsidRPr="008D4D31" w:rsidTr="008D4996">
        <w:trPr>
          <w:trHeight w:val="280"/>
        </w:trPr>
        <w:tc>
          <w:tcPr>
            <w:tcW w:w="1814" w:type="dxa"/>
          </w:tcPr>
          <w:p w:rsidR="009060B4" w:rsidRPr="008D4D31" w:rsidRDefault="009060B4" w:rsidP="008D4996">
            <w:pPr>
              <w:pStyle w:val="DocumentgegevenskopjeHKV"/>
              <w:spacing w:line="280" w:lineRule="exact"/>
              <w:rPr>
                <w:noProof w:val="0"/>
              </w:rPr>
            </w:pPr>
            <w:r w:rsidRPr="008D4D31">
              <w:rPr>
                <w:noProof w:val="0"/>
              </w:rPr>
              <w:t>Onderwerp:</w:t>
            </w:r>
          </w:p>
        </w:tc>
        <w:tc>
          <w:tcPr>
            <w:tcW w:w="7257" w:type="dxa"/>
          </w:tcPr>
          <w:p w:rsidR="009060B4" w:rsidRPr="008D4D31" w:rsidRDefault="00260493" w:rsidP="00E7041C">
            <w:pPr>
              <w:pStyle w:val="DocumentgegevensHKV"/>
              <w:spacing w:line="280" w:lineRule="exact"/>
              <w:rPr>
                <w:noProof w:val="0"/>
              </w:rPr>
            </w:pPr>
            <w:r w:rsidRPr="008D4D31">
              <w:t>Bouwen databases VIJD</w:t>
            </w:r>
          </w:p>
        </w:tc>
      </w:tr>
      <w:tr w:rsidR="001E70A9" w:rsidRPr="008D4D31" w:rsidTr="008D4996">
        <w:trPr>
          <w:trHeight w:val="280"/>
        </w:trPr>
        <w:tc>
          <w:tcPr>
            <w:tcW w:w="1814" w:type="dxa"/>
          </w:tcPr>
          <w:p w:rsidR="001E70A9" w:rsidRPr="008D4D31" w:rsidRDefault="001E70A9" w:rsidP="001E70A9">
            <w:pPr>
              <w:pStyle w:val="DocumentgegevenskopjeHKV"/>
              <w:jc w:val="right"/>
              <w:rPr>
                <w:noProof w:val="0"/>
              </w:rPr>
            </w:pPr>
            <w:r w:rsidRPr="008D4D31">
              <w:drawing>
                <wp:anchor distT="0" distB="0" distL="114300" distR="114300" simplePos="0" relativeHeight="251661312" behindDoc="1" locked="1" layoutInCell="1" allowOverlap="0" wp14:anchorId="1850AB1C" wp14:editId="69C12251">
                  <wp:simplePos x="0" y="0"/>
                  <wp:positionH relativeFrom="margin">
                    <wp:posOffset>0</wp:posOffset>
                  </wp:positionH>
                  <wp:positionV relativeFrom="paragraph">
                    <wp:posOffset>281940</wp:posOffset>
                  </wp:positionV>
                  <wp:extent cx="5759450" cy="10795"/>
                  <wp:effectExtent l="0" t="0" r="0" b="8255"/>
                  <wp:wrapNone/>
                  <wp:docPr id="15" name="streep1"/>
                  <wp:cNvGraphicFramePr/>
                  <a:graphic xmlns:a="http://schemas.openxmlformats.org/drawingml/2006/main">
                    <a:graphicData uri="http://schemas.openxmlformats.org/drawingml/2006/picture">
                      <pic:pic xmlns:pic="http://schemas.openxmlformats.org/drawingml/2006/picture">
                        <pic:nvPicPr>
                          <pic:cNvPr id="15" name="streep1"/>
                          <pic:cNvPicPr/>
                        </pic:nvPicPr>
                        <pic:blipFill>
                          <a:blip r:embed="rId10" cstate="print">
                            <a:extLst>
                              <a:ext uri="{28A0092B-C50C-407E-A947-70E740481C1C}">
                                <a14:useLocalDpi xmlns:a14="http://schemas.microsoft.com/office/drawing/2010/main" val="0"/>
                              </a:ext>
                            </a:extLst>
                          </a:blip>
                          <a:srcRect l="28579" t="4169" r="11911" b="95727"/>
                          <a:stretch>
                            <a:fillRect/>
                          </a:stretch>
                        </pic:blipFill>
                        <pic:spPr>
                          <a:xfrm>
                            <a:off x="0" y="0"/>
                            <a:ext cx="5759450" cy="10795"/>
                          </a:xfrm>
                          <a:custGeom>
                            <a:avLst/>
                            <a:gdLst>
                              <a:gd name="connsiteX0" fmla="*/ 0 w 4498975"/>
                              <a:gd name="connsiteY0" fmla="*/ 0 h 11113"/>
                              <a:gd name="connsiteX1" fmla="*/ 4498975 w 4498975"/>
                              <a:gd name="connsiteY1" fmla="*/ 0 h 11113"/>
                              <a:gd name="connsiteX2" fmla="*/ 4498975 w 4498975"/>
                              <a:gd name="connsiteY2" fmla="*/ 11113 h 11113"/>
                              <a:gd name="connsiteX3" fmla="*/ 0 w 4498975"/>
                              <a:gd name="connsiteY3" fmla="*/ 11113 h 11113"/>
                            </a:gdLst>
                            <a:ahLst/>
                            <a:cxnLst>
                              <a:cxn ang="0">
                                <a:pos x="connsiteX0" y="connsiteY0"/>
                              </a:cxn>
                              <a:cxn ang="0">
                                <a:pos x="connsiteX1" y="connsiteY1"/>
                              </a:cxn>
                              <a:cxn ang="0">
                                <a:pos x="connsiteX2" y="connsiteY2"/>
                              </a:cxn>
                              <a:cxn ang="0">
                                <a:pos x="connsiteX3" y="connsiteY3"/>
                              </a:cxn>
                            </a:cxnLst>
                            <a:rect l="l" t="t" r="r" b="b"/>
                            <a:pathLst>
                              <a:path w="4498975" h="11113">
                                <a:moveTo>
                                  <a:pt x="0" y="0"/>
                                </a:moveTo>
                                <a:lnTo>
                                  <a:pt x="4498975" y="0"/>
                                </a:lnTo>
                                <a:lnTo>
                                  <a:pt x="4498975" y="11113"/>
                                </a:lnTo>
                                <a:lnTo>
                                  <a:pt x="0" y="11113"/>
                                </a:lnTo>
                                <a:close/>
                              </a:path>
                            </a:pathLst>
                          </a:custGeom>
                        </pic:spPr>
                      </pic:pic>
                    </a:graphicData>
                  </a:graphic>
                  <wp14:sizeRelH relativeFrom="page">
                    <wp14:pctWidth>0</wp14:pctWidth>
                  </wp14:sizeRelH>
                  <wp14:sizeRelV relativeFrom="page">
                    <wp14:pctHeight>0</wp14:pctHeight>
                  </wp14:sizeRelV>
                </wp:anchor>
              </w:drawing>
            </w:r>
          </w:p>
        </w:tc>
        <w:tc>
          <w:tcPr>
            <w:tcW w:w="7257" w:type="dxa"/>
          </w:tcPr>
          <w:p w:rsidR="001E70A9" w:rsidRPr="008D4D31" w:rsidRDefault="001E70A9" w:rsidP="001E70A9">
            <w:pPr>
              <w:pStyle w:val="DocumentgegevensHKV"/>
              <w:jc w:val="right"/>
              <w:rPr>
                <w:noProof w:val="0"/>
                <w:lang w:eastAsia="zh-CN"/>
              </w:rPr>
            </w:pPr>
          </w:p>
        </w:tc>
      </w:tr>
    </w:tbl>
    <w:p w:rsidR="00260493" w:rsidRDefault="00260493" w:rsidP="004D71D4">
      <w:pPr>
        <w:pStyle w:val="Heading1"/>
      </w:pPr>
      <w:r w:rsidRPr="008D4D31">
        <w:t>Basis</w:t>
      </w:r>
    </w:p>
    <w:p w:rsidR="009771BD" w:rsidRDefault="009771BD" w:rsidP="009771BD">
      <w:pPr>
        <w:pStyle w:val="BasistekstHKV"/>
      </w:pPr>
      <w:r>
        <w:t xml:space="preserve">Het maken van de voor Hydra-NL geschikte </w:t>
      </w:r>
      <w:proofErr w:type="spellStart"/>
      <w:r>
        <w:t>sqlite</w:t>
      </w:r>
      <w:proofErr w:type="spellEnd"/>
      <w:r>
        <w:t>-databases per dijktraject gebeurt in de basis met drie python-scripts:</w:t>
      </w:r>
    </w:p>
    <w:p w:rsidR="009771BD" w:rsidRDefault="009771BD" w:rsidP="009771BD">
      <w:pPr>
        <w:pStyle w:val="Opsommingnummer1eniveauHKV"/>
      </w:pPr>
      <w:r>
        <w:t xml:space="preserve">een script voor het maken van een </w:t>
      </w:r>
      <w:proofErr w:type="spellStart"/>
      <w:r>
        <w:t>csv</w:t>
      </w:r>
      <w:proofErr w:type="spellEnd"/>
      <w:r>
        <w:t xml:space="preserve">-bestand met waterstanden (hoofdstuk </w:t>
      </w:r>
      <w:r>
        <w:fldChar w:fldCharType="begin"/>
      </w:r>
      <w:r>
        <w:instrText xml:space="preserve"> REF _Ref50474700 \r \h </w:instrText>
      </w:r>
      <w:r>
        <w:fldChar w:fldCharType="separate"/>
      </w:r>
      <w:r w:rsidR="00AC7605">
        <w:t>2</w:t>
      </w:r>
      <w:r>
        <w:fldChar w:fldCharType="end"/>
      </w:r>
      <w:r>
        <w:t>),</w:t>
      </w:r>
    </w:p>
    <w:p w:rsidR="009771BD" w:rsidRDefault="009771BD" w:rsidP="009771BD">
      <w:pPr>
        <w:pStyle w:val="Opsommingnummer1eniveauHKV"/>
      </w:pPr>
      <w:r>
        <w:t xml:space="preserve">een script voor het maken van </w:t>
      </w:r>
      <w:proofErr w:type="spellStart"/>
      <w:r>
        <w:t>csv</w:t>
      </w:r>
      <w:proofErr w:type="spellEnd"/>
      <w:r>
        <w:t>-bestanden met golfparameters (hoofdstuk</w:t>
      </w:r>
      <w:r w:rsidR="00317F40">
        <w:t xml:space="preserve"> </w:t>
      </w:r>
      <w:r w:rsidR="00317F40">
        <w:fldChar w:fldCharType="begin"/>
      </w:r>
      <w:r w:rsidR="00317F40">
        <w:instrText xml:space="preserve"> REF _Ref50475344 \r \h </w:instrText>
      </w:r>
      <w:r w:rsidR="00317F40">
        <w:fldChar w:fldCharType="separate"/>
      </w:r>
      <w:r w:rsidR="00AC7605">
        <w:t>4</w:t>
      </w:r>
      <w:r w:rsidR="00317F40">
        <w:fldChar w:fldCharType="end"/>
      </w:r>
      <w:r>
        <w:t>),</w:t>
      </w:r>
    </w:p>
    <w:p w:rsidR="009771BD" w:rsidRDefault="009771BD" w:rsidP="00317F40">
      <w:pPr>
        <w:pStyle w:val="Opsommingnummer1eniveauHKV"/>
      </w:pPr>
      <w:r>
        <w:t xml:space="preserve">een script voor vullen van de </w:t>
      </w:r>
      <w:proofErr w:type="spellStart"/>
      <w:r>
        <w:t>sqlite</w:t>
      </w:r>
      <w:proofErr w:type="spellEnd"/>
      <w:r>
        <w:t xml:space="preserve">-database met waterstanden en golfparameters (hoofdstuk </w:t>
      </w:r>
      <w:r>
        <w:fldChar w:fldCharType="begin"/>
      </w:r>
      <w:r>
        <w:instrText xml:space="preserve"> REF _Ref50474756 \r \h </w:instrText>
      </w:r>
      <w:r>
        <w:fldChar w:fldCharType="separate"/>
      </w:r>
      <w:r w:rsidR="00AC7605">
        <w:t>5</w:t>
      </w:r>
      <w:r>
        <w:fldChar w:fldCharType="end"/>
      </w:r>
      <w:r>
        <w:t>)</w:t>
      </w:r>
      <w:r w:rsidR="00317F40">
        <w:t>.</w:t>
      </w:r>
    </w:p>
    <w:p w:rsidR="009771BD" w:rsidRDefault="009771BD" w:rsidP="009771BD">
      <w:pPr>
        <w:pStyle w:val="BasistekstHKV"/>
      </w:pPr>
    </w:p>
    <w:p w:rsidR="00317F40" w:rsidRPr="009771BD" w:rsidRDefault="00EB1EC0" w:rsidP="009771BD">
      <w:pPr>
        <w:pStyle w:val="BasistekstHKV"/>
      </w:pPr>
      <w:r>
        <w:t>Voor de dijktrajecten waarbij de golfparameters uit SWAN komen wordt t</w:t>
      </w:r>
      <w:r w:rsidR="00317F40">
        <w:t xml:space="preserve">er voorbereiding van het maken van de </w:t>
      </w:r>
      <w:proofErr w:type="spellStart"/>
      <w:r w:rsidR="00317F40">
        <w:t>csv</w:t>
      </w:r>
      <w:proofErr w:type="spellEnd"/>
      <w:r w:rsidR="00317F40">
        <w:t xml:space="preserve">-bestanden eerst een </w:t>
      </w:r>
      <w:r>
        <w:t xml:space="preserve">extra </w:t>
      </w:r>
      <w:r w:rsidR="00317F40">
        <w:t>script gedraaid, die alle SWAN-uitvoerbestanden langs gaat</w:t>
      </w:r>
      <w:r>
        <w:t xml:space="preserve"> en per traject de eventueel benodigde gegevens wegschrijft in sets </w:t>
      </w:r>
      <w:proofErr w:type="spellStart"/>
      <w:r>
        <w:t>csv</w:t>
      </w:r>
      <w:proofErr w:type="spellEnd"/>
      <w:r>
        <w:t>-bestanden</w:t>
      </w:r>
      <w:r w:rsidR="00317F40">
        <w:t xml:space="preserve">. Dit is het onderwerp van hoofdstuk </w:t>
      </w:r>
      <w:r w:rsidR="00317F40">
        <w:fldChar w:fldCharType="begin"/>
      </w:r>
      <w:r w:rsidR="00317F40">
        <w:instrText xml:space="preserve"> REF _Ref50475337 \r \h </w:instrText>
      </w:r>
      <w:r w:rsidR="00317F40">
        <w:fldChar w:fldCharType="separate"/>
      </w:r>
      <w:r w:rsidR="00AC7605">
        <w:t>3</w:t>
      </w:r>
      <w:r w:rsidR="00317F40">
        <w:fldChar w:fldCharType="end"/>
      </w:r>
      <w:r w:rsidR="00317F40">
        <w:t xml:space="preserve">. Alle scripts maken gebruik van een </w:t>
      </w:r>
      <w:proofErr w:type="spellStart"/>
      <w:r w:rsidR="00317F40">
        <w:t>structure</w:t>
      </w:r>
      <w:proofErr w:type="spellEnd"/>
      <w:r w:rsidR="00317F40">
        <w:t xml:space="preserve"> van met informatie o</w:t>
      </w:r>
      <w:r w:rsidR="00AA51FE">
        <w:t xml:space="preserve">ver het dijktraject. Hierin staat informatie over de bron van de golfparameters (SWAN of </w:t>
      </w:r>
      <w:proofErr w:type="spellStart"/>
      <w:r w:rsidR="00AA51FE">
        <w:t>Bretschneider</w:t>
      </w:r>
      <w:proofErr w:type="spellEnd"/>
      <w:r w:rsidR="00AA51FE">
        <w:t xml:space="preserve">). Mogelijk zijn de SWAN-gegevens voor een oeverlocatie onvoldoende betrouwbaar en moet worden overgestapt op de </w:t>
      </w:r>
      <w:proofErr w:type="spellStart"/>
      <w:r w:rsidR="00AA51FE">
        <w:t>backup</w:t>
      </w:r>
      <w:proofErr w:type="spellEnd"/>
      <w:r w:rsidR="00AA51FE">
        <w:t xml:space="preserve">-locatie. In dat geval wordt voor de waterstanden ook </w:t>
      </w:r>
      <w:r w:rsidR="005A7AE4">
        <w:t>over</w:t>
      </w:r>
      <w:r w:rsidR="00AA51FE">
        <w:t xml:space="preserve">gestapt op </w:t>
      </w:r>
      <w:proofErr w:type="spellStart"/>
      <w:r w:rsidR="00AA51FE">
        <w:t>backuplocatie</w:t>
      </w:r>
      <w:proofErr w:type="spellEnd"/>
      <w:r w:rsidR="00AA51FE">
        <w:t>.</w:t>
      </w:r>
      <w:r w:rsidR="005A7AE4">
        <w:t xml:space="preserve"> Deze informatie is aanwezig in de gecreë</w:t>
      </w:r>
      <w:bookmarkStart w:id="0" w:name="_GoBack"/>
      <w:bookmarkEnd w:id="0"/>
      <w:r w:rsidR="005A7AE4">
        <w:t xml:space="preserve">erde </w:t>
      </w:r>
      <w:proofErr w:type="spellStart"/>
      <w:r w:rsidR="005A7AE4">
        <w:t>structure</w:t>
      </w:r>
      <w:proofErr w:type="spellEnd"/>
      <w:r w:rsidR="005A7AE4">
        <w:t>.</w:t>
      </w:r>
    </w:p>
    <w:p w:rsidR="009771BD" w:rsidRPr="008D4D31" w:rsidRDefault="009771BD" w:rsidP="009771BD">
      <w:pPr>
        <w:pStyle w:val="TussenkopblauwHKV"/>
      </w:pPr>
      <w:r w:rsidRPr="008D4D31">
        <w:t>Script</w:t>
      </w:r>
    </w:p>
    <w:p w:rsidR="009771BD" w:rsidRPr="008D4D31" w:rsidRDefault="009771BD" w:rsidP="009771BD">
      <w:pPr>
        <w:pStyle w:val="BasistekstHKV"/>
      </w:pPr>
      <w:r>
        <w:t>"...</w:t>
      </w:r>
      <w:r w:rsidRPr="009771BD">
        <w:t>\PR4280\Werk\Python\Golven_info.py</w:t>
      </w:r>
      <w:r>
        <w:t>"</w:t>
      </w:r>
    </w:p>
    <w:p w:rsidR="00AA51FE" w:rsidRPr="008D4D31" w:rsidRDefault="00AA51FE" w:rsidP="00AA51FE">
      <w:pPr>
        <w:pStyle w:val="TussenkopblauwHKV"/>
      </w:pPr>
      <w:r>
        <w:t>Invoerbestand</w:t>
      </w:r>
    </w:p>
    <w:p w:rsidR="00AA51FE" w:rsidRDefault="00AA51FE" w:rsidP="00AA51FE">
      <w:pPr>
        <w:pStyle w:val="BasistekstHKV"/>
      </w:pPr>
      <w:r>
        <w:t>"...</w:t>
      </w:r>
      <w:r w:rsidRPr="009771BD">
        <w:t>\PR4280\</w:t>
      </w:r>
      <w:r w:rsidRPr="00AA51FE">
        <w:t>Werk\Hulpgegevens\Golven_overzicht.csv</w:t>
      </w:r>
      <w:r>
        <w:t>"</w:t>
      </w:r>
    </w:p>
    <w:p w:rsidR="004D71D4" w:rsidRPr="008D4D31" w:rsidRDefault="00887BAE" w:rsidP="004D71D4">
      <w:pPr>
        <w:pStyle w:val="Heading1"/>
      </w:pPr>
      <w:bookmarkStart w:id="1" w:name="_Ref50474700"/>
      <w:proofErr w:type="spellStart"/>
      <w:r w:rsidRPr="008D4D31">
        <w:t>Csv</w:t>
      </w:r>
      <w:proofErr w:type="spellEnd"/>
      <w:r w:rsidRPr="008D4D31">
        <w:t xml:space="preserve"> van waterstanden per traject</w:t>
      </w:r>
      <w:bookmarkEnd w:id="1"/>
    </w:p>
    <w:p w:rsidR="00AD4804" w:rsidRPr="008D4D31" w:rsidRDefault="009B2036" w:rsidP="00887BAE">
      <w:pPr>
        <w:pStyle w:val="BasistekstHKV"/>
      </w:pPr>
      <w:r w:rsidRPr="008D4D31">
        <w:t xml:space="preserve">Uitgangsdata bestaat uit </w:t>
      </w:r>
      <w:proofErr w:type="spellStart"/>
      <w:r w:rsidRPr="008D4D31">
        <w:t>csv</w:t>
      </w:r>
      <w:proofErr w:type="spellEnd"/>
      <w:r w:rsidRPr="008D4D31">
        <w:t xml:space="preserve">-bestanden met </w:t>
      </w:r>
      <w:r w:rsidR="00887BAE" w:rsidRPr="008D4D31">
        <w:t>WAQUA</w:t>
      </w:r>
      <w:r w:rsidRPr="008D4D31">
        <w:t>-</w:t>
      </w:r>
      <w:r w:rsidR="00887BAE" w:rsidRPr="008D4D31">
        <w:t xml:space="preserve">resultaten </w:t>
      </w:r>
      <w:r w:rsidRPr="008D4D31">
        <w:t xml:space="preserve">per traject voor drie sets locaties (oever, </w:t>
      </w:r>
      <w:proofErr w:type="spellStart"/>
      <w:r w:rsidRPr="008D4D31">
        <w:t>backup</w:t>
      </w:r>
      <w:proofErr w:type="spellEnd"/>
      <w:r w:rsidRPr="008D4D31">
        <w:t xml:space="preserve"> en as)</w:t>
      </w:r>
      <w:r w:rsidR="008D4D31">
        <w:t xml:space="preserve"> en drie WAQUA-output</w:t>
      </w:r>
      <w:r w:rsidR="00B62A02" w:rsidRPr="008D4D31">
        <w:t>parameters (max13, last25, maximum)</w:t>
      </w:r>
      <w:r w:rsidR="00887BAE" w:rsidRPr="008D4D31">
        <w:t xml:space="preserve">. </w:t>
      </w:r>
      <w:r w:rsidR="001E1ACF">
        <w:t>Deze bestanden zijn gemaakt in het project PR4108.</w:t>
      </w:r>
      <w:r w:rsidR="00050997">
        <w:t xml:space="preserve">10. Ook de koppeling van oeverlocaties aan </w:t>
      </w:r>
      <w:proofErr w:type="spellStart"/>
      <w:r w:rsidR="00050997">
        <w:t>backup</w:t>
      </w:r>
      <w:proofErr w:type="spellEnd"/>
      <w:r w:rsidR="00050997">
        <w:t xml:space="preserve">- en </w:t>
      </w:r>
      <w:proofErr w:type="spellStart"/>
      <w:r w:rsidR="00050997">
        <w:t>aslocaties</w:t>
      </w:r>
      <w:proofErr w:type="spellEnd"/>
      <w:r w:rsidR="00050997">
        <w:t xml:space="preserve"> en de Hydra-naamgeving is in dat project gemaakt en wordt hier als uitgangsdata gebruikt. </w:t>
      </w:r>
      <w:r w:rsidRPr="008D4D31">
        <w:t>Resultaat</w:t>
      </w:r>
      <w:r w:rsidR="00AA51FE">
        <w:t xml:space="preserve"> </w:t>
      </w:r>
      <w:r w:rsidRPr="008D4D31">
        <w:t xml:space="preserve">is een </w:t>
      </w:r>
      <w:proofErr w:type="spellStart"/>
      <w:r w:rsidRPr="008D4D31">
        <w:t>csv</w:t>
      </w:r>
      <w:proofErr w:type="spellEnd"/>
      <w:r w:rsidRPr="008D4D31">
        <w:t xml:space="preserve">-bestand met WAQUA-resultaten per traject voor de resulterende </w:t>
      </w:r>
      <w:proofErr w:type="spellStart"/>
      <w:r w:rsidRPr="008D4D31">
        <w:t>locatieset</w:t>
      </w:r>
      <w:proofErr w:type="spellEnd"/>
      <w:r w:rsidR="00887BAE" w:rsidRPr="008D4D31">
        <w:t xml:space="preserve">. Filter is aan te passen op limiet hoogteverschil tussen opeenvolgende punten en de maximale lengte van een bakje. </w:t>
      </w:r>
    </w:p>
    <w:p w:rsidR="00887BAE" w:rsidRPr="008D4D31" w:rsidRDefault="00887BAE" w:rsidP="00887BAE">
      <w:pPr>
        <w:pStyle w:val="TussenkopblauwHKV"/>
      </w:pPr>
      <w:r w:rsidRPr="008D4D31">
        <w:t>Script</w:t>
      </w:r>
    </w:p>
    <w:p w:rsidR="00887BAE" w:rsidRDefault="00260493" w:rsidP="00AD4804">
      <w:r w:rsidRPr="008D4D31">
        <w:t>"...\PR</w:t>
      </w:r>
      <w:r w:rsidR="00887BAE" w:rsidRPr="008D4D31">
        <w:t>4</w:t>
      </w:r>
      <w:r w:rsidRPr="008D4D31">
        <w:t>2</w:t>
      </w:r>
      <w:r w:rsidR="00887BAE" w:rsidRPr="008D4D31">
        <w:t>8</w:t>
      </w:r>
      <w:r w:rsidRPr="008D4D31">
        <w:t>0</w:t>
      </w:r>
      <w:r w:rsidR="00887BAE" w:rsidRPr="008D4D31">
        <w:t>\Werk\</w:t>
      </w:r>
      <w:r w:rsidR="00B62A02" w:rsidRPr="008D4D31">
        <w:t>Python</w:t>
      </w:r>
      <w:r w:rsidR="00887BAE" w:rsidRPr="008D4D31">
        <w:t>\PR4</w:t>
      </w:r>
      <w:r w:rsidR="009B2036" w:rsidRPr="008D4D31">
        <w:t>2</w:t>
      </w:r>
      <w:r w:rsidR="00887BAE" w:rsidRPr="008D4D31">
        <w:t>8</w:t>
      </w:r>
      <w:r w:rsidR="009B2036" w:rsidRPr="008D4D31">
        <w:t>0</w:t>
      </w:r>
      <w:r w:rsidR="00887BAE" w:rsidRPr="008D4D31">
        <w:t>.10 05_</w:t>
      </w:r>
      <w:r w:rsidR="008D4D31">
        <w:t>Waterstanden</w:t>
      </w:r>
      <w:r w:rsidR="00887BAE" w:rsidRPr="008D4D31">
        <w:t>_csv.py"</w:t>
      </w:r>
    </w:p>
    <w:p w:rsidR="00887BAE" w:rsidRPr="008D4D31" w:rsidRDefault="00AA51FE" w:rsidP="005A7AE4">
      <w:pPr>
        <w:pStyle w:val="TussenkopblauwHKV"/>
      </w:pPr>
      <w:r>
        <w:lastRenderedPageBreak/>
        <w:t>Invoerbestanden</w:t>
      </w:r>
    </w:p>
    <w:p w:rsidR="009B2036" w:rsidRPr="008D4D31" w:rsidRDefault="00260493" w:rsidP="009B2036">
      <w:pPr>
        <w:pStyle w:val="BasistekstHKV"/>
      </w:pPr>
      <w:r w:rsidRPr="008D4D31">
        <w:t>"...\PR4280</w:t>
      </w:r>
      <w:r w:rsidR="009B2036" w:rsidRPr="008D4D31">
        <w:t>\Werk\Databases\GIS_kaart\Normtrajectdata\10-1\Database_10-1.xlsx"</w:t>
      </w:r>
    </w:p>
    <w:p w:rsidR="008D4D31" w:rsidRPr="008D4D31" w:rsidRDefault="008D4D31" w:rsidP="008D4D31">
      <w:pPr>
        <w:pStyle w:val="BasistekstHKV"/>
        <w:ind w:right="-569"/>
      </w:pPr>
      <w:r w:rsidRPr="008D4D31">
        <w:t>"...\PR4280\Werk\GIS_kaart\Normtrajectdata\10</w:t>
      </w:r>
      <w:r w:rsidRPr="008D4D31">
        <w:noBreakHyphen/>
        <w:t>1\Waterlevels_Database_WAQUA_max13_10</w:t>
      </w:r>
      <w:r w:rsidRPr="008D4D31">
        <w:noBreakHyphen/>
        <w:t>1.csv"</w:t>
      </w:r>
    </w:p>
    <w:p w:rsidR="009B2036" w:rsidRPr="008D4D31" w:rsidRDefault="00260493" w:rsidP="008D4D31">
      <w:pPr>
        <w:pStyle w:val="BasistekstHKV"/>
        <w:ind w:right="-569"/>
      </w:pPr>
      <w:r w:rsidRPr="008D4D31">
        <w:t>"...\PR4280</w:t>
      </w:r>
      <w:r w:rsidR="009B2036" w:rsidRPr="008D4D31">
        <w:t>\Werk\</w:t>
      </w:r>
      <w:r w:rsidR="008D4D31" w:rsidRPr="008D4D31">
        <w:t>GIS_kaart\Normtrajectdata\10</w:t>
      </w:r>
      <w:r w:rsidR="008D4D31" w:rsidRPr="008D4D31">
        <w:noBreakHyphen/>
        <w:t>1\</w:t>
      </w:r>
      <w:r w:rsidR="00B62A02" w:rsidRPr="008D4D31">
        <w:t>Waterlevels_Database_WAQUA_last25_10</w:t>
      </w:r>
      <w:r w:rsidR="008D4D31" w:rsidRPr="008D4D31">
        <w:noBreakHyphen/>
      </w:r>
      <w:r w:rsidR="00B62A02" w:rsidRPr="008D4D31">
        <w:t>1</w:t>
      </w:r>
      <w:r w:rsidR="009B2036" w:rsidRPr="008D4D31">
        <w:t>.csv"</w:t>
      </w:r>
    </w:p>
    <w:p w:rsidR="008D4D31" w:rsidRPr="008D4D31" w:rsidRDefault="008D4D31" w:rsidP="008D4D31">
      <w:pPr>
        <w:pStyle w:val="BasistekstHKV"/>
        <w:ind w:right="-569"/>
      </w:pPr>
      <w:r w:rsidRPr="008D4D31">
        <w:t>"...\PR4280\Werk\GIS_kaart\Normtrajectdata\10</w:t>
      </w:r>
      <w:r w:rsidRPr="008D4D31">
        <w:noBreakHyphen/>
        <w:t>1\Waterlevels_Database_WAQUA_maximum_10</w:t>
      </w:r>
      <w:r w:rsidRPr="008D4D31">
        <w:noBreakHyphen/>
        <w:t>1.csv"</w:t>
      </w:r>
    </w:p>
    <w:p w:rsidR="00887BAE" w:rsidRPr="008D4D31" w:rsidRDefault="00AA51FE" w:rsidP="00887BAE">
      <w:pPr>
        <w:pStyle w:val="TussenkopblauwHKV"/>
      </w:pPr>
      <w:r>
        <w:t>R</w:t>
      </w:r>
      <w:r w:rsidR="00887BAE" w:rsidRPr="008D4D31">
        <w:t>esultaat</w:t>
      </w:r>
      <w:r>
        <w:t>b</w:t>
      </w:r>
      <w:r w:rsidRPr="008D4D31">
        <w:t>estanden</w:t>
      </w:r>
    </w:p>
    <w:p w:rsidR="00887BAE" w:rsidRPr="008D4D31" w:rsidRDefault="00260493" w:rsidP="00887BAE">
      <w:pPr>
        <w:pStyle w:val="BasistekstHKV"/>
      </w:pPr>
      <w:r w:rsidRPr="008D4D31">
        <w:t>"...\PR4280</w:t>
      </w:r>
      <w:r w:rsidR="00887BAE" w:rsidRPr="008D4D31">
        <w:t>\Werk\Databases\GIS_kaart</w:t>
      </w:r>
      <w:r w:rsidR="009B2036" w:rsidRPr="008D4D31">
        <w:t>\Normtrajectdata\10-1\Waterlevels_Database_10-1</w:t>
      </w:r>
      <w:r w:rsidR="00887BAE" w:rsidRPr="008D4D31">
        <w:t>.csv"</w:t>
      </w:r>
    </w:p>
    <w:p w:rsidR="00887BAE" w:rsidRPr="008D4D31" w:rsidRDefault="00260493" w:rsidP="00887BAE">
      <w:pPr>
        <w:pStyle w:val="BasistekstHKV"/>
      </w:pPr>
      <w:r w:rsidRPr="008D4D31">
        <w:t>"...\PR4280</w:t>
      </w:r>
      <w:r w:rsidR="00887BAE" w:rsidRPr="008D4D31">
        <w:t>\Werk\Databases\GIS_kaart\Normtrajectdata\10-</w:t>
      </w:r>
      <w:r w:rsidR="009B2036" w:rsidRPr="008D4D31">
        <w:t>1</w:t>
      </w:r>
      <w:r w:rsidR="00887BAE" w:rsidRPr="008D4D31">
        <w:t>\Waterlevels_Database_Filtered_10-</w:t>
      </w:r>
      <w:r w:rsidR="009B2036" w:rsidRPr="008D4D31">
        <w:t>1</w:t>
      </w:r>
      <w:r w:rsidR="00887BAE" w:rsidRPr="008D4D31">
        <w:t>.csv"</w:t>
      </w:r>
    </w:p>
    <w:p w:rsidR="00260493" w:rsidRDefault="00260493" w:rsidP="00887BAE">
      <w:pPr>
        <w:pStyle w:val="BasistekstHKV"/>
      </w:pPr>
    </w:p>
    <w:p w:rsidR="009771BD" w:rsidRPr="008D4D31" w:rsidRDefault="009771BD" w:rsidP="00887BAE">
      <w:pPr>
        <w:pStyle w:val="BasistekstHKV"/>
      </w:pPr>
      <w:r>
        <w:t>Het "_</w:t>
      </w:r>
      <w:proofErr w:type="spellStart"/>
      <w:r>
        <w:t>Filtered</w:t>
      </w:r>
      <w:proofErr w:type="spellEnd"/>
      <w:r>
        <w:t xml:space="preserve">_"-bestand komt in de </w:t>
      </w:r>
      <w:proofErr w:type="spellStart"/>
      <w:r>
        <w:t>sqlite</w:t>
      </w:r>
      <w:proofErr w:type="spellEnd"/>
      <w:r>
        <w:t xml:space="preserve">-database. </w:t>
      </w:r>
    </w:p>
    <w:p w:rsidR="00260493" w:rsidRDefault="00260493" w:rsidP="00260493">
      <w:pPr>
        <w:pStyle w:val="Heading1"/>
      </w:pPr>
      <w:bookmarkStart w:id="2" w:name="_Ref50475337"/>
      <w:proofErr w:type="spellStart"/>
      <w:r w:rsidRPr="008D4D31">
        <w:t>Csv</w:t>
      </w:r>
      <w:r w:rsidR="00317F40">
        <w:t>'s</w:t>
      </w:r>
      <w:proofErr w:type="spellEnd"/>
      <w:r w:rsidRPr="008D4D31">
        <w:t xml:space="preserve"> van golfparameters </w:t>
      </w:r>
      <w:r w:rsidR="00317F40">
        <w:t xml:space="preserve">uit SWAN </w:t>
      </w:r>
      <w:r w:rsidRPr="008D4D31">
        <w:t>per traject</w:t>
      </w:r>
      <w:r w:rsidR="00317F40">
        <w:t xml:space="preserve"> voor combinatie </w:t>
      </w:r>
      <w:r w:rsidR="00EB1EC0">
        <w:t xml:space="preserve">van </w:t>
      </w:r>
      <w:r w:rsidR="00317F40">
        <w:t xml:space="preserve">oever en </w:t>
      </w:r>
      <w:proofErr w:type="spellStart"/>
      <w:r w:rsidR="00317F40">
        <w:t>backup</w:t>
      </w:r>
      <w:bookmarkEnd w:id="2"/>
      <w:proofErr w:type="spellEnd"/>
    </w:p>
    <w:p w:rsidR="00EB1EC0" w:rsidRDefault="009719B7" w:rsidP="00EB1EC0">
      <w:pPr>
        <w:pStyle w:val="BasistekstHKV"/>
      </w:pPr>
      <w:r>
        <w:t>Voor 10 dijktrajecten is de uitvoer van SWAN-berekeningen nodig met een altijd geopende Ramspolkering (</w:t>
      </w:r>
      <w:r w:rsidRPr="009719B7">
        <w:t>7-1, 8-4, 9-2, 10-2, 10-3, 11-1, 11-2, 202, 225, 227</w:t>
      </w:r>
      <w:r>
        <w:t xml:space="preserve">). Voor deze dijktrajecten worden de SWAN-berekeningen met een altijd geopende Ramspolkering gefilterd op de aanwezig oever- en </w:t>
      </w:r>
      <w:proofErr w:type="spellStart"/>
      <w:r>
        <w:t>backup</w:t>
      </w:r>
      <w:proofErr w:type="spellEnd"/>
      <w:r>
        <w:t xml:space="preserve">-locatie. Dit is slechts één keer nodig omdat de resulterende </w:t>
      </w:r>
      <w:proofErr w:type="spellStart"/>
      <w:r>
        <w:t>csv</w:t>
      </w:r>
      <w:proofErr w:type="spellEnd"/>
      <w:r>
        <w:t xml:space="preserve">-bestanden alle gegevens bevatten voor de oever en </w:t>
      </w:r>
      <w:proofErr w:type="spellStart"/>
      <w:r>
        <w:t>backup</w:t>
      </w:r>
      <w:proofErr w:type="spellEnd"/>
      <w:r>
        <w:t xml:space="preserve">-locaties. Bij nieuwe afkeuringen bevatten de </w:t>
      </w:r>
      <w:proofErr w:type="spellStart"/>
      <w:r>
        <w:t>csv</w:t>
      </w:r>
      <w:proofErr w:type="spellEnd"/>
      <w:r>
        <w:t>-bestanden daardoor alle informatie over de SWAN-golfparameters, die nodig zijn. De SWAN-berekeningen zijn gemaakt met horizontale waterspiegels.</w:t>
      </w:r>
    </w:p>
    <w:p w:rsidR="009719B7" w:rsidRDefault="009719B7" w:rsidP="00EB1EC0">
      <w:pPr>
        <w:pStyle w:val="BasistekstHKV"/>
      </w:pPr>
    </w:p>
    <w:p w:rsidR="009719B7" w:rsidRPr="008D4D31" w:rsidRDefault="009719B7" w:rsidP="00EB1EC0">
      <w:pPr>
        <w:pStyle w:val="BasistekstHKV"/>
      </w:pPr>
      <w:r>
        <w:t>Van de 10 dijktrajecten zijn er 6 dijktrajecten (8-4</w:t>
      </w:r>
      <w:r w:rsidRPr="009719B7">
        <w:t>, 10-3</w:t>
      </w:r>
      <w:r>
        <w:t xml:space="preserve">, 11-1, 11-2, 225, 227) waarbij er ook SWAN-sommen zijn met het sluitregime en de stochastcombinaties, waarmee ook SWAN is doorgerekend (alleen westelijke windrichtingen). Ook deze worden uitgelezen en per dijktraject worden de golfparameters van alle oeverlocaties en </w:t>
      </w:r>
      <w:proofErr w:type="spellStart"/>
      <w:r>
        <w:t>backup</w:t>
      </w:r>
      <w:proofErr w:type="spellEnd"/>
      <w:r>
        <w:t xml:space="preserve">-locaties in </w:t>
      </w:r>
      <w:proofErr w:type="spellStart"/>
      <w:r>
        <w:t>csv</w:t>
      </w:r>
      <w:proofErr w:type="spellEnd"/>
      <w:r>
        <w:t xml:space="preserve">-bestanden geschreven. </w:t>
      </w:r>
      <w:r w:rsidR="00AD4804">
        <w:t xml:space="preserve">Deze </w:t>
      </w:r>
      <w:proofErr w:type="spellStart"/>
      <w:r w:rsidR="00AD4804">
        <w:t>csv</w:t>
      </w:r>
      <w:proofErr w:type="spellEnd"/>
      <w:r w:rsidR="00AD4804">
        <w:t>-bestanden bevatten daarmee voor meer locatie golfparameters, dan uiteindelijk in de database geplaatst worden, maar een nieuwe afkeuring van een oeverlocatie heeft daarmee tot gevolg dat dit script niet opnieuw gedraaid hoeft te worden.</w:t>
      </w:r>
    </w:p>
    <w:p w:rsidR="009771BD" w:rsidRPr="008D4D31" w:rsidRDefault="009771BD" w:rsidP="009771BD">
      <w:pPr>
        <w:pStyle w:val="TussenkopblauwHKV"/>
      </w:pPr>
      <w:r w:rsidRPr="008D4D31">
        <w:t>Script</w:t>
      </w:r>
    </w:p>
    <w:p w:rsidR="00EB1EC0" w:rsidRDefault="009771BD" w:rsidP="009771BD">
      <w:pPr>
        <w:pStyle w:val="BasistekstHKV"/>
      </w:pPr>
      <w:r w:rsidRPr="008D4D31">
        <w:t>"...\PR4280\Werk\</w:t>
      </w:r>
      <w:r w:rsidR="00EB1EC0" w:rsidRPr="00EB1EC0">
        <w:t>Python\PR4280.10 06_SWAN_ruwe_gegevens.py</w:t>
      </w:r>
    </w:p>
    <w:p w:rsidR="005A7AE4" w:rsidRDefault="005A7AE4" w:rsidP="005A7AE4">
      <w:pPr>
        <w:pStyle w:val="TussenkopblauwHKV"/>
      </w:pPr>
      <w:r>
        <w:t>Invoerbestanden</w:t>
      </w:r>
    </w:p>
    <w:p w:rsidR="00EB1EC0" w:rsidRDefault="00EB1EC0" w:rsidP="00EB1EC0">
      <w:pPr>
        <w:pStyle w:val="BasistekstHKV"/>
      </w:pPr>
      <w:r>
        <w:t>1536 bestanden uit de folder "...</w:t>
      </w:r>
      <w:r w:rsidRPr="00EB1EC0">
        <w:t>\PR4280\Werk\</w:t>
      </w:r>
      <w:proofErr w:type="spellStart"/>
      <w:r w:rsidRPr="00EB1EC0">
        <w:t>SWAN_Kao</w:t>
      </w:r>
      <w:proofErr w:type="spellEnd"/>
      <w:r>
        <w:t>" bijvoorbeeld:</w:t>
      </w:r>
    </w:p>
    <w:p w:rsidR="00EB1EC0" w:rsidRDefault="00EB1EC0" w:rsidP="00EB1EC0">
      <w:pPr>
        <w:pStyle w:val="BasistekstHKV"/>
      </w:pPr>
      <w:r>
        <w:t>"...</w:t>
      </w:r>
      <w:r w:rsidRPr="00EB1EC0">
        <w:t>\PR4280\Werk\</w:t>
      </w:r>
      <w:proofErr w:type="spellStart"/>
      <w:r w:rsidRPr="00EB1EC0">
        <w:t>SWAN_Kao</w:t>
      </w:r>
      <w:proofErr w:type="spellEnd"/>
      <w:r w:rsidRPr="00EB1EC0">
        <w:t>\KaoMn040Q0000U10D000_02.TAB</w:t>
      </w:r>
      <w:r>
        <w:t>"</w:t>
      </w:r>
    </w:p>
    <w:p w:rsidR="00EB1EC0" w:rsidRDefault="00EB1EC0" w:rsidP="00EB1EC0">
      <w:pPr>
        <w:pStyle w:val="BasistekstHKV"/>
      </w:pPr>
    </w:p>
    <w:p w:rsidR="00EB1EC0" w:rsidRPr="00EB1EC0" w:rsidRDefault="00EB1EC0" w:rsidP="00EB1EC0">
      <w:pPr>
        <w:pStyle w:val="BasistekstHKV"/>
      </w:pPr>
      <w:r>
        <w:t>4368 bestanden uit de folder "...</w:t>
      </w:r>
      <w:r w:rsidRPr="00EB1EC0">
        <w:t>\PR4280\Werk\</w:t>
      </w:r>
      <w:proofErr w:type="spellStart"/>
      <w:r w:rsidRPr="00EB1EC0">
        <w:t>SWAN_Ksr</w:t>
      </w:r>
      <w:proofErr w:type="spellEnd"/>
      <w:r>
        <w:t>" bijvoorbeeld</w:t>
      </w:r>
    </w:p>
    <w:p w:rsidR="009771BD" w:rsidRPr="008D4D31" w:rsidRDefault="00EB1EC0" w:rsidP="009771BD">
      <w:pPr>
        <w:pStyle w:val="BasistekstHKV"/>
      </w:pPr>
      <w:r>
        <w:t>"...</w:t>
      </w:r>
      <w:r w:rsidRPr="00EB1EC0">
        <w:t>\PR4280\Werk\SWAN_Ksr\KsrMn010Q0100U10D225\KsrMn010Q0100U10D225_02.TAB</w:t>
      </w:r>
      <w:r>
        <w:t>"</w:t>
      </w:r>
    </w:p>
    <w:p w:rsidR="005A7AE4" w:rsidRPr="008D4D31" w:rsidRDefault="005A7AE4" w:rsidP="005A7AE4">
      <w:pPr>
        <w:pStyle w:val="TussenkopblauwHKV"/>
      </w:pPr>
      <w:r>
        <w:t>R</w:t>
      </w:r>
      <w:r w:rsidRPr="008D4D31">
        <w:t>esultaat</w:t>
      </w:r>
      <w:r>
        <w:t>b</w:t>
      </w:r>
      <w:r w:rsidRPr="008D4D31">
        <w:t>estanden</w:t>
      </w:r>
    </w:p>
    <w:p w:rsidR="009719B7" w:rsidRDefault="009719B7" w:rsidP="009719B7">
      <w:pPr>
        <w:pStyle w:val="BasistekstHKV"/>
      </w:pPr>
      <w:r>
        <w:t>"...</w:t>
      </w:r>
      <w:r w:rsidRPr="00EB1EC0">
        <w:t>\</w:t>
      </w:r>
      <w:r w:rsidRPr="009719B7">
        <w:t>PR4280\Werk\GIS_kaart\Normtrajectdata\11-2\SWAN_ruw_Kao_</w:t>
      </w:r>
      <w:r>
        <w:t>Hs</w:t>
      </w:r>
      <w:r w:rsidRPr="009719B7">
        <w:t>_11-2.csv</w:t>
      </w:r>
      <w:r>
        <w:t>"</w:t>
      </w:r>
    </w:p>
    <w:p w:rsidR="009719B7" w:rsidRDefault="009719B7" w:rsidP="009719B7">
      <w:pPr>
        <w:pStyle w:val="BasistekstHKV"/>
      </w:pPr>
      <w:r>
        <w:t>"...</w:t>
      </w:r>
      <w:r w:rsidRPr="00EB1EC0">
        <w:t>\</w:t>
      </w:r>
      <w:r w:rsidRPr="009719B7">
        <w:t>PR4280\Werk\GIS_kaart\Normtrajectdata\11-2\SWAN_ruw_Kao_</w:t>
      </w:r>
      <w:r>
        <w:t>Tp</w:t>
      </w:r>
      <w:r w:rsidRPr="009719B7">
        <w:t>_11-2.csv</w:t>
      </w:r>
      <w:r>
        <w:t>"</w:t>
      </w:r>
    </w:p>
    <w:p w:rsidR="009719B7" w:rsidRDefault="009719B7" w:rsidP="009719B7">
      <w:pPr>
        <w:pStyle w:val="BasistekstHKV"/>
      </w:pPr>
      <w:r>
        <w:t>"...</w:t>
      </w:r>
      <w:r w:rsidRPr="00EB1EC0">
        <w:t>\</w:t>
      </w:r>
      <w:r w:rsidRPr="009719B7">
        <w:t>PR4280\Werk\GIS_kaart\Normtrajectdata\11-2\SWAN_ruw_Kao_</w:t>
      </w:r>
      <w:r>
        <w:t>Tm</w:t>
      </w:r>
      <w:r w:rsidRPr="009719B7">
        <w:t>_11-2.csv</w:t>
      </w:r>
      <w:r>
        <w:t>"</w:t>
      </w:r>
    </w:p>
    <w:p w:rsidR="009719B7" w:rsidRDefault="009719B7" w:rsidP="009771BD">
      <w:pPr>
        <w:pStyle w:val="BasistekstHKV"/>
      </w:pPr>
      <w:r>
        <w:t>"...</w:t>
      </w:r>
      <w:r w:rsidRPr="00EB1EC0">
        <w:t>\</w:t>
      </w:r>
      <w:r w:rsidRPr="009719B7">
        <w:t>PR4280\Werk\GIS_kaart\Normtrajectdata\11-2\SWAN_ruw_Kao_Dir_11-2.csv</w:t>
      </w:r>
      <w:r>
        <w:t>"</w:t>
      </w:r>
    </w:p>
    <w:p w:rsidR="009719B7" w:rsidRDefault="009719B7" w:rsidP="009771BD">
      <w:pPr>
        <w:pStyle w:val="BasistekstHKV"/>
      </w:pPr>
    </w:p>
    <w:p w:rsidR="009719B7" w:rsidRDefault="009719B7" w:rsidP="009719B7">
      <w:pPr>
        <w:pStyle w:val="BasistekstHKV"/>
      </w:pPr>
      <w:r>
        <w:t>"...</w:t>
      </w:r>
      <w:r w:rsidRPr="00EB1EC0">
        <w:t>\</w:t>
      </w:r>
      <w:r w:rsidRPr="009719B7">
        <w:t>PR4280\Werk\GIS_kaart\Normtrajectdata\11-2\SWAN_ruw_K</w:t>
      </w:r>
      <w:r>
        <w:t>sr</w:t>
      </w:r>
      <w:r w:rsidRPr="009719B7">
        <w:t>_</w:t>
      </w:r>
      <w:r>
        <w:t>Hs</w:t>
      </w:r>
      <w:r w:rsidRPr="009719B7">
        <w:t>_11-2.csv</w:t>
      </w:r>
      <w:r>
        <w:t>"</w:t>
      </w:r>
    </w:p>
    <w:p w:rsidR="009719B7" w:rsidRDefault="009719B7" w:rsidP="009719B7">
      <w:pPr>
        <w:pStyle w:val="BasistekstHKV"/>
      </w:pPr>
      <w:r>
        <w:t>"...</w:t>
      </w:r>
      <w:r w:rsidRPr="00EB1EC0">
        <w:t>\</w:t>
      </w:r>
      <w:r w:rsidRPr="009719B7">
        <w:t>PR4280\Werk\GIS_kaart\N</w:t>
      </w:r>
      <w:r>
        <w:t>ormtrajectdata\11-2\SWAN_ruw_Ksr</w:t>
      </w:r>
      <w:r w:rsidRPr="009719B7">
        <w:t>_</w:t>
      </w:r>
      <w:r>
        <w:t>Tp</w:t>
      </w:r>
      <w:r w:rsidRPr="009719B7">
        <w:t>_11-2.csv</w:t>
      </w:r>
      <w:r>
        <w:t>"</w:t>
      </w:r>
    </w:p>
    <w:p w:rsidR="009719B7" w:rsidRDefault="009719B7" w:rsidP="009719B7">
      <w:pPr>
        <w:pStyle w:val="BasistekstHKV"/>
      </w:pPr>
      <w:r>
        <w:t>"...</w:t>
      </w:r>
      <w:r w:rsidRPr="00EB1EC0">
        <w:t>\</w:t>
      </w:r>
      <w:r w:rsidRPr="009719B7">
        <w:t>PR4280\Werk\GIS_kaart\N</w:t>
      </w:r>
      <w:r>
        <w:t>ormtrajectdata\11-2\SWAN_ruw_Ksr</w:t>
      </w:r>
      <w:r w:rsidRPr="009719B7">
        <w:t>_</w:t>
      </w:r>
      <w:r>
        <w:t>Tm</w:t>
      </w:r>
      <w:r w:rsidRPr="009719B7">
        <w:t>_11-2.csv</w:t>
      </w:r>
      <w:r>
        <w:t>"</w:t>
      </w:r>
    </w:p>
    <w:p w:rsidR="009719B7" w:rsidRDefault="009719B7" w:rsidP="009719B7">
      <w:pPr>
        <w:pStyle w:val="BasistekstHKV"/>
      </w:pPr>
      <w:r>
        <w:t>"...</w:t>
      </w:r>
      <w:r w:rsidRPr="00EB1EC0">
        <w:t>\</w:t>
      </w:r>
      <w:r w:rsidRPr="009719B7">
        <w:t>PR4280\Werk\GIS_kaart\N</w:t>
      </w:r>
      <w:r>
        <w:t>ormtrajectdata\11-2\SWAN_ruw_Ksr</w:t>
      </w:r>
      <w:r w:rsidRPr="009719B7">
        <w:t>_Dir_11-2.csv</w:t>
      </w:r>
      <w:r>
        <w:t>"</w:t>
      </w:r>
    </w:p>
    <w:p w:rsidR="00317F40" w:rsidRDefault="00317F40" w:rsidP="00317F40">
      <w:pPr>
        <w:pStyle w:val="Heading1"/>
      </w:pPr>
      <w:bookmarkStart w:id="3" w:name="_Ref50475344"/>
      <w:proofErr w:type="spellStart"/>
      <w:r w:rsidRPr="008D4D31">
        <w:t>Csv</w:t>
      </w:r>
      <w:r>
        <w:t>'s</w:t>
      </w:r>
      <w:proofErr w:type="spellEnd"/>
      <w:r w:rsidRPr="008D4D31">
        <w:t xml:space="preserve"> van golfparameters per traject</w:t>
      </w:r>
      <w:bookmarkEnd w:id="3"/>
    </w:p>
    <w:p w:rsidR="000358FC" w:rsidRDefault="00050997" w:rsidP="000358FC">
      <w:pPr>
        <w:pStyle w:val="BasistekstHKV"/>
      </w:pPr>
      <w:r>
        <w:t xml:space="preserve">Voor </w:t>
      </w:r>
      <w:r w:rsidR="00C565F7">
        <w:t>de</w:t>
      </w:r>
      <w:r>
        <w:t xml:space="preserve"> golfparameters golfhoogte (Hs), piekperiode (</w:t>
      </w:r>
      <w:proofErr w:type="spellStart"/>
      <w:r>
        <w:t>Tp</w:t>
      </w:r>
      <w:proofErr w:type="spellEnd"/>
      <w:r>
        <w:t>), spectrale golfperiode (Tm) en golfrichting (dir) worden per traject .</w:t>
      </w:r>
      <w:proofErr w:type="spellStart"/>
      <w:r>
        <w:t>csv</w:t>
      </w:r>
      <w:proofErr w:type="spellEnd"/>
      <w:r>
        <w:t xml:space="preserve">-bestanden gemaakt. De golfparameters kunnen berekend zijn met SWAN of met </w:t>
      </w:r>
      <w:proofErr w:type="spellStart"/>
      <w:r>
        <w:t>Bretschneider</w:t>
      </w:r>
      <w:proofErr w:type="spellEnd"/>
      <w:r>
        <w:t xml:space="preserve">. Het traject kan bestaan uit locaties waar alle golfparameters berekend zijn met SWAN, of uit enkel locaties waar de golfparameters berekend worden met </w:t>
      </w:r>
      <w:proofErr w:type="spellStart"/>
      <w:r>
        <w:t>Bretschneider</w:t>
      </w:r>
      <w:proofErr w:type="spellEnd"/>
      <w:r>
        <w:t xml:space="preserve"> of uit een mix van deze twee sets locaties. Voor alle drie de situaties </w:t>
      </w:r>
      <w:r w:rsidR="00842617">
        <w:t xml:space="preserve">zijn routines aanwezig in het script van dit hoofdstuk. </w:t>
      </w:r>
    </w:p>
    <w:p w:rsidR="00C565F7" w:rsidRDefault="00C565F7" w:rsidP="000358FC">
      <w:pPr>
        <w:pStyle w:val="BasistekstHKV"/>
      </w:pPr>
    </w:p>
    <w:p w:rsidR="00E80E4C" w:rsidRDefault="00C565F7" w:rsidP="000358FC">
      <w:pPr>
        <w:pStyle w:val="BasistekstHKV"/>
      </w:pPr>
      <w:r>
        <w:t xml:space="preserve">SWAN berekeningen </w:t>
      </w:r>
      <w:r w:rsidR="00254135">
        <w:t xml:space="preserve">zijn er in twee sets: </w:t>
      </w:r>
    </w:p>
    <w:p w:rsidR="00E80E4C" w:rsidRDefault="00E80E4C" w:rsidP="00E80E4C">
      <w:pPr>
        <w:pStyle w:val="Opsommingnummer1eniveauHKV"/>
        <w:numPr>
          <w:ilvl w:val="0"/>
          <w:numId w:val="43"/>
        </w:numPr>
      </w:pPr>
      <w:r>
        <w:t xml:space="preserve">set </w:t>
      </w:r>
      <w:proofErr w:type="spellStart"/>
      <w:r>
        <w:t>Kao</w:t>
      </w:r>
      <w:proofErr w:type="spellEnd"/>
      <w:r>
        <w:t xml:space="preserve"> –</w:t>
      </w:r>
      <w:r w:rsidR="00254135">
        <w:t xml:space="preserve"> bij horizontale waterspiegels en een altijd openstaande Ramspolkering</w:t>
      </w:r>
      <w:r>
        <w:t>,</w:t>
      </w:r>
      <w:r w:rsidR="00254135">
        <w:t xml:space="preserve"> en </w:t>
      </w:r>
    </w:p>
    <w:p w:rsidR="00E80E4C" w:rsidRDefault="00E80E4C" w:rsidP="00E80E4C">
      <w:pPr>
        <w:pStyle w:val="Opsommingnummer1eniveauHKV"/>
        <w:numPr>
          <w:ilvl w:val="0"/>
          <w:numId w:val="43"/>
        </w:numPr>
      </w:pPr>
      <w:r>
        <w:t xml:space="preserve">set </w:t>
      </w:r>
      <w:proofErr w:type="spellStart"/>
      <w:r>
        <w:t>K</w:t>
      </w:r>
      <w:r>
        <w:t>sr</w:t>
      </w:r>
      <w:proofErr w:type="spellEnd"/>
      <w:r>
        <w:t xml:space="preserve"> </w:t>
      </w:r>
      <w:r>
        <w:t xml:space="preserve"> – </w:t>
      </w:r>
      <w:r w:rsidR="00254135">
        <w:t xml:space="preserve">bij stochastcombinaties voor het sluitregime van de Ramspolkering en westelijke windrichtingen. </w:t>
      </w:r>
    </w:p>
    <w:p w:rsidR="00E80E4C" w:rsidRDefault="00E80E4C" w:rsidP="00E80E4C"/>
    <w:p w:rsidR="00C565F7" w:rsidRDefault="00254135" w:rsidP="00E80E4C">
      <w:r>
        <w:t xml:space="preserve">Voor de "SWAN"-locaties wordt in de Vechtdelta alleen gebruik gemaakt van de set </w:t>
      </w:r>
      <w:proofErr w:type="spellStart"/>
      <w:r w:rsidR="00E80E4C">
        <w:t>Kao</w:t>
      </w:r>
      <w:proofErr w:type="spellEnd"/>
      <w:r w:rsidR="00E80E4C">
        <w:t xml:space="preserve"> </w:t>
      </w:r>
      <w:r>
        <w:t xml:space="preserve">– </w:t>
      </w:r>
      <w:r>
        <w:t>bij horizontale waterspiegels en een altijd openstaande Ramspolkering</w:t>
      </w:r>
      <w:r>
        <w:t xml:space="preserve">. In de IJsseldelta wordt gebruik gemaakt van beide sets en deze worden gecombineerd door set </w:t>
      </w:r>
      <w:proofErr w:type="spellStart"/>
      <w:r w:rsidR="00E80E4C">
        <w:t>Ksr</w:t>
      </w:r>
      <w:proofErr w:type="spellEnd"/>
      <w:r>
        <w:t xml:space="preserve"> te gebruiken bij de westelijke windrichtingen voor beide toestanden van de Ramspolkering en set </w:t>
      </w:r>
      <w:proofErr w:type="spellStart"/>
      <w:r w:rsidR="00E80E4C">
        <w:t>Kao</w:t>
      </w:r>
      <w:proofErr w:type="spellEnd"/>
      <w:r>
        <w:t xml:space="preserve"> te gebruiken voor de oostelijke windrichtingen. Voor de IJsseldelta worden daartoe extra .</w:t>
      </w:r>
      <w:proofErr w:type="spellStart"/>
      <w:r>
        <w:t>csv</w:t>
      </w:r>
      <w:proofErr w:type="spellEnd"/>
      <w:r>
        <w:t xml:space="preserve">-bestanden gemaakt met toevoegingen _West en _Oost. Dit zijn tijdelijke bestanden. Deze worden echter voor controledoeleinden behouden. </w:t>
      </w:r>
      <w:r w:rsidR="00A227D1">
        <w:t>Onderstaande tabel geeft informatie per traject.</w:t>
      </w:r>
    </w:p>
    <w:p w:rsidR="00A227D1" w:rsidRDefault="00A227D1" w:rsidP="000358FC">
      <w:pPr>
        <w:pStyle w:val="BasistekstHKV"/>
      </w:pPr>
    </w:p>
    <w:tbl>
      <w:tblPr>
        <w:tblW w:w="9048" w:type="dxa"/>
        <w:tblInd w:w="108" w:type="dxa"/>
        <w:tblLayout w:type="fixed"/>
        <w:tblLook w:val="04A0" w:firstRow="1" w:lastRow="0" w:firstColumn="1" w:lastColumn="0" w:noHBand="0" w:noVBand="1"/>
      </w:tblPr>
      <w:tblGrid>
        <w:gridCol w:w="1418"/>
        <w:gridCol w:w="1701"/>
        <w:gridCol w:w="1701"/>
        <w:gridCol w:w="1701"/>
        <w:gridCol w:w="2527"/>
      </w:tblGrid>
      <w:tr w:rsidR="00BC4EDF" w:rsidTr="00991C98">
        <w:trPr>
          <w:trHeight w:val="210"/>
          <w:tblHeader/>
        </w:trPr>
        <w:tc>
          <w:tcPr>
            <w:tcW w:w="1418" w:type="dxa"/>
            <w:tcBorders>
              <w:top w:val="single" w:sz="8" w:space="0" w:color="0076BD"/>
              <w:left w:val="single" w:sz="8" w:space="0" w:color="0076BD"/>
              <w:bottom w:val="single" w:sz="8" w:space="0" w:color="0076BD"/>
              <w:right w:val="single" w:sz="8" w:space="0" w:color="0076BD"/>
            </w:tcBorders>
            <w:shd w:val="clear" w:color="auto" w:fill="0076BD"/>
            <w:tcMar>
              <w:top w:w="15" w:type="dxa"/>
              <w:left w:w="108" w:type="dxa"/>
              <w:bottom w:w="0" w:type="dxa"/>
              <w:right w:w="108" w:type="dxa"/>
            </w:tcMar>
            <w:hideMark/>
          </w:tcPr>
          <w:p w:rsidR="00BC4EDF" w:rsidRPr="00A227D1" w:rsidRDefault="00BC4EDF" w:rsidP="00991C98">
            <w:pPr>
              <w:pStyle w:val="TabelkopjeHKV"/>
              <w:spacing w:before="40" w:after="40" w:line="220" w:lineRule="exact"/>
              <w:jc w:val="center"/>
              <w:rPr>
                <w:rFonts w:cs="Arial"/>
              </w:rPr>
            </w:pPr>
            <w:r>
              <w:t>Dijk</w:t>
            </w:r>
            <w:r w:rsidRPr="00A227D1">
              <w:t>traject</w:t>
            </w:r>
          </w:p>
        </w:tc>
        <w:tc>
          <w:tcPr>
            <w:tcW w:w="1701" w:type="dxa"/>
            <w:tcBorders>
              <w:top w:val="single" w:sz="8" w:space="0" w:color="0076BD"/>
              <w:left w:val="single" w:sz="8" w:space="0" w:color="0076BD"/>
              <w:bottom w:val="single" w:sz="8" w:space="0" w:color="0076BD"/>
              <w:right w:val="single" w:sz="8" w:space="0" w:color="0076BD"/>
            </w:tcBorders>
            <w:shd w:val="clear" w:color="auto" w:fill="0076BD"/>
            <w:tcMar>
              <w:top w:w="15" w:type="dxa"/>
              <w:left w:w="108" w:type="dxa"/>
              <w:bottom w:w="0" w:type="dxa"/>
              <w:right w:w="108" w:type="dxa"/>
            </w:tcMar>
            <w:hideMark/>
          </w:tcPr>
          <w:p w:rsidR="00BC4EDF" w:rsidRPr="00A227D1" w:rsidRDefault="00BC4EDF" w:rsidP="00991C98">
            <w:pPr>
              <w:pStyle w:val="TabelkopjeHKV"/>
              <w:spacing w:before="40" w:after="40" w:line="220" w:lineRule="exact"/>
              <w:jc w:val="center"/>
              <w:rPr>
                <w:rFonts w:cs="Arial"/>
              </w:rPr>
            </w:pPr>
            <w:r>
              <w:t xml:space="preserve">SWAN bij </w:t>
            </w:r>
            <w:proofErr w:type="spellStart"/>
            <w:r>
              <w:t>Kao</w:t>
            </w:r>
            <w:proofErr w:type="spellEnd"/>
          </w:p>
        </w:tc>
        <w:tc>
          <w:tcPr>
            <w:tcW w:w="1701" w:type="dxa"/>
            <w:tcBorders>
              <w:top w:val="single" w:sz="8" w:space="0" w:color="0076BD"/>
              <w:left w:val="single" w:sz="8" w:space="0" w:color="0076BD"/>
              <w:bottom w:val="single" w:sz="8" w:space="0" w:color="0076BD"/>
              <w:right w:val="single" w:sz="8" w:space="0" w:color="0076BD"/>
            </w:tcBorders>
            <w:shd w:val="clear" w:color="auto" w:fill="0076BD"/>
          </w:tcPr>
          <w:p w:rsidR="00BC4EDF" w:rsidRPr="00A227D1" w:rsidRDefault="00BC4EDF" w:rsidP="00991C98">
            <w:pPr>
              <w:pStyle w:val="TabelkopjeHKV"/>
              <w:spacing w:before="40" w:after="40" w:line="220" w:lineRule="exact"/>
              <w:jc w:val="center"/>
              <w:rPr>
                <w:color w:val="FFFFFF" w:themeColor="background1"/>
              </w:rPr>
            </w:pPr>
            <w:r>
              <w:t xml:space="preserve">SWAN bij </w:t>
            </w:r>
            <w:proofErr w:type="spellStart"/>
            <w:r>
              <w:t>K</w:t>
            </w:r>
            <w:r w:rsidR="005466E4">
              <w:t>sr</w:t>
            </w:r>
            <w:proofErr w:type="spellEnd"/>
          </w:p>
        </w:tc>
        <w:tc>
          <w:tcPr>
            <w:tcW w:w="1701" w:type="dxa"/>
            <w:tcBorders>
              <w:top w:val="single" w:sz="8" w:space="0" w:color="0076BD"/>
              <w:left w:val="single" w:sz="8" w:space="0" w:color="0076BD"/>
              <w:bottom w:val="single" w:sz="8" w:space="0" w:color="0076BD"/>
              <w:right w:val="single" w:sz="8" w:space="0" w:color="0076BD"/>
            </w:tcBorders>
            <w:shd w:val="clear" w:color="auto" w:fill="0076BD"/>
          </w:tcPr>
          <w:p w:rsidR="00BC4EDF" w:rsidRPr="00A227D1" w:rsidRDefault="005466E4" w:rsidP="00991C98">
            <w:pPr>
              <w:pStyle w:val="TabelkopjeHKV"/>
              <w:spacing w:before="40" w:after="40" w:line="220" w:lineRule="exact"/>
              <w:jc w:val="center"/>
              <w:rPr>
                <w:color w:val="FFFFFF" w:themeColor="background1"/>
              </w:rPr>
            </w:pPr>
            <w:proofErr w:type="spellStart"/>
            <w:r>
              <w:t>Bretschneider</w:t>
            </w:r>
            <w:proofErr w:type="spellEnd"/>
          </w:p>
        </w:tc>
        <w:tc>
          <w:tcPr>
            <w:tcW w:w="2527" w:type="dxa"/>
            <w:tcBorders>
              <w:top w:val="single" w:sz="8" w:space="0" w:color="0076BD"/>
              <w:left w:val="single" w:sz="8" w:space="0" w:color="0076BD"/>
              <w:bottom w:val="single" w:sz="8" w:space="0" w:color="0076BD"/>
              <w:right w:val="single" w:sz="8" w:space="0" w:color="0076BD"/>
            </w:tcBorders>
            <w:shd w:val="clear" w:color="auto" w:fill="0076BD"/>
            <w:tcMar>
              <w:top w:w="15" w:type="dxa"/>
              <w:left w:w="108" w:type="dxa"/>
              <w:bottom w:w="0" w:type="dxa"/>
              <w:right w:w="108" w:type="dxa"/>
            </w:tcMar>
            <w:hideMark/>
          </w:tcPr>
          <w:p w:rsidR="00BC4EDF" w:rsidRPr="00A227D1" w:rsidRDefault="00BC4EDF" w:rsidP="00991C98">
            <w:pPr>
              <w:pStyle w:val="TabelkopjeHKV"/>
              <w:spacing w:before="40" w:after="40" w:line="220" w:lineRule="exact"/>
              <w:rPr>
                <w:rFonts w:cs="Arial"/>
              </w:rPr>
            </w:pPr>
            <w:r w:rsidRPr="00A227D1">
              <w:rPr>
                <w:color w:val="FFFFFF" w:themeColor="background1"/>
              </w:rPr>
              <w:t>Opmerking</w:t>
            </w: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rsidRPr="00A227D1">
              <w:t>7-1</w:t>
            </w:r>
          </w:p>
        </w:tc>
        <w:tc>
          <w:tcPr>
            <w:tcW w:w="1701"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sym w:font="Wingdings" w:char="F0FE"/>
            </w: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hideMark/>
          </w:tcPr>
          <w:p w:rsidR="00991C98" w:rsidRPr="00A227D1" w:rsidRDefault="00991C98" w:rsidP="00991C98">
            <w:pPr>
              <w:pStyle w:val="TabeltekstHKV"/>
              <w:spacing w:before="40" w:after="40" w:line="220" w:lineRule="exact"/>
              <w:rPr>
                <w:rFonts w:cs="Arial"/>
              </w:rPr>
            </w:pP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rsidRPr="00A227D1">
              <w:t>8-4</w:t>
            </w:r>
          </w:p>
        </w:tc>
        <w:tc>
          <w:tcPr>
            <w:tcW w:w="1701"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sym w:font="Wingdings" w:char="F0FE"/>
            </w: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r>
              <w:sym w:font="Wingdings" w:char="F0FE"/>
            </w:r>
          </w:p>
        </w:tc>
        <w:tc>
          <w:tcPr>
            <w:tcW w:w="1701" w:type="dxa"/>
            <w:tcBorders>
              <w:top w:val="single" w:sz="8" w:space="0" w:color="0076BD"/>
              <w:left w:val="single" w:sz="8" w:space="0" w:color="0076BD"/>
              <w:bottom w:val="single" w:sz="8" w:space="0" w:color="0076BD"/>
              <w:right w:val="single" w:sz="8" w:space="0" w:color="0076BD"/>
            </w:tcBorders>
          </w:tcPr>
          <w:p w:rsidR="00991C98" w:rsidRDefault="00991C98" w:rsidP="00991C98">
            <w:pPr>
              <w:pStyle w:val="TabeltekstHKV"/>
              <w:spacing w:before="40" w:after="40" w:line="220" w:lineRule="exact"/>
              <w:jc w:val="center"/>
            </w:pP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hideMark/>
          </w:tcPr>
          <w:p w:rsidR="00991C98" w:rsidRPr="00A227D1" w:rsidRDefault="00991C98" w:rsidP="00991C98">
            <w:pPr>
              <w:pStyle w:val="TabeltekstHKV"/>
              <w:spacing w:before="40" w:after="40" w:line="220" w:lineRule="exact"/>
              <w:rPr>
                <w:rFonts w:cs="Arial"/>
              </w:rPr>
            </w:pPr>
            <w:r>
              <w:t xml:space="preserve">Alleen het gedeelte dat in het </w:t>
            </w:r>
            <w:r w:rsidRPr="00A227D1">
              <w:t>SWAN-model</w:t>
            </w:r>
            <w:r>
              <w:t xml:space="preserve"> ligt</w:t>
            </w: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rsidRPr="00A227D1">
              <w:t>9-1</w:t>
            </w:r>
          </w:p>
        </w:tc>
        <w:tc>
          <w:tcPr>
            <w:tcW w:w="1701"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r>
              <w:sym w:font="Wingdings" w:char="F0FE"/>
            </w: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hideMark/>
          </w:tcPr>
          <w:p w:rsidR="00991C98" w:rsidRPr="00A227D1" w:rsidRDefault="00991C98" w:rsidP="00991C98">
            <w:pPr>
              <w:pStyle w:val="TabeltekstHKV"/>
              <w:spacing w:before="40" w:after="40" w:line="220" w:lineRule="exact"/>
              <w:rPr>
                <w:rFonts w:cs="Arial"/>
              </w:rPr>
            </w:pP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rsidRPr="00A227D1">
              <w:t>9-2</w:t>
            </w:r>
          </w:p>
        </w:tc>
        <w:tc>
          <w:tcPr>
            <w:tcW w:w="1701"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sym w:font="Wingdings" w:char="F0FE"/>
            </w: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r>
              <w:sym w:font="Wingdings" w:char="F0FE"/>
            </w: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hideMark/>
          </w:tcPr>
          <w:p w:rsidR="00991C98" w:rsidRPr="00A227D1" w:rsidRDefault="00991C98" w:rsidP="00991C98">
            <w:pPr>
              <w:pStyle w:val="TabeltekstHKV"/>
              <w:spacing w:before="40" w:after="40" w:line="220" w:lineRule="exact"/>
              <w:rPr>
                <w:rFonts w:cs="Arial"/>
              </w:rPr>
            </w:pP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rsidRPr="00A227D1">
              <w:t>10-1</w:t>
            </w:r>
          </w:p>
        </w:tc>
        <w:tc>
          <w:tcPr>
            <w:tcW w:w="1701"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r>
              <w:sym w:font="Wingdings" w:char="F0FE"/>
            </w: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hideMark/>
          </w:tcPr>
          <w:p w:rsidR="00991C98" w:rsidRPr="00A227D1" w:rsidRDefault="00991C98" w:rsidP="00991C98">
            <w:pPr>
              <w:pStyle w:val="TabeltekstHKV"/>
              <w:spacing w:before="40" w:after="40" w:line="220" w:lineRule="exact"/>
              <w:rPr>
                <w:rFonts w:cs="Arial"/>
              </w:rPr>
            </w:pP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rsidRPr="00A227D1">
              <w:t>10-2</w:t>
            </w:r>
          </w:p>
        </w:tc>
        <w:tc>
          <w:tcPr>
            <w:tcW w:w="1701"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sym w:font="Wingdings" w:char="F0FE"/>
            </w: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r>
              <w:sym w:font="Wingdings" w:char="F0FE"/>
            </w: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hideMark/>
          </w:tcPr>
          <w:p w:rsidR="00991C98" w:rsidRPr="00A227D1" w:rsidRDefault="00991C98" w:rsidP="00991C98">
            <w:pPr>
              <w:pStyle w:val="TabeltekstHKV"/>
              <w:spacing w:before="40" w:after="40" w:line="220" w:lineRule="exact"/>
              <w:rPr>
                <w:rFonts w:cs="Arial"/>
              </w:rPr>
            </w:pP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rsidRPr="00A227D1">
              <w:t>10-3</w:t>
            </w:r>
          </w:p>
        </w:tc>
        <w:tc>
          <w:tcPr>
            <w:tcW w:w="1701"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sym w:font="Wingdings" w:char="F0FE"/>
            </w: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r>
              <w:sym w:font="Wingdings" w:char="F0FE"/>
            </w: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pPr>
            <w:r>
              <w:sym w:font="Wingdings" w:char="F0FE"/>
            </w: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tcPr>
          <w:p w:rsidR="00991C98" w:rsidRPr="00A227D1" w:rsidRDefault="00991C98" w:rsidP="00991C98">
            <w:pPr>
              <w:pStyle w:val="TabeltekstHKV"/>
              <w:spacing w:before="40" w:after="40" w:line="220" w:lineRule="exact"/>
              <w:rPr>
                <w:rFonts w:cs="Arial"/>
              </w:rPr>
            </w:pP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rsidRPr="00A227D1">
              <w:t>11-1</w:t>
            </w:r>
          </w:p>
        </w:tc>
        <w:tc>
          <w:tcPr>
            <w:tcW w:w="1701"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sym w:font="Wingdings" w:char="F0FE"/>
            </w: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r>
              <w:sym w:font="Wingdings" w:char="F0FE"/>
            </w: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pPr>
            <w:r>
              <w:sym w:font="Wingdings" w:char="F0FE"/>
            </w: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tcPr>
          <w:p w:rsidR="00991C98" w:rsidRPr="00A227D1" w:rsidRDefault="00991C98" w:rsidP="00991C98">
            <w:pPr>
              <w:pStyle w:val="TabeltekstHKV"/>
              <w:spacing w:before="40" w:after="40" w:line="220" w:lineRule="exact"/>
              <w:rPr>
                <w:rFonts w:cs="Arial"/>
              </w:rPr>
            </w:pP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rsidRPr="00A227D1">
              <w:t>11-2</w:t>
            </w:r>
          </w:p>
        </w:tc>
        <w:tc>
          <w:tcPr>
            <w:tcW w:w="1701"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sym w:font="Wingdings" w:char="F0FE"/>
            </w: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r>
              <w:sym w:font="Wingdings" w:char="F0FE"/>
            </w: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hideMark/>
          </w:tcPr>
          <w:p w:rsidR="00991C98" w:rsidRPr="00A227D1" w:rsidRDefault="00991C98" w:rsidP="00991C98">
            <w:pPr>
              <w:pStyle w:val="TabeltekstHKV"/>
              <w:spacing w:before="40" w:after="40" w:line="220" w:lineRule="exact"/>
              <w:rPr>
                <w:rFonts w:cs="Arial"/>
              </w:rPr>
            </w:pP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rsidRPr="00A227D1">
              <w:t>52-3</w:t>
            </w:r>
          </w:p>
        </w:tc>
        <w:tc>
          <w:tcPr>
            <w:tcW w:w="1701"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r>
              <w:sym w:font="Wingdings" w:char="F0FE"/>
            </w: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hideMark/>
          </w:tcPr>
          <w:p w:rsidR="00991C98" w:rsidRPr="00A227D1" w:rsidRDefault="00991C98" w:rsidP="00991C98">
            <w:pPr>
              <w:pStyle w:val="TabeltekstHKV"/>
              <w:spacing w:before="40" w:after="40" w:line="220" w:lineRule="exact"/>
              <w:rPr>
                <w:rFonts w:cs="Arial"/>
              </w:rPr>
            </w:pP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tcPr>
          <w:p w:rsidR="00991C98" w:rsidRPr="00A227D1" w:rsidRDefault="00991C98" w:rsidP="00991C98">
            <w:pPr>
              <w:pStyle w:val="TabeltekstHKV"/>
              <w:spacing w:before="40" w:after="40" w:line="220" w:lineRule="exact"/>
              <w:jc w:val="center"/>
              <w:rPr>
                <w:rFonts w:cs="Arial"/>
              </w:rPr>
            </w:pPr>
            <w:r w:rsidRPr="00A227D1">
              <w:t>52-4</w:t>
            </w:r>
          </w:p>
        </w:tc>
        <w:tc>
          <w:tcPr>
            <w:tcW w:w="1701"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r>
              <w:sym w:font="Wingdings" w:char="F0FE"/>
            </w: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hideMark/>
          </w:tcPr>
          <w:p w:rsidR="00991C98" w:rsidRPr="00A227D1" w:rsidRDefault="00991C98" w:rsidP="00991C98">
            <w:pPr>
              <w:pStyle w:val="TabeltekstHKV"/>
              <w:spacing w:before="40" w:after="40" w:line="220" w:lineRule="exact"/>
              <w:rPr>
                <w:rFonts w:cs="Arial"/>
              </w:rPr>
            </w:pP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tcPr>
          <w:p w:rsidR="00991C98" w:rsidRPr="00A227D1" w:rsidRDefault="00991C98" w:rsidP="00991C98">
            <w:pPr>
              <w:pStyle w:val="TabeltekstHKV"/>
              <w:spacing w:before="40" w:after="40" w:line="220" w:lineRule="exact"/>
              <w:jc w:val="center"/>
              <w:rPr>
                <w:rFonts w:cs="Arial"/>
              </w:rPr>
            </w:pPr>
            <w:r>
              <w:rPr>
                <w:rFonts w:cs="Arial"/>
              </w:rPr>
              <w:t>52a-1</w:t>
            </w:r>
          </w:p>
        </w:tc>
        <w:tc>
          <w:tcPr>
            <w:tcW w:w="1701"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r>
              <w:sym w:font="Wingdings" w:char="F0FE"/>
            </w: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hideMark/>
          </w:tcPr>
          <w:p w:rsidR="00991C98" w:rsidRPr="00A227D1" w:rsidRDefault="00991C98" w:rsidP="00991C98">
            <w:pPr>
              <w:pStyle w:val="TabeltekstHKV"/>
              <w:spacing w:before="40" w:after="40" w:line="220" w:lineRule="exact"/>
              <w:rPr>
                <w:rFonts w:cs="Arial"/>
              </w:rPr>
            </w:pP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rsidRPr="00A227D1">
              <w:t>53-2</w:t>
            </w:r>
          </w:p>
        </w:tc>
        <w:tc>
          <w:tcPr>
            <w:tcW w:w="1701"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r>
              <w:sym w:font="Wingdings" w:char="F0FE"/>
            </w: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hideMark/>
          </w:tcPr>
          <w:p w:rsidR="00991C98" w:rsidRPr="00A227D1" w:rsidRDefault="00991C98" w:rsidP="00991C98">
            <w:pPr>
              <w:pStyle w:val="TabeltekstHKV"/>
              <w:spacing w:before="40" w:after="40" w:line="220" w:lineRule="exact"/>
              <w:rPr>
                <w:rFonts w:cs="Arial"/>
              </w:rPr>
            </w:pP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rsidRPr="00A227D1">
              <w:t>53-3</w:t>
            </w:r>
          </w:p>
        </w:tc>
        <w:tc>
          <w:tcPr>
            <w:tcW w:w="1701"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r>
              <w:sym w:font="Wingdings" w:char="F0FE"/>
            </w: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hideMark/>
          </w:tcPr>
          <w:p w:rsidR="00991C98" w:rsidRPr="00A227D1" w:rsidRDefault="00991C98" w:rsidP="00991C98">
            <w:pPr>
              <w:pStyle w:val="TabeltekstHKV"/>
              <w:spacing w:before="40" w:after="40" w:line="220" w:lineRule="exact"/>
              <w:rPr>
                <w:rFonts w:cs="Arial"/>
              </w:rPr>
            </w:pP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rsidRPr="00A227D1">
              <w:t>202</w:t>
            </w:r>
          </w:p>
        </w:tc>
        <w:tc>
          <w:tcPr>
            <w:tcW w:w="1701"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sym w:font="Wingdings" w:char="F0FE"/>
            </w: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hideMark/>
          </w:tcPr>
          <w:p w:rsidR="00991C98" w:rsidRPr="00A227D1" w:rsidRDefault="00991C98" w:rsidP="00991C98">
            <w:pPr>
              <w:pStyle w:val="TabeltekstHKV"/>
              <w:spacing w:before="40" w:after="40" w:line="220" w:lineRule="exact"/>
              <w:rPr>
                <w:rFonts w:cs="Arial"/>
              </w:rPr>
            </w:pP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rsidRPr="00A227D1">
              <w:lastRenderedPageBreak/>
              <w:t>206</w:t>
            </w:r>
          </w:p>
        </w:tc>
        <w:tc>
          <w:tcPr>
            <w:tcW w:w="1701" w:type="dxa"/>
            <w:tcBorders>
              <w:top w:val="single" w:sz="8" w:space="0" w:color="0076BD"/>
              <w:left w:val="single" w:sz="8" w:space="0" w:color="0076BD"/>
              <w:bottom w:val="single" w:sz="8" w:space="0" w:color="0076BD"/>
              <w:right w:val="single" w:sz="8" w:space="0" w:color="0076BD"/>
            </w:tcBorders>
            <w:shd w:val="clear" w:color="auto" w:fill="auto"/>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r>
              <w:sym w:font="Wingdings" w:char="F0FE"/>
            </w: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hideMark/>
          </w:tcPr>
          <w:p w:rsidR="00991C98" w:rsidRPr="00A227D1" w:rsidRDefault="00991C98" w:rsidP="00991C98">
            <w:pPr>
              <w:pStyle w:val="TabeltekstHKV"/>
              <w:spacing w:before="40" w:after="40" w:line="220" w:lineRule="exact"/>
              <w:rPr>
                <w:rFonts w:cs="Arial"/>
              </w:rPr>
            </w:pP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rsidRPr="00A227D1">
              <w:t>225</w:t>
            </w:r>
          </w:p>
        </w:tc>
        <w:tc>
          <w:tcPr>
            <w:tcW w:w="1701"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sym w:font="Wingdings" w:char="F0FE"/>
            </w: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r>
              <w:sym w:font="Wingdings" w:char="F0FE"/>
            </w: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hideMark/>
          </w:tcPr>
          <w:p w:rsidR="00991C98" w:rsidRPr="00A227D1" w:rsidRDefault="00991C98" w:rsidP="00991C98">
            <w:pPr>
              <w:pStyle w:val="TabeltekstHKV"/>
              <w:spacing w:before="40" w:after="40" w:line="220" w:lineRule="exact"/>
              <w:rPr>
                <w:rFonts w:cs="Arial"/>
              </w:rPr>
            </w:pPr>
          </w:p>
        </w:tc>
      </w:tr>
      <w:tr w:rsidR="00991C98" w:rsidTr="00991C98">
        <w:trPr>
          <w:trHeight w:val="20"/>
        </w:trPr>
        <w:tc>
          <w:tcPr>
            <w:tcW w:w="1418"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rsidRPr="00A227D1">
              <w:t>227</w:t>
            </w:r>
          </w:p>
        </w:tc>
        <w:tc>
          <w:tcPr>
            <w:tcW w:w="1701" w:type="dxa"/>
            <w:tcBorders>
              <w:top w:val="single" w:sz="8" w:space="0" w:color="0076BD"/>
              <w:left w:val="single" w:sz="8" w:space="0" w:color="0076BD"/>
              <w:bottom w:val="single" w:sz="8" w:space="0" w:color="0076BD"/>
              <w:right w:val="single" w:sz="8" w:space="0" w:color="0076BD"/>
            </w:tcBorders>
            <w:shd w:val="clear" w:color="auto" w:fill="auto"/>
            <w:hideMark/>
          </w:tcPr>
          <w:p w:rsidR="00991C98" w:rsidRPr="00A227D1" w:rsidRDefault="00991C98" w:rsidP="00991C98">
            <w:pPr>
              <w:pStyle w:val="TabeltekstHKV"/>
              <w:spacing w:before="40" w:after="40" w:line="220" w:lineRule="exact"/>
              <w:jc w:val="center"/>
              <w:rPr>
                <w:rFonts w:cs="Arial"/>
              </w:rPr>
            </w:pPr>
            <w:r>
              <w:sym w:font="Wingdings" w:char="F0FE"/>
            </w: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r>
              <w:sym w:font="Wingdings" w:char="F0FE"/>
            </w:r>
          </w:p>
        </w:tc>
        <w:tc>
          <w:tcPr>
            <w:tcW w:w="1701" w:type="dxa"/>
            <w:tcBorders>
              <w:top w:val="single" w:sz="8" w:space="0" w:color="0076BD"/>
              <w:left w:val="single" w:sz="8" w:space="0" w:color="0076BD"/>
              <w:bottom w:val="single" w:sz="8" w:space="0" w:color="0076BD"/>
              <w:right w:val="single" w:sz="8" w:space="0" w:color="0076BD"/>
            </w:tcBorders>
          </w:tcPr>
          <w:p w:rsidR="00991C98" w:rsidRPr="00A227D1" w:rsidRDefault="00991C98" w:rsidP="00991C98">
            <w:pPr>
              <w:pStyle w:val="TabeltekstHKV"/>
              <w:spacing w:before="40" w:after="40" w:line="220" w:lineRule="exact"/>
              <w:jc w:val="center"/>
              <w:rPr>
                <w:rFonts w:cs="Arial"/>
              </w:rPr>
            </w:pPr>
          </w:p>
        </w:tc>
        <w:tc>
          <w:tcPr>
            <w:tcW w:w="2527" w:type="dxa"/>
            <w:tcBorders>
              <w:top w:val="single" w:sz="8" w:space="0" w:color="0076BD"/>
              <w:left w:val="single" w:sz="8" w:space="0" w:color="0076BD"/>
              <w:bottom w:val="single" w:sz="8" w:space="0" w:color="0076BD"/>
              <w:right w:val="single" w:sz="8" w:space="0" w:color="0076BD"/>
            </w:tcBorders>
            <w:shd w:val="clear" w:color="auto" w:fill="auto"/>
            <w:vAlign w:val="center"/>
            <w:hideMark/>
          </w:tcPr>
          <w:p w:rsidR="00991C98" w:rsidRPr="00A227D1" w:rsidRDefault="00991C98" w:rsidP="00E80E4C">
            <w:pPr>
              <w:pStyle w:val="TabeltekstHKV"/>
              <w:spacing w:before="40" w:after="40" w:line="220" w:lineRule="exact"/>
              <w:rPr>
                <w:rFonts w:cs="Arial"/>
              </w:rPr>
            </w:pPr>
          </w:p>
        </w:tc>
      </w:tr>
    </w:tbl>
    <w:p w:rsidR="00317F40" w:rsidRPr="008D4D31" w:rsidRDefault="00317F40" w:rsidP="00317F40">
      <w:pPr>
        <w:pStyle w:val="TussenkopblauwHKV"/>
      </w:pPr>
      <w:r w:rsidRPr="008D4D31">
        <w:t>Script</w:t>
      </w:r>
    </w:p>
    <w:p w:rsidR="00317F40" w:rsidRDefault="00317F40" w:rsidP="00317F40">
      <w:pPr>
        <w:pStyle w:val="BasistekstHKV"/>
      </w:pPr>
      <w:r w:rsidRPr="008D4D31">
        <w:t>"...\PR4280\</w:t>
      </w:r>
      <w:r w:rsidR="001E1ACF" w:rsidRPr="008D4D31">
        <w:t>Werk\</w:t>
      </w:r>
      <w:r w:rsidR="001E1ACF" w:rsidRPr="00EB1EC0">
        <w:t>Python\</w:t>
      </w:r>
      <w:r w:rsidR="001E1ACF" w:rsidRPr="001E1ACF">
        <w:t>PR4280.10 07_Golven_csv.py</w:t>
      </w:r>
      <w:r w:rsidRPr="008D4D31">
        <w:t>"</w:t>
      </w:r>
    </w:p>
    <w:p w:rsidR="005A7AE4" w:rsidRPr="008D4D31" w:rsidRDefault="005A7AE4" w:rsidP="005A7AE4">
      <w:pPr>
        <w:pStyle w:val="TussenkopblauwHKV"/>
      </w:pPr>
      <w:r>
        <w:t>Invoerbestanden</w:t>
      </w:r>
    </w:p>
    <w:p w:rsidR="00317F40" w:rsidRDefault="00317F40" w:rsidP="00842617">
      <w:pPr>
        <w:pStyle w:val="BasistekstHKV"/>
        <w:ind w:right="-569"/>
      </w:pPr>
      <w:r w:rsidRPr="008D4D31">
        <w:t>"...\PR4280\Werk\Databases\GIS_kaart\Normtrajectdata\10-1\Waterlevels_Database_Filtered_1</w:t>
      </w:r>
      <w:r w:rsidR="00254135">
        <w:t>1</w:t>
      </w:r>
      <w:r w:rsidRPr="008D4D31">
        <w:t>-</w:t>
      </w:r>
      <w:r w:rsidR="00254135">
        <w:t>2</w:t>
      </w:r>
      <w:r w:rsidRPr="008D4D31">
        <w:t>.csv"</w:t>
      </w:r>
    </w:p>
    <w:p w:rsidR="00842617" w:rsidRDefault="00842617" w:rsidP="00842617">
      <w:pPr>
        <w:pStyle w:val="BasistekstHKV"/>
        <w:ind w:right="-569"/>
      </w:pPr>
    </w:p>
    <w:p w:rsidR="00842617" w:rsidRPr="00842617" w:rsidRDefault="00842617" w:rsidP="00842617">
      <w:pPr>
        <w:pStyle w:val="BasistekstHKV"/>
        <w:rPr>
          <w:i/>
        </w:rPr>
      </w:pPr>
      <w:r w:rsidRPr="00842617">
        <w:rPr>
          <w:i/>
        </w:rPr>
        <w:t xml:space="preserve">Bij </w:t>
      </w:r>
      <w:r w:rsidRPr="00842617">
        <w:rPr>
          <w:i/>
        </w:rPr>
        <w:t>SWAN</w:t>
      </w:r>
      <w:r w:rsidRPr="00842617">
        <w:rPr>
          <w:i/>
        </w:rPr>
        <w:t>:</w:t>
      </w:r>
    </w:p>
    <w:p w:rsidR="00842617" w:rsidRDefault="00842617" w:rsidP="00842617">
      <w:pPr>
        <w:pStyle w:val="BasistekstHKV"/>
      </w:pPr>
      <w:r>
        <w:t>"...</w:t>
      </w:r>
      <w:r w:rsidRPr="00EB1EC0">
        <w:t>\</w:t>
      </w:r>
      <w:r w:rsidRPr="009719B7">
        <w:t>PR4280\Werk\GIS_kaart\Normtrajectdata\11-2\SWAN_ruw_Kao_</w:t>
      </w:r>
      <w:r>
        <w:t>Hs</w:t>
      </w:r>
      <w:r w:rsidRPr="009719B7">
        <w:t>_11-2.csv</w:t>
      </w:r>
      <w:r>
        <w:t>"</w:t>
      </w:r>
    </w:p>
    <w:p w:rsidR="00842617" w:rsidRDefault="00842617" w:rsidP="00842617">
      <w:pPr>
        <w:pStyle w:val="BasistekstHKV"/>
      </w:pPr>
      <w:r>
        <w:t>"...</w:t>
      </w:r>
      <w:r w:rsidRPr="00EB1EC0">
        <w:t>\</w:t>
      </w:r>
      <w:r w:rsidRPr="009719B7">
        <w:t>PR4280\Werk\GIS_kaart\Normtrajectdata\11-2\SWAN_ruw_Kao_</w:t>
      </w:r>
      <w:r>
        <w:t>Tp</w:t>
      </w:r>
      <w:r w:rsidRPr="009719B7">
        <w:t>_11-2.csv</w:t>
      </w:r>
      <w:r>
        <w:t>"</w:t>
      </w:r>
    </w:p>
    <w:p w:rsidR="00842617" w:rsidRDefault="00842617" w:rsidP="00842617">
      <w:pPr>
        <w:pStyle w:val="BasistekstHKV"/>
      </w:pPr>
      <w:r>
        <w:t>"...</w:t>
      </w:r>
      <w:r w:rsidRPr="00EB1EC0">
        <w:t>\</w:t>
      </w:r>
      <w:r w:rsidRPr="009719B7">
        <w:t>PR4280\Werk\GIS_kaart\Normtrajectdata\11-2\SWAN_ruw_Kao_</w:t>
      </w:r>
      <w:r>
        <w:t>Tm</w:t>
      </w:r>
      <w:r w:rsidRPr="009719B7">
        <w:t>_11-2.csv</w:t>
      </w:r>
      <w:r>
        <w:t>"</w:t>
      </w:r>
    </w:p>
    <w:p w:rsidR="00842617" w:rsidRDefault="00842617" w:rsidP="00842617">
      <w:pPr>
        <w:pStyle w:val="BasistekstHKV"/>
      </w:pPr>
      <w:r>
        <w:t>"...</w:t>
      </w:r>
      <w:r w:rsidRPr="00EB1EC0">
        <w:t>\</w:t>
      </w:r>
      <w:r w:rsidRPr="009719B7">
        <w:t>PR4280\Werk\GIS_kaart\Normtrajectdata\11-2\SWAN_ruw_Kao_Dir_11-2.csv</w:t>
      </w:r>
      <w:r>
        <w:t>"</w:t>
      </w:r>
    </w:p>
    <w:p w:rsidR="00842617" w:rsidRDefault="00842617" w:rsidP="00842617">
      <w:pPr>
        <w:pStyle w:val="BasistekstHKV"/>
      </w:pPr>
    </w:p>
    <w:p w:rsidR="00842617" w:rsidRDefault="00842617" w:rsidP="00842617">
      <w:pPr>
        <w:pStyle w:val="BasistekstHKV"/>
      </w:pPr>
      <w:r>
        <w:t>"...</w:t>
      </w:r>
      <w:r w:rsidRPr="00EB1EC0">
        <w:t>\</w:t>
      </w:r>
      <w:r w:rsidRPr="009719B7">
        <w:t>PR4280\Werk\GIS_kaart\Normtrajectdata\11-2\SWAN_ruw_K</w:t>
      </w:r>
      <w:r>
        <w:t>sr</w:t>
      </w:r>
      <w:r w:rsidRPr="009719B7">
        <w:t>_</w:t>
      </w:r>
      <w:r>
        <w:t>Hs</w:t>
      </w:r>
      <w:r w:rsidRPr="009719B7">
        <w:t>_11-2.csv</w:t>
      </w:r>
      <w:r>
        <w:t>"</w:t>
      </w:r>
    </w:p>
    <w:p w:rsidR="00842617" w:rsidRDefault="00842617" w:rsidP="00842617">
      <w:pPr>
        <w:pStyle w:val="BasistekstHKV"/>
      </w:pPr>
      <w:r>
        <w:t>"...</w:t>
      </w:r>
      <w:r w:rsidRPr="00EB1EC0">
        <w:t>\</w:t>
      </w:r>
      <w:r w:rsidRPr="009719B7">
        <w:t>PR4280\Werk\GIS_kaart\N</w:t>
      </w:r>
      <w:r>
        <w:t>ormtrajectdata\11-2\SWAN_ruw_Ksr</w:t>
      </w:r>
      <w:r w:rsidRPr="009719B7">
        <w:t>_</w:t>
      </w:r>
      <w:r>
        <w:t>Tp</w:t>
      </w:r>
      <w:r w:rsidRPr="009719B7">
        <w:t>_11-2.csv</w:t>
      </w:r>
      <w:r>
        <w:t>"</w:t>
      </w:r>
    </w:p>
    <w:p w:rsidR="00842617" w:rsidRDefault="00842617" w:rsidP="00842617">
      <w:pPr>
        <w:pStyle w:val="BasistekstHKV"/>
      </w:pPr>
      <w:r>
        <w:t>"...</w:t>
      </w:r>
      <w:r w:rsidRPr="00EB1EC0">
        <w:t>\</w:t>
      </w:r>
      <w:r w:rsidRPr="009719B7">
        <w:t>PR4280\Werk\GIS_kaart\N</w:t>
      </w:r>
      <w:r>
        <w:t>ormtrajectdata\11-2\SWAN_ruw_Ksr</w:t>
      </w:r>
      <w:r w:rsidRPr="009719B7">
        <w:t>_</w:t>
      </w:r>
      <w:r>
        <w:t>Tm</w:t>
      </w:r>
      <w:r w:rsidRPr="009719B7">
        <w:t>_11-2.csv</w:t>
      </w:r>
      <w:r>
        <w:t>"</w:t>
      </w:r>
    </w:p>
    <w:p w:rsidR="00842617" w:rsidRDefault="00842617" w:rsidP="00842617">
      <w:pPr>
        <w:pStyle w:val="BasistekstHKV"/>
      </w:pPr>
      <w:r>
        <w:t>"...</w:t>
      </w:r>
      <w:r w:rsidRPr="00EB1EC0">
        <w:t>\</w:t>
      </w:r>
      <w:r w:rsidRPr="009719B7">
        <w:t>PR4280\Werk\GIS_kaart\N</w:t>
      </w:r>
      <w:r>
        <w:t>ormtrajectdata\11-2\SWAN_ruw_Ksr</w:t>
      </w:r>
      <w:r w:rsidRPr="009719B7">
        <w:t>_Dir_11-2.csv</w:t>
      </w:r>
      <w:r>
        <w:t>"</w:t>
      </w:r>
    </w:p>
    <w:p w:rsidR="00842617" w:rsidRDefault="00842617" w:rsidP="00317F40">
      <w:pPr>
        <w:pStyle w:val="BasistekstHKV"/>
      </w:pPr>
    </w:p>
    <w:p w:rsidR="00842617" w:rsidRPr="00C565F7" w:rsidRDefault="00842617" w:rsidP="00317F40">
      <w:pPr>
        <w:pStyle w:val="BasistekstHKV"/>
        <w:rPr>
          <w:i/>
        </w:rPr>
      </w:pPr>
      <w:r w:rsidRPr="00C565F7">
        <w:rPr>
          <w:i/>
        </w:rPr>
        <w:t xml:space="preserve">Bij </w:t>
      </w:r>
      <w:proofErr w:type="spellStart"/>
      <w:r w:rsidRPr="00C565F7">
        <w:rPr>
          <w:i/>
        </w:rPr>
        <w:t>Bretschneider</w:t>
      </w:r>
      <w:proofErr w:type="spellEnd"/>
      <w:r w:rsidRPr="00C565F7">
        <w:rPr>
          <w:i/>
        </w:rPr>
        <w:t>:</w:t>
      </w:r>
    </w:p>
    <w:p w:rsidR="00842617" w:rsidRDefault="00842617" w:rsidP="00317F40">
      <w:pPr>
        <w:pStyle w:val="BasistekstHKV"/>
      </w:pPr>
      <w:r w:rsidRPr="008D4D31">
        <w:t>"...\</w:t>
      </w:r>
      <w:r w:rsidRPr="00842617">
        <w:t>PR4280\Werk\Hulpgegevens\bh_sl.csv</w:t>
      </w:r>
      <w:r>
        <w:t>"</w:t>
      </w:r>
    </w:p>
    <w:p w:rsidR="00842617" w:rsidRPr="008D4D31" w:rsidRDefault="00C565F7" w:rsidP="00317F40">
      <w:pPr>
        <w:pStyle w:val="BasistekstHKV"/>
      </w:pPr>
      <w:r w:rsidRPr="008D4D31">
        <w:t>"...\</w:t>
      </w:r>
      <w:r w:rsidRPr="00C565F7">
        <w:t>PR4280\Werk\Hulpgegevens\Upot2U10cor.xlsx</w:t>
      </w:r>
      <w:r>
        <w:t>"</w:t>
      </w:r>
    </w:p>
    <w:p w:rsidR="005A7AE4" w:rsidRPr="008D4D31" w:rsidRDefault="005A7AE4" w:rsidP="005A7AE4">
      <w:pPr>
        <w:pStyle w:val="TussenkopblauwHKV"/>
      </w:pPr>
      <w:r>
        <w:t>R</w:t>
      </w:r>
      <w:r w:rsidRPr="008D4D31">
        <w:t>esultaat</w:t>
      </w:r>
      <w:r>
        <w:t>b</w:t>
      </w:r>
      <w:r w:rsidRPr="008D4D31">
        <w:t>estanden</w:t>
      </w:r>
    </w:p>
    <w:p w:rsidR="00842617" w:rsidRPr="008D4D31" w:rsidRDefault="00842617" w:rsidP="00842617">
      <w:pPr>
        <w:pStyle w:val="BasistekstHKV"/>
      </w:pPr>
      <w:r w:rsidRPr="008D4D31">
        <w:t>"...\PR4280\Werk\Databases\GIS_kaart\Normtrajectdata\10-1\Golfparameter_Bret_Hs_10-1.csv"</w:t>
      </w:r>
    </w:p>
    <w:p w:rsidR="00842617" w:rsidRPr="008D4D31" w:rsidRDefault="00842617" w:rsidP="00842617">
      <w:pPr>
        <w:pStyle w:val="BasistekstHKV"/>
      </w:pPr>
      <w:r w:rsidRPr="008D4D31">
        <w:t>"...\PR4280\Werk\Databases\GIS_kaart\Normtrajectdata\10-1\Golfparameter_Bret_Tp_10-1.csv"</w:t>
      </w:r>
    </w:p>
    <w:p w:rsidR="00842617" w:rsidRPr="008D4D31" w:rsidRDefault="00842617" w:rsidP="00842617">
      <w:pPr>
        <w:pStyle w:val="BasistekstHKV"/>
      </w:pPr>
      <w:r w:rsidRPr="008D4D31">
        <w:t>"...\PR4280\Werk\Databases\GIS_kaart\Normtrajectdata\10-1\Golfparameter_Bret_Tm_10-1.csv"</w:t>
      </w:r>
    </w:p>
    <w:p w:rsidR="00842617" w:rsidRPr="008D4D31" w:rsidRDefault="00842617" w:rsidP="00842617">
      <w:pPr>
        <w:pStyle w:val="BasistekstHKV"/>
      </w:pPr>
      <w:r w:rsidRPr="008D4D31">
        <w:t>"...\PR4280\Werk\Databases\GIS_kaart\Normtrajectdata\10-1\Golfparameter_Bret_Dir_10-1.csv"</w:t>
      </w:r>
    </w:p>
    <w:p w:rsidR="00842617" w:rsidRDefault="00842617" w:rsidP="00842617">
      <w:pPr>
        <w:pStyle w:val="BasistekstHKV"/>
      </w:pPr>
      <w:r>
        <w:t>of</w:t>
      </w:r>
    </w:p>
    <w:p w:rsidR="00842617" w:rsidRPr="008D4D31" w:rsidRDefault="00842617" w:rsidP="00842617">
      <w:pPr>
        <w:pStyle w:val="BasistekstHKV"/>
        <w:ind w:right="-286"/>
      </w:pPr>
      <w:r w:rsidRPr="008D4D31">
        <w:t>"...\PR4280\Werk\Databases\GIS_kaart\Normtrajectdata\10-1\Golfparameter_</w:t>
      </w:r>
      <w:r>
        <w:t>SWAN</w:t>
      </w:r>
      <w:r w:rsidRPr="008D4D31">
        <w:t>_Hs_1</w:t>
      </w:r>
      <w:r>
        <w:t>1-2</w:t>
      </w:r>
      <w:r w:rsidRPr="008D4D31">
        <w:t>.csv"</w:t>
      </w:r>
    </w:p>
    <w:p w:rsidR="00842617" w:rsidRPr="008D4D31" w:rsidRDefault="00842617" w:rsidP="00842617">
      <w:pPr>
        <w:pStyle w:val="BasistekstHKV"/>
        <w:ind w:right="-286"/>
      </w:pPr>
      <w:r w:rsidRPr="008D4D31">
        <w:t>"...\PR4280\Werk\Databases\GIS_kaart\Normtrajectdata\10-1\Golfparameter_</w:t>
      </w:r>
      <w:r>
        <w:t>SWAN_Tp_11-2</w:t>
      </w:r>
      <w:r w:rsidRPr="008D4D31">
        <w:t>.csv"</w:t>
      </w:r>
    </w:p>
    <w:p w:rsidR="00842617" w:rsidRPr="008D4D31" w:rsidRDefault="00842617" w:rsidP="00842617">
      <w:pPr>
        <w:pStyle w:val="BasistekstHKV"/>
        <w:ind w:right="-286"/>
      </w:pPr>
      <w:r w:rsidRPr="008D4D31">
        <w:t>"...\PR4280\Werk\Databases\GIS_kaart\Normtrajectdata\10-1\Golfparameter_</w:t>
      </w:r>
      <w:r>
        <w:t>SWAN</w:t>
      </w:r>
      <w:r w:rsidRPr="008D4D31">
        <w:t>_Tm_1</w:t>
      </w:r>
      <w:r>
        <w:t>1-2</w:t>
      </w:r>
      <w:r w:rsidRPr="008D4D31">
        <w:t>.csv"</w:t>
      </w:r>
    </w:p>
    <w:p w:rsidR="00842617" w:rsidRPr="008D4D31" w:rsidRDefault="00842617" w:rsidP="00842617">
      <w:pPr>
        <w:pStyle w:val="BasistekstHKV"/>
        <w:ind w:right="-286"/>
      </w:pPr>
      <w:r w:rsidRPr="008D4D31">
        <w:t>"...\PR4280\Werk\Databases\GIS_kaart\Normtrajectdata\10-1\Golfparameter_</w:t>
      </w:r>
      <w:r>
        <w:t>SWAN_Dir_11</w:t>
      </w:r>
      <w:r w:rsidRPr="008D4D31">
        <w:t>-</w:t>
      </w:r>
      <w:r>
        <w:t>2</w:t>
      </w:r>
      <w:r w:rsidRPr="008D4D31">
        <w:t>.csv"</w:t>
      </w:r>
    </w:p>
    <w:p w:rsidR="00842617" w:rsidRPr="008D4D31" w:rsidRDefault="00842617" w:rsidP="00842617">
      <w:pPr>
        <w:pStyle w:val="BasistekstHKV"/>
      </w:pPr>
      <w:r>
        <w:t>of</w:t>
      </w:r>
    </w:p>
    <w:p w:rsidR="00842617" w:rsidRPr="008D4D31" w:rsidRDefault="00842617" w:rsidP="00842617">
      <w:pPr>
        <w:pStyle w:val="BasistekstHKV"/>
        <w:ind w:right="-286"/>
      </w:pPr>
      <w:r w:rsidRPr="008D4D31">
        <w:t>"...\PR4280\Werk\Databases\GIS_kaart\Normtrajectdata\10-1\Golfparameter_</w:t>
      </w:r>
      <w:r>
        <w:t>Comb</w:t>
      </w:r>
      <w:r w:rsidRPr="008D4D31">
        <w:t>_Hs_10-</w:t>
      </w:r>
      <w:r>
        <w:t>3</w:t>
      </w:r>
      <w:r w:rsidRPr="008D4D31">
        <w:t>.csv"</w:t>
      </w:r>
    </w:p>
    <w:p w:rsidR="00842617" w:rsidRPr="008D4D31" w:rsidRDefault="00842617" w:rsidP="00842617">
      <w:pPr>
        <w:pStyle w:val="BasistekstHKV"/>
        <w:ind w:right="-286"/>
      </w:pPr>
      <w:r w:rsidRPr="008D4D31">
        <w:t>"...\PR4280\Werk\Databases\GIS_kaart\Normtrajectdata\10-1\Golfparameter_</w:t>
      </w:r>
      <w:r>
        <w:t>Comb_Tp_10-3</w:t>
      </w:r>
      <w:r w:rsidRPr="008D4D31">
        <w:t>.csv"</w:t>
      </w:r>
    </w:p>
    <w:p w:rsidR="00842617" w:rsidRPr="008D4D31" w:rsidRDefault="00842617" w:rsidP="00842617">
      <w:pPr>
        <w:pStyle w:val="BasistekstHKV"/>
        <w:ind w:right="-286"/>
      </w:pPr>
      <w:r w:rsidRPr="008D4D31">
        <w:t>"...\PR4280\Werk\Databases\GIS_kaart\Normtrajectdata\10-1\Golfparameter_</w:t>
      </w:r>
      <w:r>
        <w:t>Comb</w:t>
      </w:r>
      <w:r w:rsidRPr="008D4D31">
        <w:t>_Tm_10-</w:t>
      </w:r>
      <w:r>
        <w:t>3</w:t>
      </w:r>
      <w:r w:rsidRPr="008D4D31">
        <w:t>.csv"</w:t>
      </w:r>
    </w:p>
    <w:p w:rsidR="00842617" w:rsidRPr="008D4D31" w:rsidRDefault="00842617" w:rsidP="00842617">
      <w:pPr>
        <w:pStyle w:val="BasistekstHKV"/>
        <w:ind w:right="-286"/>
      </w:pPr>
      <w:r w:rsidRPr="008D4D31">
        <w:t>"...\PR4280\Werk\Databases\GIS_kaart\Normtrajectdata\10-1\Golfparameter_</w:t>
      </w:r>
      <w:r>
        <w:t>Comb_Dir_10-3</w:t>
      </w:r>
      <w:r w:rsidRPr="008D4D31">
        <w:t>.csv"</w:t>
      </w:r>
    </w:p>
    <w:p w:rsidR="00683680" w:rsidRPr="008D4D31" w:rsidRDefault="009771BD" w:rsidP="00337F93">
      <w:pPr>
        <w:pStyle w:val="Heading1"/>
      </w:pPr>
      <w:bookmarkStart w:id="4" w:name="_Ref50474756"/>
      <w:r>
        <w:t xml:space="preserve">Vullen van de </w:t>
      </w:r>
      <w:proofErr w:type="spellStart"/>
      <w:r w:rsidR="000358FC">
        <w:t>s</w:t>
      </w:r>
      <w:r w:rsidR="00887BAE" w:rsidRPr="008D4D31">
        <w:t>qlite</w:t>
      </w:r>
      <w:proofErr w:type="spellEnd"/>
      <w:r w:rsidR="00887BAE" w:rsidRPr="008D4D31">
        <w:t>-database</w:t>
      </w:r>
      <w:bookmarkEnd w:id="4"/>
    </w:p>
    <w:p w:rsidR="00887BAE" w:rsidRPr="008D4D31" w:rsidRDefault="00887BAE" w:rsidP="00887BAE">
      <w:pPr>
        <w:pStyle w:val="BasistekstHKV"/>
      </w:pPr>
      <w:r w:rsidRPr="008D4D31">
        <w:t xml:space="preserve">Bouwen van </w:t>
      </w:r>
      <w:r w:rsidR="000358FC">
        <w:t xml:space="preserve">een </w:t>
      </w:r>
      <w:proofErr w:type="spellStart"/>
      <w:r w:rsidR="000358FC">
        <w:t>sqlite</w:t>
      </w:r>
      <w:proofErr w:type="spellEnd"/>
      <w:r w:rsidR="000358FC">
        <w:t>-</w:t>
      </w:r>
      <w:r w:rsidRPr="008D4D31">
        <w:t>database voor Hydra-NL.</w:t>
      </w:r>
      <w:r w:rsidR="004A23CB">
        <w:t xml:space="preserve"> De bestandsnamen van de bestanden met golfparameters zijn afhankelijk van de bron van de golfparameters. Als de golfparameters uit SWAN komen staat "SWAN" in de naam van de bestanden. Als de </w:t>
      </w:r>
      <w:r w:rsidR="004A23CB">
        <w:t xml:space="preserve">golfparameters </w:t>
      </w:r>
      <w:r w:rsidR="004A23CB">
        <w:t xml:space="preserve">berekend zijn </w:t>
      </w:r>
      <w:r w:rsidR="004A23CB">
        <w:lastRenderedPageBreak/>
        <w:t xml:space="preserve">met </w:t>
      </w:r>
      <w:proofErr w:type="spellStart"/>
      <w:r w:rsidR="004A23CB">
        <w:t>Bretschneider</w:t>
      </w:r>
      <w:proofErr w:type="spellEnd"/>
      <w:r w:rsidR="004A23CB">
        <w:t xml:space="preserve"> </w:t>
      </w:r>
      <w:r w:rsidR="004A23CB">
        <w:t>staat "</w:t>
      </w:r>
      <w:proofErr w:type="spellStart"/>
      <w:r w:rsidR="004A23CB">
        <w:t>Bret</w:t>
      </w:r>
      <w:proofErr w:type="spellEnd"/>
      <w:r w:rsidR="004A23CB">
        <w:t>"</w:t>
      </w:r>
      <w:r w:rsidR="004A23CB">
        <w:t xml:space="preserve"> </w:t>
      </w:r>
      <w:r w:rsidR="004A23CB">
        <w:t>in de naam van de bestanden.</w:t>
      </w:r>
      <w:r w:rsidR="004A23CB">
        <w:t xml:space="preserve"> Als voor een deel van de locaties de </w:t>
      </w:r>
      <w:r w:rsidR="004A23CB">
        <w:t xml:space="preserve">golfparameters berekend zijn met </w:t>
      </w:r>
      <w:proofErr w:type="spellStart"/>
      <w:r w:rsidR="004A23CB">
        <w:t>Bretschneider</w:t>
      </w:r>
      <w:proofErr w:type="spellEnd"/>
      <w:r w:rsidR="004A23CB">
        <w:t xml:space="preserve"> en voor een ander deel van de locaties de </w:t>
      </w:r>
      <w:r w:rsidR="004A23CB">
        <w:t>golfparameters uit SWAN komen staat "</w:t>
      </w:r>
      <w:r w:rsidR="004A23CB">
        <w:t>Comb</w:t>
      </w:r>
      <w:r w:rsidR="004A23CB">
        <w:t>" in de naam van de bestanden.</w:t>
      </w:r>
      <w:r w:rsidR="004A23CB">
        <w:t xml:space="preserve"> Afhankelijk van de bron worden overeenkomstige .</w:t>
      </w:r>
      <w:proofErr w:type="spellStart"/>
      <w:r w:rsidR="004A23CB">
        <w:t>csv</w:t>
      </w:r>
      <w:proofErr w:type="spellEnd"/>
      <w:r w:rsidR="004A23CB">
        <w:t xml:space="preserve">-bestanden gebruikt voor de golfparameters. </w:t>
      </w:r>
    </w:p>
    <w:p w:rsidR="00887BAE" w:rsidRPr="008D4D31" w:rsidRDefault="00887BAE" w:rsidP="00887BAE">
      <w:pPr>
        <w:pStyle w:val="TussenkopblauwHKV"/>
      </w:pPr>
      <w:r w:rsidRPr="008D4D31">
        <w:t>Script</w:t>
      </w:r>
    </w:p>
    <w:p w:rsidR="00887BAE" w:rsidRDefault="00260493" w:rsidP="00887BAE">
      <w:pPr>
        <w:pStyle w:val="BasistekstHKV"/>
      </w:pPr>
      <w:r w:rsidRPr="008D4D31">
        <w:t>"...\PR4280\</w:t>
      </w:r>
      <w:r w:rsidR="00887BAE" w:rsidRPr="008D4D31">
        <w:t>Werk\Databases\Scripts\</w:t>
      </w:r>
      <w:r w:rsidR="009771BD">
        <w:t>PR4280.10 08</w:t>
      </w:r>
      <w:r w:rsidR="00887BAE" w:rsidRPr="008D4D31">
        <w:t>_Bouw_sqlite_database.py"</w:t>
      </w:r>
    </w:p>
    <w:p w:rsidR="009771BD" w:rsidRDefault="009771BD" w:rsidP="00887BAE">
      <w:pPr>
        <w:pStyle w:val="BasistekstHKV"/>
      </w:pPr>
    </w:p>
    <w:p w:rsidR="009771BD" w:rsidRDefault="009771BD" w:rsidP="00887BAE">
      <w:pPr>
        <w:pStyle w:val="BasistekstHKV"/>
      </w:pPr>
      <w:r>
        <w:t>Dit script maakt gebruik van een routine voor de modelonzekerheden</w:t>
      </w:r>
      <w:r w:rsidR="000358FC">
        <w:t xml:space="preserve">, die aanwezig is in </w:t>
      </w:r>
      <w:r>
        <w:t>het script:</w:t>
      </w:r>
    </w:p>
    <w:p w:rsidR="009771BD" w:rsidRPr="008D4D31" w:rsidRDefault="009771BD" w:rsidP="00887BAE">
      <w:pPr>
        <w:pStyle w:val="BasistekstHKV"/>
      </w:pPr>
      <w:r w:rsidRPr="008D4D31">
        <w:t>"...\</w:t>
      </w:r>
      <w:r w:rsidRPr="009771BD">
        <w:t>PR4280\Werk\Python\Bouw_db_funcs.py</w:t>
      </w:r>
      <w:r>
        <w:t>"</w:t>
      </w:r>
    </w:p>
    <w:p w:rsidR="005A7AE4" w:rsidRPr="008D4D31" w:rsidRDefault="005A7AE4" w:rsidP="005A7AE4">
      <w:pPr>
        <w:pStyle w:val="TussenkopblauwHKV"/>
      </w:pPr>
      <w:r>
        <w:t>Invoerbestanden</w:t>
      </w:r>
    </w:p>
    <w:p w:rsidR="00887BAE" w:rsidRDefault="00260493" w:rsidP="000358FC">
      <w:pPr>
        <w:pStyle w:val="BasistekstHKV"/>
        <w:ind w:right="-569"/>
      </w:pPr>
      <w:r w:rsidRPr="008D4D31">
        <w:t>"...\PR4280\</w:t>
      </w:r>
      <w:r w:rsidR="00887BAE" w:rsidRPr="008D4D31">
        <w:t>Werk\Databases\GIS_kaart\Normtrajectdata\10-</w:t>
      </w:r>
      <w:r w:rsidR="00B62A02" w:rsidRPr="008D4D31">
        <w:t>1</w:t>
      </w:r>
      <w:r w:rsidR="00887BAE" w:rsidRPr="008D4D31">
        <w:t>\Waterlevels_Database_Filtered_10-</w:t>
      </w:r>
      <w:r w:rsidR="00B62A02" w:rsidRPr="008D4D31">
        <w:t>1</w:t>
      </w:r>
      <w:r w:rsidR="00887BAE" w:rsidRPr="008D4D31">
        <w:t>.csv"</w:t>
      </w:r>
    </w:p>
    <w:p w:rsidR="00EA5075" w:rsidRDefault="00EA5075" w:rsidP="000358FC">
      <w:pPr>
        <w:pStyle w:val="BasistekstHKV"/>
        <w:ind w:right="-569"/>
      </w:pPr>
    </w:p>
    <w:p w:rsidR="00EA5075" w:rsidRPr="008D4D31" w:rsidRDefault="00EA5075" w:rsidP="00EA5075">
      <w:pPr>
        <w:pStyle w:val="BasistekstHKV"/>
      </w:pPr>
      <w:r w:rsidRPr="008D4D31">
        <w:t>"...\PR4280\Werk\Databases\GISgegevens\Modelonzekerheden_VIJD.shp"</w:t>
      </w:r>
    </w:p>
    <w:p w:rsidR="000358FC" w:rsidRPr="008D4D31" w:rsidRDefault="000358FC" w:rsidP="000358FC">
      <w:pPr>
        <w:pStyle w:val="BasistekstHKV"/>
        <w:ind w:right="-569"/>
      </w:pPr>
    </w:p>
    <w:p w:rsidR="00B62A02" w:rsidRPr="008D4D31" w:rsidRDefault="00B62A02" w:rsidP="00B62A02">
      <w:pPr>
        <w:pStyle w:val="BasistekstHKV"/>
      </w:pPr>
      <w:r w:rsidRPr="008D4D31">
        <w:t>"...\PR4280\Werk\Databases\GIS_kaart\Normtrajectdata\10-1\Golfparameter_Bret_Hs_10-1.csv"</w:t>
      </w:r>
    </w:p>
    <w:p w:rsidR="00B62A02" w:rsidRPr="008D4D31" w:rsidRDefault="00B62A02" w:rsidP="00B62A02">
      <w:pPr>
        <w:pStyle w:val="BasistekstHKV"/>
      </w:pPr>
      <w:r w:rsidRPr="008D4D31">
        <w:t>"...\PR4280\Werk\Databases\GIS_kaart\Normtrajectdata\10-1\Golfparameter_Bret_Tp_10-1.csv"</w:t>
      </w:r>
    </w:p>
    <w:p w:rsidR="00B62A02" w:rsidRPr="008D4D31" w:rsidRDefault="00B62A02" w:rsidP="00B62A02">
      <w:pPr>
        <w:pStyle w:val="BasistekstHKV"/>
      </w:pPr>
      <w:r w:rsidRPr="008D4D31">
        <w:t>"...\PR4280\Werk\Databases\GIS_kaart\Normtrajectdata\10-1\Golfparameter_Bret_Tm_10-1.csv"</w:t>
      </w:r>
    </w:p>
    <w:p w:rsidR="00B62A02" w:rsidRPr="008D4D31" w:rsidRDefault="00B62A02" w:rsidP="00B62A02">
      <w:pPr>
        <w:pStyle w:val="BasistekstHKV"/>
      </w:pPr>
      <w:r w:rsidRPr="008D4D31">
        <w:t>"...\PR4280\Werk\Databases\GIS_kaart\Normtrajectdata\10-1\Golfparameter_Bret_Dir_10-1.csv"</w:t>
      </w:r>
    </w:p>
    <w:p w:rsidR="000358FC" w:rsidRDefault="000358FC" w:rsidP="00887BAE">
      <w:pPr>
        <w:pStyle w:val="BasistekstHKV"/>
      </w:pPr>
      <w:r>
        <w:t>of</w:t>
      </w:r>
    </w:p>
    <w:p w:rsidR="000358FC" w:rsidRPr="008D4D31" w:rsidRDefault="000358FC" w:rsidP="000358FC">
      <w:pPr>
        <w:pStyle w:val="BasistekstHKV"/>
        <w:ind w:right="-286"/>
      </w:pPr>
      <w:r w:rsidRPr="008D4D31">
        <w:t>"...\PR4280\Werk\Databases\GIS_kaart\Normtrajectdata\10-1\Golfparameter_</w:t>
      </w:r>
      <w:r>
        <w:t>SWAN</w:t>
      </w:r>
      <w:r w:rsidRPr="008D4D31">
        <w:t>_Hs_1</w:t>
      </w:r>
      <w:r w:rsidR="00EA5075">
        <w:t>1-2</w:t>
      </w:r>
      <w:r w:rsidRPr="008D4D31">
        <w:t>.csv"</w:t>
      </w:r>
    </w:p>
    <w:p w:rsidR="000358FC" w:rsidRPr="008D4D31" w:rsidRDefault="000358FC" w:rsidP="000358FC">
      <w:pPr>
        <w:pStyle w:val="BasistekstHKV"/>
        <w:ind w:right="-286"/>
      </w:pPr>
      <w:r w:rsidRPr="008D4D31">
        <w:t>"...\PR4280\Werk\Databases\GIS_kaart\Normtrajectdata\10-1\Golfparameter_</w:t>
      </w:r>
      <w:r>
        <w:t>SWAN</w:t>
      </w:r>
      <w:r w:rsidR="00EA5075">
        <w:t>_Tp_11-2</w:t>
      </w:r>
      <w:r w:rsidRPr="008D4D31">
        <w:t>.csv"</w:t>
      </w:r>
    </w:p>
    <w:p w:rsidR="000358FC" w:rsidRPr="008D4D31" w:rsidRDefault="000358FC" w:rsidP="000358FC">
      <w:pPr>
        <w:pStyle w:val="BasistekstHKV"/>
        <w:ind w:right="-286"/>
      </w:pPr>
      <w:r w:rsidRPr="008D4D31">
        <w:t>"...\PR4280\Werk\Databases\GIS_kaart\Normtrajectdata\10-1\Golfparameter_</w:t>
      </w:r>
      <w:r>
        <w:t>SWAN</w:t>
      </w:r>
      <w:r w:rsidRPr="008D4D31">
        <w:t>_Tm_1</w:t>
      </w:r>
      <w:r w:rsidR="00EA5075">
        <w:t>1-2</w:t>
      </w:r>
      <w:r w:rsidRPr="008D4D31">
        <w:t>.csv"</w:t>
      </w:r>
    </w:p>
    <w:p w:rsidR="000358FC" w:rsidRPr="008D4D31" w:rsidRDefault="000358FC" w:rsidP="000358FC">
      <w:pPr>
        <w:pStyle w:val="BasistekstHKV"/>
        <w:ind w:right="-286"/>
      </w:pPr>
      <w:r w:rsidRPr="008D4D31">
        <w:t>"...\PR4280\Werk\Databases\GIS_kaart\Normtrajectdata\10-1\Golfparameter_</w:t>
      </w:r>
      <w:r>
        <w:t>SWAN</w:t>
      </w:r>
      <w:r w:rsidR="00EA5075">
        <w:t>_Dir_11</w:t>
      </w:r>
      <w:r w:rsidRPr="008D4D31">
        <w:t>-</w:t>
      </w:r>
      <w:r w:rsidR="00EA5075">
        <w:t>2</w:t>
      </w:r>
      <w:r w:rsidRPr="008D4D31">
        <w:t>.csv"</w:t>
      </w:r>
    </w:p>
    <w:p w:rsidR="000358FC" w:rsidRPr="008D4D31" w:rsidRDefault="000358FC" w:rsidP="000358FC">
      <w:pPr>
        <w:pStyle w:val="BasistekstHKV"/>
      </w:pPr>
      <w:r>
        <w:t>of</w:t>
      </w:r>
    </w:p>
    <w:p w:rsidR="000358FC" w:rsidRPr="008D4D31" w:rsidRDefault="000358FC" w:rsidP="000358FC">
      <w:pPr>
        <w:pStyle w:val="BasistekstHKV"/>
        <w:ind w:right="-286"/>
      </w:pPr>
      <w:r w:rsidRPr="008D4D31">
        <w:t>"...\PR4280\Werk\Databases\GIS_kaart\Normtrajectdata\10-1\Golfparameter_</w:t>
      </w:r>
      <w:r>
        <w:t>Comb</w:t>
      </w:r>
      <w:r w:rsidRPr="008D4D31">
        <w:t>_Hs_10-</w:t>
      </w:r>
      <w:r w:rsidR="00EA5075">
        <w:t>3</w:t>
      </w:r>
      <w:r w:rsidRPr="008D4D31">
        <w:t>.csv"</w:t>
      </w:r>
    </w:p>
    <w:p w:rsidR="000358FC" w:rsidRPr="008D4D31" w:rsidRDefault="000358FC" w:rsidP="000358FC">
      <w:pPr>
        <w:pStyle w:val="BasistekstHKV"/>
        <w:ind w:right="-286"/>
      </w:pPr>
      <w:r w:rsidRPr="008D4D31">
        <w:t>"...\PR4280\Werk\Databases\GIS_kaart\Normtrajectdata\10-1\Golfparameter_</w:t>
      </w:r>
      <w:r>
        <w:t>Comb</w:t>
      </w:r>
      <w:r w:rsidR="00EA5075">
        <w:t>_Tp_10-3</w:t>
      </w:r>
      <w:r w:rsidRPr="008D4D31">
        <w:t>.csv"</w:t>
      </w:r>
    </w:p>
    <w:p w:rsidR="000358FC" w:rsidRPr="008D4D31" w:rsidRDefault="000358FC" w:rsidP="000358FC">
      <w:pPr>
        <w:pStyle w:val="BasistekstHKV"/>
        <w:ind w:right="-286"/>
      </w:pPr>
      <w:r w:rsidRPr="008D4D31">
        <w:t>"...\PR4280\Werk\Databases\GIS_kaart\Normtrajectdata\10-1\Golfparameter_</w:t>
      </w:r>
      <w:r w:rsidR="00EA5075">
        <w:t>Comb</w:t>
      </w:r>
      <w:r w:rsidRPr="008D4D31">
        <w:t>_Tm_10-</w:t>
      </w:r>
      <w:r w:rsidR="00EA5075">
        <w:t>3</w:t>
      </w:r>
      <w:r w:rsidRPr="008D4D31">
        <w:t>.csv"</w:t>
      </w:r>
    </w:p>
    <w:p w:rsidR="000358FC" w:rsidRPr="008D4D31" w:rsidRDefault="000358FC" w:rsidP="000358FC">
      <w:pPr>
        <w:pStyle w:val="BasistekstHKV"/>
        <w:ind w:right="-286"/>
      </w:pPr>
      <w:r w:rsidRPr="008D4D31">
        <w:t>"...\PR4280\Werk\Databases\GIS_kaart\Normtrajectdata\10-1\Golfparameter_</w:t>
      </w:r>
      <w:r w:rsidR="00EA5075">
        <w:t>Comb_Dir_10-3</w:t>
      </w:r>
      <w:r w:rsidRPr="008D4D31">
        <w:t>.csv"</w:t>
      </w:r>
    </w:p>
    <w:p w:rsidR="000358FC" w:rsidRDefault="000358FC" w:rsidP="00887BAE">
      <w:pPr>
        <w:pStyle w:val="BasistekstHKV"/>
      </w:pPr>
    </w:p>
    <w:p w:rsidR="005A7AE4" w:rsidRPr="008D4D31" w:rsidRDefault="005A7AE4" w:rsidP="005A7AE4">
      <w:pPr>
        <w:pStyle w:val="TussenkopblauwHKV"/>
      </w:pPr>
      <w:r>
        <w:t>R</w:t>
      </w:r>
      <w:r w:rsidRPr="008D4D31">
        <w:t>esultaat</w:t>
      </w:r>
      <w:r>
        <w:t>b</w:t>
      </w:r>
      <w:r w:rsidRPr="008D4D31">
        <w:t>estanden</w:t>
      </w:r>
    </w:p>
    <w:p w:rsidR="00B62A02" w:rsidRPr="008D4D31" w:rsidRDefault="00B62A02" w:rsidP="00887BAE">
      <w:pPr>
        <w:pStyle w:val="BasistekstHKV"/>
      </w:pPr>
      <w:r w:rsidRPr="008D4D31">
        <w:t>"...\PR4280\Werk\Python\GevuldeDB\WBI2023_Vechtdelta_10-1_v00_terBeoordeling.sqlite"</w:t>
      </w:r>
    </w:p>
    <w:p w:rsidR="00887BAE" w:rsidRPr="008D4D31" w:rsidRDefault="00887BAE" w:rsidP="00887BAE">
      <w:pPr>
        <w:pStyle w:val="BasistekstHKV"/>
      </w:pPr>
    </w:p>
    <w:sectPr w:rsidR="00887BAE" w:rsidRPr="008D4D31" w:rsidSect="009060B4">
      <w:headerReference w:type="default" r:id="rId11"/>
      <w:footerReference w:type="default" r:id="rId12"/>
      <w:headerReference w:type="first" r:id="rId13"/>
      <w:footerReference w:type="first" r:id="rId14"/>
      <w:type w:val="continuous"/>
      <w:pgSz w:w="11906" w:h="16838" w:code="9"/>
      <w:pgMar w:top="1559" w:right="1418" w:bottom="1418" w:left="1418" w:header="284" w:footer="28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568" w:rsidRPr="00CA0585" w:rsidRDefault="004E1568" w:rsidP="00CA0585">
      <w:pPr>
        <w:pStyle w:val="Footer"/>
      </w:pPr>
    </w:p>
  </w:endnote>
  <w:endnote w:type="continuationSeparator" w:id="0">
    <w:p w:rsidR="004E1568" w:rsidRPr="00CA0585" w:rsidRDefault="004E1568" w:rsidP="00CA0585">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iandra GD">
    <w:altName w:val="Candara"/>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zonderopmaakHKV"/>
      <w:tblpPr w:topFromText="284" w:vertAnchor="page" w:horzAnchor="page" w:tblpXSpec="right" w:tblpYSpec="bottom"/>
      <w:tblW w:w="0" w:type="auto"/>
      <w:tblLayout w:type="fixed"/>
      <w:tblLook w:val="04A0" w:firstRow="1" w:lastRow="0" w:firstColumn="1" w:lastColumn="0" w:noHBand="0" w:noVBand="1"/>
    </w:tblPr>
    <w:tblGrid>
      <w:gridCol w:w="850"/>
      <w:gridCol w:w="1417"/>
    </w:tblGrid>
    <w:tr w:rsidR="000358FC" w:rsidTr="0046032B">
      <w:trPr>
        <w:trHeight w:hRule="exact" w:val="284"/>
      </w:trPr>
      <w:tc>
        <w:tcPr>
          <w:tcW w:w="850" w:type="dxa"/>
        </w:tcPr>
        <w:p w:rsidR="000358FC" w:rsidRDefault="000358FC" w:rsidP="0046032B">
          <w:pPr>
            <w:pStyle w:val="PaginanummerHKV"/>
          </w:pPr>
          <w:r>
            <w:fldChar w:fldCharType="begin"/>
          </w:r>
          <w:r>
            <w:instrText xml:space="preserve"> PAGE   \* MERGEFORMAT </w:instrText>
          </w:r>
          <w:r>
            <w:fldChar w:fldCharType="separate"/>
          </w:r>
          <w:r w:rsidR="00AC7605">
            <w:t>1</w:t>
          </w:r>
          <w:r>
            <w:fldChar w:fldCharType="end"/>
          </w:r>
        </w:p>
      </w:tc>
      <w:tc>
        <w:tcPr>
          <w:tcW w:w="1417" w:type="dxa"/>
        </w:tcPr>
        <w:p w:rsidR="000358FC" w:rsidRDefault="000358FC" w:rsidP="0046032B">
          <w:pPr>
            <w:pStyle w:val="Footer"/>
          </w:pPr>
        </w:p>
      </w:tc>
    </w:tr>
    <w:tr w:rsidR="000358FC" w:rsidTr="0046032B">
      <w:trPr>
        <w:trHeight w:hRule="exact" w:val="397"/>
      </w:trPr>
      <w:tc>
        <w:tcPr>
          <w:tcW w:w="850" w:type="dxa"/>
        </w:tcPr>
        <w:p w:rsidR="000358FC" w:rsidRDefault="000358FC" w:rsidP="0046032B">
          <w:pPr>
            <w:pStyle w:val="Footer"/>
          </w:pPr>
        </w:p>
      </w:tc>
      <w:tc>
        <w:tcPr>
          <w:tcW w:w="1417" w:type="dxa"/>
        </w:tcPr>
        <w:p w:rsidR="000358FC" w:rsidRDefault="000358FC" w:rsidP="0046032B">
          <w:pPr>
            <w:pStyle w:val="Footer"/>
          </w:pPr>
        </w:p>
      </w:tc>
    </w:tr>
  </w:tbl>
  <w:tbl>
    <w:tblPr>
      <w:tblStyle w:val="TableGrid"/>
      <w:tblpPr w:topFromText="284" w:vertAnchor="page" w:horzAnchor="page" w:tblpX="1419" w:tblpYSpec="bottom"/>
      <w:tblW w:w="8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20"/>
    </w:tblGrid>
    <w:tr w:rsidR="000358FC" w:rsidTr="0046032B">
      <w:trPr>
        <w:trHeight w:hRule="exact" w:val="284"/>
      </w:trPr>
      <w:tc>
        <w:tcPr>
          <w:tcW w:w="8220" w:type="dxa"/>
          <w:shd w:val="clear" w:color="auto" w:fill="auto"/>
        </w:tcPr>
        <w:p w:rsidR="000358FC" w:rsidRDefault="000358FC" w:rsidP="00050997">
          <w:pPr>
            <w:pStyle w:val="VoettekstHKV"/>
          </w:pPr>
          <w:sdt>
            <w:sdtPr>
              <w:tag w:val="PO nummer"/>
              <w:id w:val="-508142456"/>
              <w:dataBinding w:prefixMappings="xmlns:ns0='http://www.joulesunlimited.com/ccmappings' " w:xpath="/ns0:ju[1]/ns0:PO_20_nummer[1]" w:storeItemID="{B69B25C4-6800-470B-95F6-DCF43B676A90}"/>
              <w:text/>
            </w:sdtPr>
            <w:sdtContent>
              <w:r>
                <w:t>PR4280.10</w:t>
              </w:r>
            </w:sdtContent>
          </w:sdt>
          <w:r>
            <w:t xml:space="preserve"> • </w:t>
          </w:r>
          <w:sdt>
            <w:sdtPr>
              <w:tag w:val="Datum"/>
              <w:id w:val="734049396"/>
              <w:dataBinding w:prefixMappings="xmlns:ns0='http://www.joulesunlimited.com/ccmappings' " w:xpath="/ns0:ju[1]/ns0:Datum[1]" w:storeItemID="{B69B25C4-6800-470B-95F6-DCF43B676A90}"/>
              <w:date w:fullDate="2020-09-09T00:00:00Z">
                <w:dateFormat w:val="d MMMM yyyy"/>
                <w:lid w:val="nl-NL"/>
                <w:storeMappedDataAs w:val="dateTime"/>
                <w:calendar w:val="gregorian"/>
              </w:date>
            </w:sdtPr>
            <w:sdtContent>
              <w:r w:rsidR="00050997">
                <w:t>9 september 2020</w:t>
              </w:r>
            </w:sdtContent>
          </w:sdt>
        </w:p>
      </w:tc>
    </w:tr>
    <w:tr w:rsidR="000358FC" w:rsidTr="0046032B">
      <w:trPr>
        <w:trHeight w:hRule="exact" w:val="397"/>
      </w:trPr>
      <w:tc>
        <w:tcPr>
          <w:tcW w:w="8220" w:type="dxa"/>
          <w:shd w:val="clear" w:color="auto" w:fill="auto"/>
        </w:tcPr>
        <w:p w:rsidR="000358FC" w:rsidRDefault="000358FC" w:rsidP="0046032B">
          <w:pPr>
            <w:pStyle w:val="VoettekstHKV"/>
            <w:jc w:val="right"/>
          </w:pPr>
        </w:p>
      </w:tc>
    </w:tr>
  </w:tbl>
  <w:p w:rsidR="000358FC" w:rsidRPr="00CA35AD" w:rsidRDefault="000358FC" w:rsidP="00CA35AD">
    <w:pPr>
      <w:pStyle w:val="Foote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zonderopmaakHKV"/>
      <w:tblpPr w:topFromText="284" w:vertAnchor="page" w:horzAnchor="page" w:tblpXSpec="right" w:tblpYSpec="bottom"/>
      <w:tblW w:w="0" w:type="auto"/>
      <w:tblLayout w:type="fixed"/>
      <w:tblLook w:val="04A0" w:firstRow="1" w:lastRow="0" w:firstColumn="1" w:lastColumn="0" w:noHBand="0" w:noVBand="1"/>
    </w:tblPr>
    <w:tblGrid>
      <w:gridCol w:w="850"/>
      <w:gridCol w:w="1417"/>
    </w:tblGrid>
    <w:tr w:rsidR="000358FC" w:rsidTr="0046032B">
      <w:trPr>
        <w:trHeight w:hRule="exact" w:val="284"/>
      </w:trPr>
      <w:tc>
        <w:tcPr>
          <w:tcW w:w="850" w:type="dxa"/>
        </w:tcPr>
        <w:p w:rsidR="000358FC" w:rsidRDefault="000358FC" w:rsidP="0046032B">
          <w:pPr>
            <w:pStyle w:val="PaginanummerHKV"/>
          </w:pPr>
          <w:r>
            <w:fldChar w:fldCharType="begin"/>
          </w:r>
          <w:r>
            <w:instrText xml:space="preserve"> PAGE   \* MERGEFORMAT </w:instrText>
          </w:r>
          <w:r>
            <w:fldChar w:fldCharType="separate"/>
          </w:r>
          <w:r>
            <w:t>1</w:t>
          </w:r>
          <w:r>
            <w:fldChar w:fldCharType="end"/>
          </w:r>
        </w:p>
      </w:tc>
      <w:tc>
        <w:tcPr>
          <w:tcW w:w="1417" w:type="dxa"/>
        </w:tcPr>
        <w:p w:rsidR="000358FC" w:rsidRDefault="000358FC" w:rsidP="0046032B">
          <w:pPr>
            <w:pStyle w:val="Footer"/>
          </w:pPr>
        </w:p>
      </w:tc>
    </w:tr>
    <w:tr w:rsidR="000358FC" w:rsidTr="0046032B">
      <w:trPr>
        <w:trHeight w:hRule="exact" w:val="397"/>
      </w:trPr>
      <w:tc>
        <w:tcPr>
          <w:tcW w:w="850" w:type="dxa"/>
        </w:tcPr>
        <w:p w:rsidR="000358FC" w:rsidRDefault="000358FC" w:rsidP="0046032B">
          <w:pPr>
            <w:pStyle w:val="Footer"/>
          </w:pPr>
        </w:p>
      </w:tc>
      <w:tc>
        <w:tcPr>
          <w:tcW w:w="1417" w:type="dxa"/>
        </w:tcPr>
        <w:p w:rsidR="000358FC" w:rsidRDefault="000358FC" w:rsidP="0046032B">
          <w:pPr>
            <w:pStyle w:val="Footer"/>
          </w:pPr>
        </w:p>
      </w:tc>
    </w:tr>
  </w:tbl>
  <w:tbl>
    <w:tblPr>
      <w:tblStyle w:val="TableGrid"/>
      <w:tblpPr w:topFromText="284" w:vertAnchor="page" w:horzAnchor="page" w:tblpX="1419" w:tblpYSpec="bottom"/>
      <w:tblW w:w="8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20"/>
    </w:tblGrid>
    <w:tr w:rsidR="000358FC" w:rsidTr="0046032B">
      <w:trPr>
        <w:trHeight w:hRule="exact" w:val="284"/>
      </w:trPr>
      <w:tc>
        <w:tcPr>
          <w:tcW w:w="8220" w:type="dxa"/>
          <w:shd w:val="clear" w:color="auto" w:fill="auto"/>
        </w:tcPr>
        <w:p w:rsidR="000358FC" w:rsidRDefault="000358FC" w:rsidP="0046032B">
          <w:pPr>
            <w:pStyle w:val="VoettekstHKV"/>
          </w:pPr>
          <w:sdt>
            <w:sdtPr>
              <w:tag w:val="PO nummer"/>
              <w:id w:val="389087767"/>
              <w:dataBinding w:prefixMappings="xmlns:ns0='http://www.joulesunlimited.com/ccmappings' " w:xpath="/ns0:ju[1]/ns0:PO_20_nummer[1]" w:storeItemID="{B69B25C4-6800-470B-95F6-DCF43B676A90}"/>
              <w:text/>
            </w:sdtPr>
            <w:sdtContent>
              <w:r>
                <w:t>PR4280.10</w:t>
              </w:r>
            </w:sdtContent>
          </w:sdt>
          <w:r>
            <w:t xml:space="preserve"> • </w:t>
          </w:r>
          <w:sdt>
            <w:sdtPr>
              <w:tag w:val="Datum"/>
              <w:id w:val="384303892"/>
              <w:dataBinding w:prefixMappings="xmlns:ns0='http://www.joulesunlimited.com/ccmappings' " w:xpath="/ns0:ju[1]/ns0:Datum[1]" w:storeItemID="{B69B25C4-6800-470B-95F6-DCF43B676A90}"/>
              <w:date w:fullDate="2020-09-09T00:00:00Z">
                <w:dateFormat w:val="d MMMM yyyy"/>
                <w:lid w:val="nl-NL"/>
                <w:storeMappedDataAs w:val="dateTime"/>
                <w:calendar w:val="gregorian"/>
              </w:date>
            </w:sdtPr>
            <w:sdtContent>
              <w:r w:rsidR="00050997">
                <w:t>9 september 2020</w:t>
              </w:r>
            </w:sdtContent>
          </w:sdt>
          <w:r>
            <w:t xml:space="preserve"> </w:t>
          </w:r>
        </w:p>
      </w:tc>
    </w:tr>
    <w:tr w:rsidR="000358FC" w:rsidTr="0046032B">
      <w:trPr>
        <w:trHeight w:hRule="exact" w:val="397"/>
      </w:trPr>
      <w:tc>
        <w:tcPr>
          <w:tcW w:w="8220" w:type="dxa"/>
          <w:shd w:val="clear" w:color="auto" w:fill="auto"/>
        </w:tcPr>
        <w:p w:rsidR="000358FC" w:rsidRDefault="000358FC" w:rsidP="0046032B">
          <w:pPr>
            <w:pStyle w:val="VoettekstHKV"/>
            <w:jc w:val="right"/>
          </w:pPr>
        </w:p>
      </w:tc>
    </w:tr>
  </w:tbl>
  <w:p w:rsidR="000358FC" w:rsidRDefault="000358FC" w:rsidP="00906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568" w:rsidRPr="00CA0585" w:rsidRDefault="004E1568" w:rsidP="001C4EF3">
      <w:pPr>
        <w:pStyle w:val="Footer"/>
        <w:jc w:val="left"/>
      </w:pPr>
      <w:r>
        <w:separator/>
      </w:r>
    </w:p>
  </w:footnote>
  <w:footnote w:type="continuationSeparator" w:id="0">
    <w:p w:rsidR="004E1568" w:rsidRPr="00CA0585" w:rsidRDefault="004E1568" w:rsidP="00CA0585">
      <w:pPr>
        <w:pStyle w:val="Foote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8FC" w:rsidRDefault="000358FC">
    <w:pPr>
      <w:pStyle w:val="Header"/>
    </w:pPr>
    <w:r>
      <w:rPr>
        <w:noProof/>
      </w:rPr>
      <mc:AlternateContent>
        <mc:Choice Requires="wpc">
          <w:drawing>
            <wp:anchor distT="0" distB="0" distL="114300" distR="114300" simplePos="0" relativeHeight="251659264" behindDoc="1" locked="0" layoutInCell="0" allowOverlap="1" wp14:anchorId="569EC60B" wp14:editId="242076C1">
              <wp:simplePos x="0" y="0"/>
              <wp:positionH relativeFrom="page">
                <wp:posOffset>0</wp:posOffset>
              </wp:positionH>
              <wp:positionV relativeFrom="page">
                <wp:posOffset>0</wp:posOffset>
              </wp:positionV>
              <wp:extent cx="7559040" cy="1110953"/>
              <wp:effectExtent l="0" t="0" r="0" b="0"/>
              <wp:wrapNone/>
              <wp:docPr id="5" name="Papier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streep1"/>
                        <pic:cNvPicPr/>
                      </pic:nvPicPr>
                      <pic:blipFill>
                        <a:blip r:embed="rId1" cstate="print">
                          <a:extLst>
                            <a:ext uri="{28A0092B-C50C-407E-A947-70E740481C1C}">
                              <a14:useLocalDpi xmlns:a14="http://schemas.microsoft.com/office/drawing/2010/main" val="0"/>
                            </a:ext>
                          </a:extLst>
                        </a:blip>
                        <a:srcRect l="28579" t="4169" r="11911" b="95727"/>
                        <a:stretch>
                          <a:fillRect/>
                        </a:stretch>
                      </pic:blipFill>
                      <pic:spPr>
                        <a:xfrm>
                          <a:off x="2159520" y="450574"/>
                          <a:ext cx="4498975" cy="10795"/>
                        </a:xfrm>
                        <a:custGeom>
                          <a:avLst/>
                          <a:gdLst>
                            <a:gd name="connsiteX0" fmla="*/ 0 w 4498975"/>
                            <a:gd name="connsiteY0" fmla="*/ 0 h 11113"/>
                            <a:gd name="connsiteX1" fmla="*/ 4498975 w 4498975"/>
                            <a:gd name="connsiteY1" fmla="*/ 0 h 11113"/>
                            <a:gd name="connsiteX2" fmla="*/ 4498975 w 4498975"/>
                            <a:gd name="connsiteY2" fmla="*/ 11113 h 11113"/>
                            <a:gd name="connsiteX3" fmla="*/ 0 w 4498975"/>
                            <a:gd name="connsiteY3" fmla="*/ 11113 h 11113"/>
                          </a:gdLst>
                          <a:ahLst/>
                          <a:cxnLst>
                            <a:cxn ang="0">
                              <a:pos x="connsiteX0" y="connsiteY0"/>
                            </a:cxn>
                            <a:cxn ang="0">
                              <a:pos x="connsiteX1" y="connsiteY1"/>
                            </a:cxn>
                            <a:cxn ang="0">
                              <a:pos x="connsiteX2" y="connsiteY2"/>
                            </a:cxn>
                            <a:cxn ang="0">
                              <a:pos x="connsiteX3" y="connsiteY3"/>
                            </a:cxn>
                          </a:cxnLst>
                          <a:rect l="l" t="t" r="r" b="b"/>
                          <a:pathLst>
                            <a:path w="4498975" h="11113">
                              <a:moveTo>
                                <a:pt x="0" y="0"/>
                              </a:moveTo>
                              <a:lnTo>
                                <a:pt x="4498975" y="0"/>
                              </a:lnTo>
                              <a:lnTo>
                                <a:pt x="4498975" y="11113"/>
                              </a:lnTo>
                              <a:lnTo>
                                <a:pt x="0" y="11113"/>
                              </a:lnTo>
                              <a:close/>
                            </a:path>
                          </a:pathLst>
                        </a:custGeom>
                      </pic:spPr>
                    </pic:pic>
                    <pic:pic xmlns:pic="http://schemas.openxmlformats.org/drawingml/2006/picture">
                      <pic:nvPicPr>
                        <pic:cNvPr id="6" name="Afbeelding 7"/>
                        <pic:cNvPicPr>
                          <a:picLocks noChangeAspect="1"/>
                        </pic:cNvPicPr>
                      </pic:nvPicPr>
                      <pic:blipFill>
                        <a:blip r:embed="rId2" cstate="print">
                          <a:extLst>
                            <a:ext uri="{28A0092B-C50C-407E-A947-70E740481C1C}">
                              <a14:useLocalDpi xmlns:a14="http://schemas.microsoft.com/office/drawing/2010/main" val="0"/>
                            </a:ext>
                          </a:extLst>
                        </a:blip>
                        <a:srcRect l="12533" t="4179" r="84543" b="94053"/>
                        <a:stretch>
                          <a:fillRect/>
                        </a:stretch>
                      </pic:blipFill>
                      <pic:spPr>
                        <a:xfrm>
                          <a:off x="940851" y="445123"/>
                          <a:ext cx="228530" cy="195247"/>
                        </a:xfrm>
                        <a:custGeom>
                          <a:avLst/>
                          <a:gdLst>
                            <a:gd name="connsiteX0" fmla="*/ 41274 w 207920"/>
                            <a:gd name="connsiteY0" fmla="*/ 0 h 177800"/>
                            <a:gd name="connsiteX1" fmla="*/ 103662 w 207920"/>
                            <a:gd name="connsiteY1" fmla="*/ 0 h 177800"/>
                            <a:gd name="connsiteX2" fmla="*/ 106945 w 207920"/>
                            <a:gd name="connsiteY2" fmla="*/ 4163 h 177800"/>
                            <a:gd name="connsiteX3" fmla="*/ 95900 w 207920"/>
                            <a:gd name="connsiteY3" fmla="*/ 55897 h 177800"/>
                            <a:gd name="connsiteX4" fmla="*/ 99184 w 207920"/>
                            <a:gd name="connsiteY4" fmla="*/ 60060 h 177800"/>
                            <a:gd name="connsiteX5" fmla="*/ 120975 w 207920"/>
                            <a:gd name="connsiteY5" fmla="*/ 60060 h 177800"/>
                            <a:gd name="connsiteX6" fmla="*/ 126049 w 207920"/>
                            <a:gd name="connsiteY6" fmla="*/ 55897 h 177800"/>
                            <a:gd name="connsiteX7" fmla="*/ 137094 w 207920"/>
                            <a:gd name="connsiteY7" fmla="*/ 4163 h 177800"/>
                            <a:gd name="connsiteX8" fmla="*/ 142169 w 207920"/>
                            <a:gd name="connsiteY8" fmla="*/ 0 h 177800"/>
                            <a:gd name="connsiteX9" fmla="*/ 204556 w 207920"/>
                            <a:gd name="connsiteY9" fmla="*/ 0 h 177800"/>
                            <a:gd name="connsiteX10" fmla="*/ 207840 w 207920"/>
                            <a:gd name="connsiteY10" fmla="*/ 4163 h 177800"/>
                            <a:gd name="connsiteX11" fmla="*/ 171721 w 207920"/>
                            <a:gd name="connsiteY11" fmla="*/ 173638 h 177800"/>
                            <a:gd name="connsiteX12" fmla="*/ 166646 w 207920"/>
                            <a:gd name="connsiteY12" fmla="*/ 177800 h 177800"/>
                            <a:gd name="connsiteX13" fmla="*/ 104259 w 207920"/>
                            <a:gd name="connsiteY13" fmla="*/ 177800 h 177800"/>
                            <a:gd name="connsiteX14" fmla="*/ 100975 w 207920"/>
                            <a:gd name="connsiteY14" fmla="*/ 173638 h 177800"/>
                            <a:gd name="connsiteX15" fmla="*/ 113214 w 207920"/>
                            <a:gd name="connsiteY15" fmla="*/ 116254 h 177800"/>
                            <a:gd name="connsiteX16" fmla="*/ 109930 w 207920"/>
                            <a:gd name="connsiteY16" fmla="*/ 112091 h 177800"/>
                            <a:gd name="connsiteX17" fmla="*/ 88139 w 207920"/>
                            <a:gd name="connsiteY17" fmla="*/ 112091 h 177800"/>
                            <a:gd name="connsiteX18" fmla="*/ 83065 w 207920"/>
                            <a:gd name="connsiteY18" fmla="*/ 116254 h 177800"/>
                            <a:gd name="connsiteX19" fmla="*/ 70826 w 207920"/>
                            <a:gd name="connsiteY19" fmla="*/ 173638 h 177800"/>
                            <a:gd name="connsiteX20" fmla="*/ 65752 w 207920"/>
                            <a:gd name="connsiteY20" fmla="*/ 177800 h 177800"/>
                            <a:gd name="connsiteX21" fmla="*/ 3364 w 207920"/>
                            <a:gd name="connsiteY21" fmla="*/ 177800 h 177800"/>
                            <a:gd name="connsiteX22" fmla="*/ 81 w 207920"/>
                            <a:gd name="connsiteY22" fmla="*/ 173638 h 177800"/>
                            <a:gd name="connsiteX23" fmla="*/ 36200 w 207920"/>
                            <a:gd name="connsiteY23" fmla="*/ 4163 h 177800"/>
                            <a:gd name="connsiteX24" fmla="*/ 41274 w 207920"/>
                            <a:gd name="connsiteY24" fmla="*/ 0 h 177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07920" h="177800">
                              <a:moveTo>
                                <a:pt x="41274" y="0"/>
                              </a:moveTo>
                              <a:cubicBezTo>
                                <a:pt x="41274" y="0"/>
                                <a:pt x="41274" y="0"/>
                                <a:pt x="103662" y="0"/>
                              </a:cubicBezTo>
                              <a:cubicBezTo>
                                <a:pt x="107841" y="0"/>
                                <a:pt x="106945" y="4163"/>
                                <a:pt x="106945" y="4163"/>
                              </a:cubicBezTo>
                              <a:cubicBezTo>
                                <a:pt x="106945" y="4163"/>
                                <a:pt x="106945" y="4163"/>
                                <a:pt x="95900" y="55897"/>
                              </a:cubicBezTo>
                              <a:cubicBezTo>
                                <a:pt x="95005" y="60060"/>
                                <a:pt x="99184" y="60060"/>
                                <a:pt x="99184" y="60060"/>
                              </a:cubicBezTo>
                              <a:cubicBezTo>
                                <a:pt x="99184" y="60060"/>
                                <a:pt x="99184" y="60060"/>
                                <a:pt x="120975" y="60060"/>
                              </a:cubicBezTo>
                              <a:cubicBezTo>
                                <a:pt x="125154" y="60060"/>
                                <a:pt x="126049" y="55897"/>
                                <a:pt x="126049" y="55897"/>
                              </a:cubicBezTo>
                              <a:cubicBezTo>
                                <a:pt x="126049" y="55897"/>
                                <a:pt x="126049" y="55897"/>
                                <a:pt x="137094" y="4163"/>
                              </a:cubicBezTo>
                              <a:cubicBezTo>
                                <a:pt x="137990" y="0"/>
                                <a:pt x="142169" y="0"/>
                                <a:pt x="142169" y="0"/>
                              </a:cubicBezTo>
                              <a:cubicBezTo>
                                <a:pt x="142169" y="0"/>
                                <a:pt x="142169" y="0"/>
                                <a:pt x="204556" y="0"/>
                              </a:cubicBezTo>
                              <a:cubicBezTo>
                                <a:pt x="208735" y="0"/>
                                <a:pt x="207840" y="4163"/>
                                <a:pt x="207840" y="4163"/>
                              </a:cubicBezTo>
                              <a:cubicBezTo>
                                <a:pt x="207840" y="4163"/>
                                <a:pt x="207840" y="4163"/>
                                <a:pt x="171721" y="173638"/>
                              </a:cubicBezTo>
                              <a:cubicBezTo>
                                <a:pt x="170825" y="177800"/>
                                <a:pt x="166646" y="177800"/>
                                <a:pt x="166646" y="177800"/>
                              </a:cubicBezTo>
                              <a:cubicBezTo>
                                <a:pt x="166646" y="177800"/>
                                <a:pt x="166646" y="177800"/>
                                <a:pt x="104259" y="177800"/>
                              </a:cubicBezTo>
                              <a:cubicBezTo>
                                <a:pt x="100080" y="177800"/>
                                <a:pt x="100975" y="173638"/>
                                <a:pt x="100975" y="173638"/>
                              </a:cubicBezTo>
                              <a:cubicBezTo>
                                <a:pt x="100975" y="173638"/>
                                <a:pt x="100975" y="173638"/>
                                <a:pt x="113214" y="116254"/>
                              </a:cubicBezTo>
                              <a:cubicBezTo>
                                <a:pt x="114109" y="112091"/>
                                <a:pt x="109930" y="112091"/>
                                <a:pt x="109930" y="112091"/>
                              </a:cubicBezTo>
                              <a:cubicBezTo>
                                <a:pt x="109930" y="112091"/>
                                <a:pt x="109930" y="112091"/>
                                <a:pt x="88139" y="112091"/>
                              </a:cubicBezTo>
                              <a:cubicBezTo>
                                <a:pt x="83960" y="112091"/>
                                <a:pt x="83065" y="116254"/>
                                <a:pt x="83065" y="116254"/>
                              </a:cubicBezTo>
                              <a:cubicBezTo>
                                <a:pt x="83065" y="116254"/>
                                <a:pt x="83065" y="116254"/>
                                <a:pt x="70826" y="173638"/>
                              </a:cubicBezTo>
                              <a:cubicBezTo>
                                <a:pt x="69931" y="177800"/>
                                <a:pt x="65752" y="177800"/>
                                <a:pt x="65752" y="177800"/>
                              </a:cubicBezTo>
                              <a:cubicBezTo>
                                <a:pt x="65752" y="177800"/>
                                <a:pt x="65752" y="177800"/>
                                <a:pt x="3364" y="177800"/>
                              </a:cubicBezTo>
                              <a:cubicBezTo>
                                <a:pt x="-815" y="177800"/>
                                <a:pt x="81" y="173638"/>
                                <a:pt x="81" y="173638"/>
                              </a:cubicBezTo>
                              <a:cubicBezTo>
                                <a:pt x="81" y="173638"/>
                                <a:pt x="81" y="173638"/>
                                <a:pt x="36200" y="4163"/>
                              </a:cubicBezTo>
                              <a:cubicBezTo>
                                <a:pt x="37095" y="0"/>
                                <a:pt x="41274" y="0"/>
                                <a:pt x="41274" y="0"/>
                              </a:cubicBezTo>
                              <a:close/>
                            </a:path>
                          </a:pathLst>
                        </a:custGeom>
                      </pic:spPr>
                    </pic:pic>
                    <pic:pic xmlns:pic="http://schemas.openxmlformats.org/drawingml/2006/picture">
                      <pic:nvPicPr>
                        <pic:cNvPr id="8" name="Afbeelding 8"/>
                        <pic:cNvPicPr>
                          <a:picLocks noChangeAspect="1"/>
                        </pic:cNvPicPr>
                      </pic:nvPicPr>
                      <pic:blipFill>
                        <a:blip r:embed="rId3" cstate="print">
                          <a:extLst>
                            <a:ext uri="{28A0092B-C50C-407E-A947-70E740481C1C}">
                              <a14:useLocalDpi xmlns:a14="http://schemas.microsoft.com/office/drawing/2010/main" val="0"/>
                            </a:ext>
                          </a:extLst>
                        </a:blip>
                        <a:srcRect l="15323" t="4179" r="81632" b="94053"/>
                        <a:stretch>
                          <a:fillRect/>
                        </a:stretch>
                      </pic:blipFill>
                      <pic:spPr>
                        <a:xfrm>
                          <a:off x="1153090" y="445121"/>
                          <a:ext cx="238009" cy="195248"/>
                        </a:xfrm>
                        <a:custGeom>
                          <a:avLst/>
                          <a:gdLst>
                            <a:gd name="connsiteX0" fmla="*/ 41382 w 216544"/>
                            <a:gd name="connsiteY0" fmla="*/ 0 h 177800"/>
                            <a:gd name="connsiteX1" fmla="*/ 102436 w 216544"/>
                            <a:gd name="connsiteY1" fmla="*/ 0 h 177800"/>
                            <a:gd name="connsiteX2" fmla="*/ 105728 w 216544"/>
                            <a:gd name="connsiteY2" fmla="*/ 4163 h 177800"/>
                            <a:gd name="connsiteX3" fmla="*/ 91362 w 216544"/>
                            <a:gd name="connsiteY3" fmla="*/ 72250 h 177800"/>
                            <a:gd name="connsiteX4" fmla="*/ 90464 w 216544"/>
                            <a:gd name="connsiteY4" fmla="*/ 76413 h 177800"/>
                            <a:gd name="connsiteX5" fmla="*/ 90764 w 216544"/>
                            <a:gd name="connsiteY5" fmla="*/ 76413 h 177800"/>
                            <a:gd name="connsiteX6" fmla="*/ 141343 w 216544"/>
                            <a:gd name="connsiteY6" fmla="*/ 3271 h 177800"/>
                            <a:gd name="connsiteX7" fmla="*/ 147627 w 216544"/>
                            <a:gd name="connsiteY7" fmla="*/ 0 h 177800"/>
                            <a:gd name="connsiteX8" fmla="*/ 214068 w 216544"/>
                            <a:gd name="connsiteY8" fmla="*/ 0 h 177800"/>
                            <a:gd name="connsiteX9" fmla="*/ 215864 w 216544"/>
                            <a:gd name="connsiteY9" fmla="*/ 3271 h 177800"/>
                            <a:gd name="connsiteX10" fmla="*/ 155110 w 216544"/>
                            <a:gd name="connsiteY10" fmla="*/ 80278 h 177800"/>
                            <a:gd name="connsiteX11" fmla="*/ 154212 w 216544"/>
                            <a:gd name="connsiteY11" fmla="*/ 87711 h 177800"/>
                            <a:gd name="connsiteX12" fmla="*/ 185636 w 216544"/>
                            <a:gd name="connsiteY12" fmla="*/ 173638 h 177800"/>
                            <a:gd name="connsiteX13" fmla="*/ 182943 w 216544"/>
                            <a:gd name="connsiteY13" fmla="*/ 177800 h 177800"/>
                            <a:gd name="connsiteX14" fmla="*/ 114407 w 216544"/>
                            <a:gd name="connsiteY14" fmla="*/ 177800 h 177800"/>
                            <a:gd name="connsiteX15" fmla="*/ 109020 w 216544"/>
                            <a:gd name="connsiteY15" fmla="*/ 173638 h 177800"/>
                            <a:gd name="connsiteX16" fmla="*/ 87472 w 216544"/>
                            <a:gd name="connsiteY16" fmla="*/ 101983 h 177800"/>
                            <a:gd name="connsiteX17" fmla="*/ 85975 w 216544"/>
                            <a:gd name="connsiteY17" fmla="*/ 97820 h 177800"/>
                            <a:gd name="connsiteX18" fmla="*/ 85676 w 216544"/>
                            <a:gd name="connsiteY18" fmla="*/ 97820 h 177800"/>
                            <a:gd name="connsiteX19" fmla="*/ 69515 w 216544"/>
                            <a:gd name="connsiteY19" fmla="*/ 173638 h 177800"/>
                            <a:gd name="connsiteX20" fmla="*/ 64427 w 216544"/>
                            <a:gd name="connsiteY20" fmla="*/ 177800 h 177800"/>
                            <a:gd name="connsiteX21" fmla="*/ 3373 w 216544"/>
                            <a:gd name="connsiteY21" fmla="*/ 177800 h 177800"/>
                            <a:gd name="connsiteX22" fmla="*/ 81 w 216544"/>
                            <a:gd name="connsiteY22" fmla="*/ 173638 h 177800"/>
                            <a:gd name="connsiteX23" fmla="*/ 36294 w 216544"/>
                            <a:gd name="connsiteY23" fmla="*/ 4163 h 177800"/>
                            <a:gd name="connsiteX24" fmla="*/ 41382 w 216544"/>
                            <a:gd name="connsiteY24" fmla="*/ 0 h 177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16544" h="177800">
                              <a:moveTo>
                                <a:pt x="41382" y="0"/>
                              </a:moveTo>
                              <a:cubicBezTo>
                                <a:pt x="41382" y="0"/>
                                <a:pt x="41382" y="0"/>
                                <a:pt x="102436" y="0"/>
                              </a:cubicBezTo>
                              <a:cubicBezTo>
                                <a:pt x="106626" y="0"/>
                                <a:pt x="105728" y="4163"/>
                                <a:pt x="105728" y="4163"/>
                              </a:cubicBezTo>
                              <a:cubicBezTo>
                                <a:pt x="105728" y="4163"/>
                                <a:pt x="105728" y="4163"/>
                                <a:pt x="91362" y="72250"/>
                              </a:cubicBezTo>
                              <a:cubicBezTo>
                                <a:pt x="90464" y="76413"/>
                                <a:pt x="90464" y="76413"/>
                                <a:pt x="90464" y="76413"/>
                              </a:cubicBezTo>
                              <a:cubicBezTo>
                                <a:pt x="90464" y="76413"/>
                                <a:pt x="90464" y="76413"/>
                                <a:pt x="90764" y="76413"/>
                              </a:cubicBezTo>
                              <a:cubicBezTo>
                                <a:pt x="90764" y="76413"/>
                                <a:pt x="90764" y="76413"/>
                                <a:pt x="141343" y="3271"/>
                              </a:cubicBezTo>
                              <a:cubicBezTo>
                                <a:pt x="143437" y="0"/>
                                <a:pt x="147627" y="0"/>
                                <a:pt x="147627" y="0"/>
                              </a:cubicBezTo>
                              <a:cubicBezTo>
                                <a:pt x="147627" y="0"/>
                                <a:pt x="147627" y="0"/>
                                <a:pt x="214068" y="0"/>
                              </a:cubicBezTo>
                              <a:cubicBezTo>
                                <a:pt x="218258" y="0"/>
                                <a:pt x="215864" y="3271"/>
                                <a:pt x="215864" y="3271"/>
                              </a:cubicBezTo>
                              <a:lnTo>
                                <a:pt x="155110" y="80278"/>
                              </a:lnTo>
                              <a:cubicBezTo>
                                <a:pt x="152715" y="83548"/>
                                <a:pt x="154212" y="87711"/>
                                <a:pt x="154212" y="87711"/>
                              </a:cubicBezTo>
                              <a:cubicBezTo>
                                <a:pt x="154212" y="87711"/>
                                <a:pt x="154212" y="87711"/>
                                <a:pt x="185636" y="173638"/>
                              </a:cubicBezTo>
                              <a:cubicBezTo>
                                <a:pt x="187133" y="177800"/>
                                <a:pt x="182943" y="177800"/>
                                <a:pt x="182943" y="177800"/>
                              </a:cubicBezTo>
                              <a:cubicBezTo>
                                <a:pt x="182943" y="177800"/>
                                <a:pt x="182943" y="177800"/>
                                <a:pt x="114407" y="177800"/>
                              </a:cubicBezTo>
                              <a:cubicBezTo>
                                <a:pt x="110217" y="177800"/>
                                <a:pt x="109020" y="173638"/>
                                <a:pt x="109020" y="173638"/>
                              </a:cubicBezTo>
                              <a:cubicBezTo>
                                <a:pt x="109020" y="173638"/>
                                <a:pt x="109020" y="173638"/>
                                <a:pt x="87472" y="101983"/>
                              </a:cubicBezTo>
                              <a:cubicBezTo>
                                <a:pt x="86274" y="97820"/>
                                <a:pt x="85975" y="97820"/>
                                <a:pt x="85975" y="97820"/>
                              </a:cubicBezTo>
                              <a:cubicBezTo>
                                <a:pt x="85975" y="97820"/>
                                <a:pt x="85975" y="97820"/>
                                <a:pt x="85676" y="97820"/>
                              </a:cubicBezTo>
                              <a:cubicBezTo>
                                <a:pt x="85676" y="97820"/>
                                <a:pt x="85676" y="97820"/>
                                <a:pt x="69515" y="173638"/>
                              </a:cubicBezTo>
                              <a:cubicBezTo>
                                <a:pt x="68617" y="177800"/>
                                <a:pt x="64427" y="177800"/>
                                <a:pt x="64427" y="177800"/>
                              </a:cubicBezTo>
                              <a:cubicBezTo>
                                <a:pt x="64427" y="177800"/>
                                <a:pt x="64427" y="177800"/>
                                <a:pt x="3373" y="177800"/>
                              </a:cubicBezTo>
                              <a:cubicBezTo>
                                <a:pt x="-817" y="177800"/>
                                <a:pt x="81" y="173638"/>
                                <a:pt x="81" y="173638"/>
                              </a:cubicBezTo>
                              <a:cubicBezTo>
                                <a:pt x="81" y="173638"/>
                                <a:pt x="81" y="173638"/>
                                <a:pt x="36294" y="4163"/>
                              </a:cubicBezTo>
                              <a:cubicBezTo>
                                <a:pt x="37192" y="0"/>
                                <a:pt x="41382" y="0"/>
                                <a:pt x="41382" y="0"/>
                              </a:cubicBezTo>
                              <a:close/>
                            </a:path>
                          </a:pathLst>
                        </a:custGeom>
                      </pic:spPr>
                    </pic:pic>
                    <pic:pic xmlns:pic="http://schemas.openxmlformats.org/drawingml/2006/picture">
                      <pic:nvPicPr>
                        <pic:cNvPr id="10" name="Afbeelding 9"/>
                        <pic:cNvPicPr>
                          <a:picLocks noChangeAspect="1"/>
                        </pic:cNvPicPr>
                      </pic:nvPicPr>
                      <pic:blipFill>
                        <a:blip r:embed="rId2" cstate="print">
                          <a:extLst>
                            <a:ext uri="{28A0092B-C50C-407E-A947-70E740481C1C}">
                              <a14:useLocalDpi xmlns:a14="http://schemas.microsoft.com/office/drawing/2010/main" val="0"/>
                            </a:ext>
                          </a:extLst>
                        </a:blip>
                        <a:srcRect l="18441" t="4179" r="78882" b="94053"/>
                        <a:stretch>
                          <a:fillRect/>
                        </a:stretch>
                      </pic:blipFill>
                      <pic:spPr>
                        <a:xfrm>
                          <a:off x="1390334" y="445123"/>
                          <a:ext cx="209261" cy="195247"/>
                        </a:xfrm>
                        <a:custGeom>
                          <a:avLst/>
                          <a:gdLst>
                            <a:gd name="connsiteX0" fmla="*/ 3912 w 190389"/>
                            <a:gd name="connsiteY0" fmla="*/ 0 h 177800"/>
                            <a:gd name="connsiteX1" fmla="*/ 67741 w 190389"/>
                            <a:gd name="connsiteY1" fmla="*/ 0 h 177800"/>
                            <a:gd name="connsiteX2" fmla="*/ 71637 w 190389"/>
                            <a:gd name="connsiteY2" fmla="*/ 4163 h 177800"/>
                            <a:gd name="connsiteX3" fmla="*/ 67441 w 190389"/>
                            <a:gd name="connsiteY3" fmla="*/ 134688 h 177800"/>
                            <a:gd name="connsiteX4" fmla="*/ 67741 w 190389"/>
                            <a:gd name="connsiteY4" fmla="*/ 138851 h 177800"/>
                            <a:gd name="connsiteX5" fmla="*/ 122281 w 190389"/>
                            <a:gd name="connsiteY5" fmla="*/ 3865 h 177800"/>
                            <a:gd name="connsiteX6" fmla="*/ 127975 w 190389"/>
                            <a:gd name="connsiteY6" fmla="*/ 0 h 177800"/>
                            <a:gd name="connsiteX7" fmla="*/ 187609 w 190389"/>
                            <a:gd name="connsiteY7" fmla="*/ 0 h 177800"/>
                            <a:gd name="connsiteX8" fmla="*/ 190006 w 190389"/>
                            <a:gd name="connsiteY8" fmla="*/ 3865 h 177800"/>
                            <a:gd name="connsiteX9" fmla="*/ 105499 w 190389"/>
                            <a:gd name="connsiteY9" fmla="*/ 173935 h 177800"/>
                            <a:gd name="connsiteX10" fmla="*/ 99506 w 190389"/>
                            <a:gd name="connsiteY10" fmla="*/ 177800 h 177800"/>
                            <a:gd name="connsiteX11" fmla="*/ 16198 w 190389"/>
                            <a:gd name="connsiteY11" fmla="*/ 177800 h 177800"/>
                            <a:gd name="connsiteX12" fmla="*/ 11703 w 190389"/>
                            <a:gd name="connsiteY12" fmla="*/ 173638 h 177800"/>
                            <a:gd name="connsiteX13" fmla="*/ 16 w 190389"/>
                            <a:gd name="connsiteY13" fmla="*/ 4163 h 177800"/>
                            <a:gd name="connsiteX14" fmla="*/ 3912 w 190389"/>
                            <a:gd name="connsiteY14" fmla="*/ 0 h 177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0389" h="177800">
                              <a:moveTo>
                                <a:pt x="3912" y="0"/>
                              </a:moveTo>
                              <a:cubicBezTo>
                                <a:pt x="3912" y="0"/>
                                <a:pt x="3912" y="0"/>
                                <a:pt x="67741" y="0"/>
                              </a:cubicBezTo>
                              <a:cubicBezTo>
                                <a:pt x="71936" y="0"/>
                                <a:pt x="71637" y="4163"/>
                                <a:pt x="71637" y="4163"/>
                              </a:cubicBezTo>
                              <a:cubicBezTo>
                                <a:pt x="71637" y="4163"/>
                                <a:pt x="71637" y="4163"/>
                                <a:pt x="67441" y="134688"/>
                              </a:cubicBezTo>
                              <a:cubicBezTo>
                                <a:pt x="67441" y="138851"/>
                                <a:pt x="67741" y="138851"/>
                                <a:pt x="67741" y="138851"/>
                              </a:cubicBezTo>
                              <a:cubicBezTo>
                                <a:pt x="67741" y="138851"/>
                                <a:pt x="67741" y="138851"/>
                                <a:pt x="122281" y="3865"/>
                              </a:cubicBezTo>
                              <a:cubicBezTo>
                                <a:pt x="123779" y="0"/>
                                <a:pt x="127975" y="0"/>
                                <a:pt x="127975" y="0"/>
                              </a:cubicBezTo>
                              <a:cubicBezTo>
                                <a:pt x="127975" y="0"/>
                                <a:pt x="127975" y="0"/>
                                <a:pt x="187609" y="0"/>
                              </a:cubicBezTo>
                              <a:cubicBezTo>
                                <a:pt x="191804" y="0"/>
                                <a:pt x="190006" y="3865"/>
                                <a:pt x="190006" y="3865"/>
                              </a:cubicBezTo>
                              <a:cubicBezTo>
                                <a:pt x="190006" y="3865"/>
                                <a:pt x="190006" y="3865"/>
                                <a:pt x="105499" y="173935"/>
                              </a:cubicBezTo>
                              <a:cubicBezTo>
                                <a:pt x="103701" y="177800"/>
                                <a:pt x="99506" y="177800"/>
                                <a:pt x="99506" y="177800"/>
                              </a:cubicBezTo>
                              <a:cubicBezTo>
                                <a:pt x="99506" y="177800"/>
                                <a:pt x="99506" y="177800"/>
                                <a:pt x="16198" y="177800"/>
                              </a:cubicBezTo>
                              <a:cubicBezTo>
                                <a:pt x="12003" y="177800"/>
                                <a:pt x="11703" y="173638"/>
                                <a:pt x="11703" y="173638"/>
                              </a:cubicBezTo>
                              <a:cubicBezTo>
                                <a:pt x="11703" y="173638"/>
                                <a:pt x="11703" y="173638"/>
                                <a:pt x="16" y="4163"/>
                              </a:cubicBezTo>
                              <a:cubicBezTo>
                                <a:pt x="-284" y="0"/>
                                <a:pt x="3912" y="0"/>
                                <a:pt x="3912" y="0"/>
                              </a:cubicBezTo>
                              <a:close/>
                            </a:path>
                          </a:pathLst>
                        </a:custGeom>
                      </pic:spPr>
                    </pic:pic>
                    <pic:pic xmlns:pic="http://schemas.openxmlformats.org/drawingml/2006/picture">
                      <pic:nvPicPr>
                        <pic:cNvPr id="12" name="Afbeelding 10"/>
                        <pic:cNvPicPr>
                          <a:picLocks noChangeAspect="1"/>
                        </pic:cNvPicPr>
                      </pic:nvPicPr>
                      <pic:blipFill>
                        <a:blip r:embed="rId4" cstate="print">
                          <a:extLst>
                            <a:ext uri="{28A0092B-C50C-407E-A947-70E740481C1C}">
                              <a14:useLocalDpi xmlns:a14="http://schemas.microsoft.com/office/drawing/2010/main" val="0"/>
                            </a:ext>
                          </a:extLst>
                        </a:blip>
                        <a:srcRect l="11919" t="4163" r="76764" b="94337"/>
                        <a:stretch>
                          <a:fillRect/>
                        </a:stretch>
                      </pic:blipFill>
                      <pic:spPr>
                        <a:xfrm>
                          <a:off x="897718" y="445625"/>
                          <a:ext cx="856895" cy="160465"/>
                        </a:xfrm>
                        <a:custGeom>
                          <a:avLst/>
                          <a:gdLst>
                            <a:gd name="connsiteX0" fmla="*/ 590372 w 804863"/>
                            <a:gd name="connsiteY0" fmla="*/ 0 h 150813"/>
                            <a:gd name="connsiteX1" fmla="*/ 804863 w 804863"/>
                            <a:gd name="connsiteY1" fmla="*/ 0 h 150813"/>
                            <a:gd name="connsiteX2" fmla="*/ 802178 w 804863"/>
                            <a:gd name="connsiteY2" fmla="*/ 10453 h 150813"/>
                            <a:gd name="connsiteX3" fmla="*/ 778313 w 804863"/>
                            <a:gd name="connsiteY3" fmla="*/ 10453 h 150813"/>
                            <a:gd name="connsiteX4" fmla="*/ 617818 w 804863"/>
                            <a:gd name="connsiteY4" fmla="*/ 10453 h 150813"/>
                            <a:gd name="connsiteX5" fmla="*/ 597532 w 804863"/>
                            <a:gd name="connsiteY5" fmla="*/ 10453 h 150813"/>
                            <a:gd name="connsiteX6" fmla="*/ 593952 w 804863"/>
                            <a:gd name="connsiteY6" fmla="*/ 12842 h 150813"/>
                            <a:gd name="connsiteX7" fmla="*/ 539956 w 804863"/>
                            <a:gd name="connsiteY7" fmla="*/ 148424 h 150813"/>
                            <a:gd name="connsiteX8" fmla="*/ 536377 w 804863"/>
                            <a:gd name="connsiteY8" fmla="*/ 150813 h 150813"/>
                            <a:gd name="connsiteX9" fmla="*/ 451356 w 804863"/>
                            <a:gd name="connsiteY9" fmla="*/ 150813 h 150813"/>
                            <a:gd name="connsiteX10" fmla="*/ 447776 w 804863"/>
                            <a:gd name="connsiteY10" fmla="*/ 148424 h 150813"/>
                            <a:gd name="connsiteX11" fmla="*/ 427192 w 804863"/>
                            <a:gd name="connsiteY11" fmla="*/ 94370 h 150813"/>
                            <a:gd name="connsiteX12" fmla="*/ 423612 w 804863"/>
                            <a:gd name="connsiteY12" fmla="*/ 91981 h 150813"/>
                            <a:gd name="connsiteX13" fmla="*/ 356192 w 804863"/>
                            <a:gd name="connsiteY13" fmla="*/ 91981 h 150813"/>
                            <a:gd name="connsiteX14" fmla="*/ 13723 w 804863"/>
                            <a:gd name="connsiteY14" fmla="*/ 91981 h 150813"/>
                            <a:gd name="connsiteX15" fmla="*/ 0 w 804863"/>
                            <a:gd name="connsiteY15" fmla="*/ 91981 h 150813"/>
                            <a:gd name="connsiteX16" fmla="*/ 2387 w 804863"/>
                            <a:gd name="connsiteY16" fmla="*/ 81529 h 150813"/>
                            <a:gd name="connsiteX17" fmla="*/ 21479 w 804863"/>
                            <a:gd name="connsiteY17" fmla="*/ 81529 h 150813"/>
                            <a:gd name="connsiteX18" fmla="*/ 363352 w 804863"/>
                            <a:gd name="connsiteY18" fmla="*/ 81529 h 150813"/>
                            <a:gd name="connsiteX19" fmla="*/ 430772 w 804863"/>
                            <a:gd name="connsiteY19" fmla="*/ 81529 h 150813"/>
                            <a:gd name="connsiteX20" fmla="*/ 434352 w 804863"/>
                            <a:gd name="connsiteY20" fmla="*/ 83918 h 150813"/>
                            <a:gd name="connsiteX21" fmla="*/ 454637 w 804863"/>
                            <a:gd name="connsiteY21" fmla="*/ 137972 h 150813"/>
                            <a:gd name="connsiteX22" fmla="*/ 458217 w 804863"/>
                            <a:gd name="connsiteY22" fmla="*/ 140361 h 150813"/>
                            <a:gd name="connsiteX23" fmla="*/ 529217 w 804863"/>
                            <a:gd name="connsiteY23" fmla="*/ 140361 h 150813"/>
                            <a:gd name="connsiteX24" fmla="*/ 532797 w 804863"/>
                            <a:gd name="connsiteY24" fmla="*/ 137972 h 150813"/>
                            <a:gd name="connsiteX25" fmla="*/ 586792 w 804863"/>
                            <a:gd name="connsiteY25" fmla="*/ 2389 h 150813"/>
                            <a:gd name="connsiteX26" fmla="*/ 590372 w 804863"/>
                            <a:gd name="connsiteY26" fmla="*/ 0 h 1508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804863" h="150813">
                              <a:moveTo>
                                <a:pt x="590372" y="0"/>
                              </a:moveTo>
                              <a:lnTo>
                                <a:pt x="804863" y="0"/>
                              </a:lnTo>
                              <a:cubicBezTo>
                                <a:pt x="804863" y="0"/>
                                <a:pt x="804863" y="0"/>
                                <a:pt x="802178" y="10453"/>
                              </a:cubicBezTo>
                              <a:cubicBezTo>
                                <a:pt x="802178" y="10453"/>
                                <a:pt x="802178" y="10453"/>
                                <a:pt x="778313" y="10453"/>
                              </a:cubicBezTo>
                              <a:cubicBezTo>
                                <a:pt x="778313" y="10453"/>
                                <a:pt x="778313" y="10453"/>
                                <a:pt x="617818" y="10453"/>
                              </a:cubicBezTo>
                              <a:cubicBezTo>
                                <a:pt x="617818" y="10453"/>
                                <a:pt x="617818" y="10453"/>
                                <a:pt x="597532" y="10453"/>
                              </a:cubicBezTo>
                              <a:cubicBezTo>
                                <a:pt x="597532" y="10453"/>
                                <a:pt x="594847" y="10453"/>
                                <a:pt x="593952" y="12842"/>
                              </a:cubicBezTo>
                              <a:cubicBezTo>
                                <a:pt x="593952" y="12842"/>
                                <a:pt x="593952" y="12842"/>
                                <a:pt x="539956" y="148424"/>
                              </a:cubicBezTo>
                              <a:cubicBezTo>
                                <a:pt x="539956" y="148424"/>
                                <a:pt x="538763" y="150813"/>
                                <a:pt x="536377" y="150813"/>
                              </a:cubicBezTo>
                              <a:cubicBezTo>
                                <a:pt x="536377" y="150813"/>
                                <a:pt x="536377" y="150813"/>
                                <a:pt x="451356" y="150813"/>
                              </a:cubicBezTo>
                              <a:cubicBezTo>
                                <a:pt x="451356" y="150813"/>
                                <a:pt x="448671" y="150813"/>
                                <a:pt x="447776" y="148424"/>
                              </a:cubicBezTo>
                              <a:cubicBezTo>
                                <a:pt x="447776" y="148424"/>
                                <a:pt x="447776" y="148424"/>
                                <a:pt x="427192" y="94370"/>
                              </a:cubicBezTo>
                              <a:cubicBezTo>
                                <a:pt x="427192" y="94370"/>
                                <a:pt x="426297" y="91981"/>
                                <a:pt x="423612" y="91981"/>
                              </a:cubicBezTo>
                              <a:cubicBezTo>
                                <a:pt x="423612" y="91981"/>
                                <a:pt x="423612" y="91981"/>
                                <a:pt x="356192" y="91981"/>
                              </a:cubicBezTo>
                              <a:cubicBezTo>
                                <a:pt x="356192" y="91981"/>
                                <a:pt x="356192" y="91981"/>
                                <a:pt x="13723" y="91981"/>
                              </a:cubicBezTo>
                              <a:cubicBezTo>
                                <a:pt x="13723" y="91981"/>
                                <a:pt x="13723" y="91981"/>
                                <a:pt x="0" y="91981"/>
                              </a:cubicBezTo>
                              <a:cubicBezTo>
                                <a:pt x="0" y="91981"/>
                                <a:pt x="0" y="91981"/>
                                <a:pt x="2387" y="81529"/>
                              </a:cubicBezTo>
                              <a:cubicBezTo>
                                <a:pt x="2387" y="81529"/>
                                <a:pt x="2387" y="81529"/>
                                <a:pt x="21479" y="81529"/>
                              </a:cubicBezTo>
                              <a:cubicBezTo>
                                <a:pt x="21479" y="81529"/>
                                <a:pt x="21479" y="81529"/>
                                <a:pt x="363352" y="81529"/>
                              </a:cubicBezTo>
                              <a:cubicBezTo>
                                <a:pt x="363352" y="81529"/>
                                <a:pt x="363352" y="81529"/>
                                <a:pt x="430772" y="81529"/>
                              </a:cubicBezTo>
                              <a:cubicBezTo>
                                <a:pt x="430772" y="81529"/>
                                <a:pt x="433457" y="81529"/>
                                <a:pt x="434352" y="83918"/>
                              </a:cubicBezTo>
                              <a:cubicBezTo>
                                <a:pt x="434352" y="83918"/>
                                <a:pt x="434352" y="83918"/>
                                <a:pt x="454637" y="137972"/>
                              </a:cubicBezTo>
                              <a:cubicBezTo>
                                <a:pt x="454637" y="137972"/>
                                <a:pt x="455532" y="140361"/>
                                <a:pt x="458217" y="140361"/>
                              </a:cubicBezTo>
                              <a:cubicBezTo>
                                <a:pt x="458217" y="140361"/>
                                <a:pt x="458217" y="140361"/>
                                <a:pt x="529217" y="140361"/>
                              </a:cubicBezTo>
                              <a:cubicBezTo>
                                <a:pt x="529217" y="140361"/>
                                <a:pt x="531604" y="140361"/>
                                <a:pt x="532797" y="137972"/>
                              </a:cubicBezTo>
                              <a:cubicBezTo>
                                <a:pt x="532797" y="137972"/>
                                <a:pt x="532797" y="137972"/>
                                <a:pt x="586792" y="2389"/>
                              </a:cubicBezTo>
                              <a:cubicBezTo>
                                <a:pt x="586792" y="2389"/>
                                <a:pt x="587687" y="0"/>
                                <a:pt x="590372" y="0"/>
                              </a:cubicBezTo>
                              <a:close/>
                            </a:path>
                          </a:pathLst>
                        </a:custGeom>
                      </pic:spPr>
                    </pic:pic>
                  </wpc:wpc>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B2EB76F" id="Papier 11" o:spid="_x0000_s1026" editas="canvas" style="position:absolute;margin-left:0;margin-top:0;width:595.2pt;height:87.5pt;z-index:-251657216;mso-position-horizontal-relative:page;mso-position-vertical-relative:page;mso-width-relative:margin;mso-height-relative:margin" coordsize="75590,111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590;height:11106;visibility:visible;mso-wrap-style:square">
                <v:fill o:detectmouseclick="t"/>
                <v:path o:connecttype="none"/>
              </v:shape>
              <v:shape id="streep1" o:spid="_x0000_s1028" type="#_x0000_t75" style="position:absolute;left:21595;top:4505;width:44989;height:108;visibility:visible;mso-wrap-style:square" coordsize="4498975,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" path="m,l4498975,r,11113l,11113,,xe">
                <v:imagedata r:id="rId5" o:title="" croptop="2732f" cropbottom="62736f" cropleft="18730f" cropright="7806f"/>
                <v:formulas/>
                <v:path o:extrusionok="t" o:connecttype="custom" o:connectlocs="0,0;4498975,0;4498975,10795;0,10795" o:connectangles="0,0,0,0"/>
              </v:shape>
              <v:shape id="Afbeelding 7" o:spid="_x0000_s1029" type="#_x0000_t75" style="position:absolute;left:9408;top:4451;width:2285;height:1952;visibility:visible;mso-wrap-style:square" coordsize="20792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" path="m41274,v,,,,62388,c107841,,106945,4163,106945,4163v,,,,-11045,51734c95005,60060,99184,60060,99184,60060v,,,,21791,c125154,60060,126049,55897,126049,55897v,,,,11045,-51734c137990,,142169,,142169,v,,,,62387,c208735,,207840,4163,207840,4163v,,,,-36119,169475c170825,177800,166646,177800,166646,177800v,,,,-62387,c100080,177800,100975,173638,100975,173638v,,,,12239,-57384c114109,112091,109930,112091,109930,112091v,,,,-21791,c83960,112091,83065,116254,83065,116254v,,,,-12239,57384c69931,177800,65752,177800,65752,177800v,,,,-62388,c-815,177800,81,173638,81,173638v,,,,36119,-169475c37095,,41274,,41274,xe">
                <v:imagedata r:id="rId6" o:title="" croptop="2739f" cropbottom="61639f" cropleft="8214f" cropright="55406f"/>
                <v:formulas/>
                <v:path arrowok="t" o:extrusionok="t" o:connecttype="custom" o:connectlocs="45365,0;113937,0;117546,4572;105406,61382;109016,65954;132967,65954;138544,61382;150683,4572;156261,0;224833,0;228442,4572;188743,190677;183165,195247;114594,195247;110984,190677;124436,127662;120827,123090;96876,123090;91299,127662;77847,190677;72270,195247;3697,195247;89,190677;39788,4572;45365,0" o:connectangles="0,0,0,0,0,0,0,0,0,0,0,0,0,0,0,0,0,0,0,0,0,0,0,0,0"/>
              </v:shape>
              <v:shape id="Afbeelding 8" o:spid="_x0000_s1030" type="#_x0000_t75" style="position:absolute;left:11530;top:4451;width:2380;height:1952;visibility:visible;mso-wrap-style:square" coordsize="216544,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" path="m41382,v,,,,61054,c106626,,105728,4163,105728,4163v,,,,-14366,68087c90464,76413,90464,76413,90464,76413v,,,,300,c90764,76413,90764,76413,141343,3271,143437,,147627,,147627,v,,,,66441,c218258,,215864,3271,215864,3271l155110,80278v-2395,3270,-898,7433,-898,7433c154212,87711,154212,87711,185636,173638v1497,4162,-2693,4162,-2693,4162c182943,177800,182943,177800,114407,177800v-4190,,-5387,-4162,-5387,-4162c109020,173638,109020,173638,87472,101983,86274,97820,85975,97820,85975,97820v,,,,-299,c85676,97820,85676,97820,69515,173638v-898,4162,-5088,4162,-5088,4162c64427,177800,64427,177800,3373,177800v-4190,,-3292,-4162,-3292,-4162c81,173638,81,173638,36294,4163,37192,,41382,,41382,xe">
                <v:imagedata r:id="rId7" o:title="" croptop="2739f" cropbottom="61639f" cropleft="10042f" cropright="53498f"/>
                <v:formulas/>
                <v:path arrowok="t" o:extrusionok="t" o:connecttype="custom" o:connectlocs="45484,0;112590,0;116208,4572;100418,79340;99431,83912;99761,83912;155354,3592;162261,0;235288,0;237262,3592;170485,88156;169498,96318;204037,190678;201077,195248;125748,195248;119827,190678;96143,111991;94497,107419;94169,107419;76406,190678;70813,195248;3707,195248;89,190678;39892,4572;45484,0" o:connectangles="0,0,0,0,0,0,0,0,0,0,0,0,0,0,0,0,0,0,0,0,0,0,0,0,0"/>
              </v:shape>
              <v:shape id="Afbeelding 9" o:spid="_x0000_s1031" type="#_x0000_t75" style="position:absolute;left:13903;top:4451;width:2092;height:1952;visibility:visible;mso-wrap-style:square" coordsize="190389,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" path="m3912,v,,,,63829,c71936,,71637,4163,71637,4163v,,,,-4196,130525c67441,138851,67741,138851,67741,138851v,,,,54540,-134986c123779,,127975,,127975,v,,,,59634,c191804,,190006,3865,190006,3865v,,,,-84507,170070c103701,177800,99506,177800,99506,177800v,,,,-83308,c12003,177800,11703,173638,11703,173638v,,,,-11687,-169475c-284,,3912,,3912,xe">
                <v:imagedata r:id="rId6" o:title="" croptop="2739f" cropbottom="61639f" cropleft="12085f" cropright="51696f"/>
                <v:formulas/>
                <v:path arrowok="t" o:extrusionok="t" o:connecttype="custom" o:connectlocs="4300,0;74456,0;78738,4572;74126,147905;74456,152476;134402,4244;140660,0;206205,0;208840,4244;115956,191003;109369,195247;17804,195247;12863,190677;18,4572;4300,0" o:connectangles="0,0,0,0,0,0,0,0,0,0,0,0,0,0,0"/>
              </v:shape>
              <v:shape id="Afbeelding 10" o:spid="_x0000_s1032" type="#_x0000_t75" style="position:absolute;left:8977;top:4456;width:8569;height:1604;visibility:visible;mso-wrap-style:square" coordsize="804863,150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" path="m590372,l804863,v,,,,-2685,10453c802178,10453,802178,10453,778313,10453v,,,,-160495,c617818,10453,617818,10453,597532,10453v,,-2685,,-3580,2389c593952,12842,593952,12842,539956,148424v,,-1193,2389,-3579,2389c536377,150813,536377,150813,451356,150813v,,-2685,,-3580,-2389c447776,148424,447776,148424,427192,94370v,,-895,-2389,-3580,-2389c423612,91981,423612,91981,356192,91981v,,,,-342469,c13723,91981,13723,91981,,91981v,,,,2387,-10452c2387,81529,2387,81529,21479,81529v,,,,341873,c363352,81529,363352,81529,430772,81529v,,2685,,3580,2389c434352,83918,434352,83918,454637,137972v,,895,2389,3580,2389c458217,140361,458217,140361,529217,140361v,,2387,,3580,-2389c532797,137972,532797,137972,586792,2389v,,895,-2389,3580,-2389xe">
                <v:imagedata r:id="rId8" o:title="" croptop="2728f" cropbottom="61825f" cropleft="7811f" cropright="50308f"/>
                <v:formulas/>
                <v:path arrowok="t" o:extrusionok="t" o:connecttype="custom" o:connectlocs="628538,0;856895,0;854036,11122;828629,11122;657758,11122;636161,11122;632349,13664;574863,157923;571052,160465;480535,160465;476723,157923;454809,100410;450997,97868;379219,97868;14610,97868;0,97868;2541,86747;22868,86747;386842,86747;458620,86747;462432,89289;484028,146802;487839,149344;563429,149344;567241,146802;624726,2542;628538,0" o:connectangles="0,0,0,0,0,0,0,0,0,0,0,0,0,0,0,0,0,0,0,0,0,0,0,0,0,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8FC" w:rsidRDefault="000358FC">
    <w:pPr>
      <w:pStyle w:val="Header"/>
    </w:pPr>
    <w:r>
      <w:rPr>
        <w:noProof/>
      </w:rPr>
      <mc:AlternateContent>
        <mc:Choice Requires="wpc">
          <w:drawing>
            <wp:anchor distT="0" distB="0" distL="114300" distR="114300" simplePos="0" relativeHeight="251657216" behindDoc="1" locked="0" layoutInCell="0" allowOverlap="1" wp14:anchorId="0C788D07" wp14:editId="07C700E4">
              <wp:simplePos x="0" y="0"/>
              <wp:positionH relativeFrom="page">
                <wp:posOffset>0</wp:posOffset>
              </wp:positionH>
              <wp:positionV relativeFrom="page">
                <wp:posOffset>0</wp:posOffset>
              </wp:positionV>
              <wp:extent cx="7559040" cy="1110953"/>
              <wp:effectExtent l="0" t="0" r="0" b="0"/>
              <wp:wrapNone/>
              <wp:docPr id="18" name="Papier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streep1"/>
                        <pic:cNvPicPr/>
                      </pic:nvPicPr>
                      <pic:blipFill>
                        <a:blip r:embed="rId1" cstate="print">
                          <a:extLst>
                            <a:ext uri="{28A0092B-C50C-407E-A947-70E740481C1C}">
                              <a14:useLocalDpi xmlns:a14="http://schemas.microsoft.com/office/drawing/2010/main" val="0"/>
                            </a:ext>
                          </a:extLst>
                        </a:blip>
                        <a:srcRect l="28579" t="4169" r="11911" b="95727"/>
                        <a:stretch>
                          <a:fillRect/>
                        </a:stretch>
                      </pic:blipFill>
                      <pic:spPr>
                        <a:xfrm>
                          <a:off x="2159520" y="450574"/>
                          <a:ext cx="4498975" cy="10795"/>
                        </a:xfrm>
                        <a:custGeom>
                          <a:avLst/>
                          <a:gdLst>
                            <a:gd name="connsiteX0" fmla="*/ 0 w 4498975"/>
                            <a:gd name="connsiteY0" fmla="*/ 0 h 11113"/>
                            <a:gd name="connsiteX1" fmla="*/ 4498975 w 4498975"/>
                            <a:gd name="connsiteY1" fmla="*/ 0 h 11113"/>
                            <a:gd name="connsiteX2" fmla="*/ 4498975 w 4498975"/>
                            <a:gd name="connsiteY2" fmla="*/ 11113 h 11113"/>
                            <a:gd name="connsiteX3" fmla="*/ 0 w 4498975"/>
                            <a:gd name="connsiteY3" fmla="*/ 11113 h 11113"/>
                          </a:gdLst>
                          <a:ahLst/>
                          <a:cxnLst>
                            <a:cxn ang="0">
                              <a:pos x="connsiteX0" y="connsiteY0"/>
                            </a:cxn>
                            <a:cxn ang="0">
                              <a:pos x="connsiteX1" y="connsiteY1"/>
                            </a:cxn>
                            <a:cxn ang="0">
                              <a:pos x="connsiteX2" y="connsiteY2"/>
                            </a:cxn>
                            <a:cxn ang="0">
                              <a:pos x="connsiteX3" y="connsiteY3"/>
                            </a:cxn>
                          </a:cxnLst>
                          <a:rect l="l" t="t" r="r" b="b"/>
                          <a:pathLst>
                            <a:path w="4498975" h="11113">
                              <a:moveTo>
                                <a:pt x="0" y="0"/>
                              </a:moveTo>
                              <a:lnTo>
                                <a:pt x="4498975" y="0"/>
                              </a:lnTo>
                              <a:lnTo>
                                <a:pt x="4498975" y="11113"/>
                              </a:lnTo>
                              <a:lnTo>
                                <a:pt x="0" y="11113"/>
                              </a:lnTo>
                              <a:close/>
                            </a:path>
                          </a:pathLst>
                        </a:custGeom>
                      </pic:spPr>
                    </pic:pic>
                    <pic:pic xmlns:pic="http://schemas.openxmlformats.org/drawingml/2006/picture">
                      <pic:nvPicPr>
                        <pic:cNvPr id="3" name="Afbeelding 3"/>
                        <pic:cNvPicPr>
                          <a:picLocks noChangeAspect="1"/>
                        </pic:cNvPicPr>
                      </pic:nvPicPr>
                      <pic:blipFill>
                        <a:blip r:embed="rId2" cstate="print">
                          <a:extLst>
                            <a:ext uri="{28A0092B-C50C-407E-A947-70E740481C1C}">
                              <a14:useLocalDpi xmlns:a14="http://schemas.microsoft.com/office/drawing/2010/main" val="0"/>
                            </a:ext>
                          </a:extLst>
                        </a:blip>
                        <a:srcRect l="12533" t="4179" r="84543" b="94053"/>
                        <a:stretch>
                          <a:fillRect/>
                        </a:stretch>
                      </pic:blipFill>
                      <pic:spPr>
                        <a:xfrm>
                          <a:off x="940851" y="445123"/>
                          <a:ext cx="228530" cy="195247"/>
                        </a:xfrm>
                        <a:custGeom>
                          <a:avLst/>
                          <a:gdLst>
                            <a:gd name="connsiteX0" fmla="*/ 41274 w 207920"/>
                            <a:gd name="connsiteY0" fmla="*/ 0 h 177800"/>
                            <a:gd name="connsiteX1" fmla="*/ 103662 w 207920"/>
                            <a:gd name="connsiteY1" fmla="*/ 0 h 177800"/>
                            <a:gd name="connsiteX2" fmla="*/ 106945 w 207920"/>
                            <a:gd name="connsiteY2" fmla="*/ 4163 h 177800"/>
                            <a:gd name="connsiteX3" fmla="*/ 95900 w 207920"/>
                            <a:gd name="connsiteY3" fmla="*/ 55897 h 177800"/>
                            <a:gd name="connsiteX4" fmla="*/ 99184 w 207920"/>
                            <a:gd name="connsiteY4" fmla="*/ 60060 h 177800"/>
                            <a:gd name="connsiteX5" fmla="*/ 120975 w 207920"/>
                            <a:gd name="connsiteY5" fmla="*/ 60060 h 177800"/>
                            <a:gd name="connsiteX6" fmla="*/ 126049 w 207920"/>
                            <a:gd name="connsiteY6" fmla="*/ 55897 h 177800"/>
                            <a:gd name="connsiteX7" fmla="*/ 137094 w 207920"/>
                            <a:gd name="connsiteY7" fmla="*/ 4163 h 177800"/>
                            <a:gd name="connsiteX8" fmla="*/ 142169 w 207920"/>
                            <a:gd name="connsiteY8" fmla="*/ 0 h 177800"/>
                            <a:gd name="connsiteX9" fmla="*/ 204556 w 207920"/>
                            <a:gd name="connsiteY9" fmla="*/ 0 h 177800"/>
                            <a:gd name="connsiteX10" fmla="*/ 207840 w 207920"/>
                            <a:gd name="connsiteY10" fmla="*/ 4163 h 177800"/>
                            <a:gd name="connsiteX11" fmla="*/ 171721 w 207920"/>
                            <a:gd name="connsiteY11" fmla="*/ 173638 h 177800"/>
                            <a:gd name="connsiteX12" fmla="*/ 166646 w 207920"/>
                            <a:gd name="connsiteY12" fmla="*/ 177800 h 177800"/>
                            <a:gd name="connsiteX13" fmla="*/ 104259 w 207920"/>
                            <a:gd name="connsiteY13" fmla="*/ 177800 h 177800"/>
                            <a:gd name="connsiteX14" fmla="*/ 100975 w 207920"/>
                            <a:gd name="connsiteY14" fmla="*/ 173638 h 177800"/>
                            <a:gd name="connsiteX15" fmla="*/ 113214 w 207920"/>
                            <a:gd name="connsiteY15" fmla="*/ 116254 h 177800"/>
                            <a:gd name="connsiteX16" fmla="*/ 109930 w 207920"/>
                            <a:gd name="connsiteY16" fmla="*/ 112091 h 177800"/>
                            <a:gd name="connsiteX17" fmla="*/ 88139 w 207920"/>
                            <a:gd name="connsiteY17" fmla="*/ 112091 h 177800"/>
                            <a:gd name="connsiteX18" fmla="*/ 83065 w 207920"/>
                            <a:gd name="connsiteY18" fmla="*/ 116254 h 177800"/>
                            <a:gd name="connsiteX19" fmla="*/ 70826 w 207920"/>
                            <a:gd name="connsiteY19" fmla="*/ 173638 h 177800"/>
                            <a:gd name="connsiteX20" fmla="*/ 65752 w 207920"/>
                            <a:gd name="connsiteY20" fmla="*/ 177800 h 177800"/>
                            <a:gd name="connsiteX21" fmla="*/ 3364 w 207920"/>
                            <a:gd name="connsiteY21" fmla="*/ 177800 h 177800"/>
                            <a:gd name="connsiteX22" fmla="*/ 81 w 207920"/>
                            <a:gd name="connsiteY22" fmla="*/ 173638 h 177800"/>
                            <a:gd name="connsiteX23" fmla="*/ 36200 w 207920"/>
                            <a:gd name="connsiteY23" fmla="*/ 4163 h 177800"/>
                            <a:gd name="connsiteX24" fmla="*/ 41274 w 207920"/>
                            <a:gd name="connsiteY24" fmla="*/ 0 h 177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07920" h="177800">
                              <a:moveTo>
                                <a:pt x="41274" y="0"/>
                              </a:moveTo>
                              <a:cubicBezTo>
                                <a:pt x="41274" y="0"/>
                                <a:pt x="41274" y="0"/>
                                <a:pt x="103662" y="0"/>
                              </a:cubicBezTo>
                              <a:cubicBezTo>
                                <a:pt x="107841" y="0"/>
                                <a:pt x="106945" y="4163"/>
                                <a:pt x="106945" y="4163"/>
                              </a:cubicBezTo>
                              <a:cubicBezTo>
                                <a:pt x="106945" y="4163"/>
                                <a:pt x="106945" y="4163"/>
                                <a:pt x="95900" y="55897"/>
                              </a:cubicBezTo>
                              <a:cubicBezTo>
                                <a:pt x="95005" y="60060"/>
                                <a:pt x="99184" y="60060"/>
                                <a:pt x="99184" y="60060"/>
                              </a:cubicBezTo>
                              <a:cubicBezTo>
                                <a:pt x="99184" y="60060"/>
                                <a:pt x="99184" y="60060"/>
                                <a:pt x="120975" y="60060"/>
                              </a:cubicBezTo>
                              <a:cubicBezTo>
                                <a:pt x="125154" y="60060"/>
                                <a:pt x="126049" y="55897"/>
                                <a:pt x="126049" y="55897"/>
                              </a:cubicBezTo>
                              <a:cubicBezTo>
                                <a:pt x="126049" y="55897"/>
                                <a:pt x="126049" y="55897"/>
                                <a:pt x="137094" y="4163"/>
                              </a:cubicBezTo>
                              <a:cubicBezTo>
                                <a:pt x="137990" y="0"/>
                                <a:pt x="142169" y="0"/>
                                <a:pt x="142169" y="0"/>
                              </a:cubicBezTo>
                              <a:cubicBezTo>
                                <a:pt x="142169" y="0"/>
                                <a:pt x="142169" y="0"/>
                                <a:pt x="204556" y="0"/>
                              </a:cubicBezTo>
                              <a:cubicBezTo>
                                <a:pt x="208735" y="0"/>
                                <a:pt x="207840" y="4163"/>
                                <a:pt x="207840" y="4163"/>
                              </a:cubicBezTo>
                              <a:cubicBezTo>
                                <a:pt x="207840" y="4163"/>
                                <a:pt x="207840" y="4163"/>
                                <a:pt x="171721" y="173638"/>
                              </a:cubicBezTo>
                              <a:cubicBezTo>
                                <a:pt x="170825" y="177800"/>
                                <a:pt x="166646" y="177800"/>
                                <a:pt x="166646" y="177800"/>
                              </a:cubicBezTo>
                              <a:cubicBezTo>
                                <a:pt x="166646" y="177800"/>
                                <a:pt x="166646" y="177800"/>
                                <a:pt x="104259" y="177800"/>
                              </a:cubicBezTo>
                              <a:cubicBezTo>
                                <a:pt x="100080" y="177800"/>
                                <a:pt x="100975" y="173638"/>
                                <a:pt x="100975" y="173638"/>
                              </a:cubicBezTo>
                              <a:cubicBezTo>
                                <a:pt x="100975" y="173638"/>
                                <a:pt x="100975" y="173638"/>
                                <a:pt x="113214" y="116254"/>
                              </a:cubicBezTo>
                              <a:cubicBezTo>
                                <a:pt x="114109" y="112091"/>
                                <a:pt x="109930" y="112091"/>
                                <a:pt x="109930" y="112091"/>
                              </a:cubicBezTo>
                              <a:cubicBezTo>
                                <a:pt x="109930" y="112091"/>
                                <a:pt x="109930" y="112091"/>
                                <a:pt x="88139" y="112091"/>
                              </a:cubicBezTo>
                              <a:cubicBezTo>
                                <a:pt x="83960" y="112091"/>
                                <a:pt x="83065" y="116254"/>
                                <a:pt x="83065" y="116254"/>
                              </a:cubicBezTo>
                              <a:cubicBezTo>
                                <a:pt x="83065" y="116254"/>
                                <a:pt x="83065" y="116254"/>
                                <a:pt x="70826" y="173638"/>
                              </a:cubicBezTo>
                              <a:cubicBezTo>
                                <a:pt x="69931" y="177800"/>
                                <a:pt x="65752" y="177800"/>
                                <a:pt x="65752" y="177800"/>
                              </a:cubicBezTo>
                              <a:cubicBezTo>
                                <a:pt x="65752" y="177800"/>
                                <a:pt x="65752" y="177800"/>
                                <a:pt x="3364" y="177800"/>
                              </a:cubicBezTo>
                              <a:cubicBezTo>
                                <a:pt x="-815" y="177800"/>
                                <a:pt x="81" y="173638"/>
                                <a:pt x="81" y="173638"/>
                              </a:cubicBezTo>
                              <a:cubicBezTo>
                                <a:pt x="81" y="173638"/>
                                <a:pt x="81" y="173638"/>
                                <a:pt x="36200" y="4163"/>
                              </a:cubicBezTo>
                              <a:cubicBezTo>
                                <a:pt x="37095" y="0"/>
                                <a:pt x="41274" y="0"/>
                                <a:pt x="41274" y="0"/>
                              </a:cubicBezTo>
                              <a:close/>
                            </a:path>
                          </a:pathLst>
                        </a:custGeom>
                      </pic:spPr>
                    </pic:pic>
                    <pic:pic xmlns:pic="http://schemas.openxmlformats.org/drawingml/2006/picture">
                      <pic:nvPicPr>
                        <pic:cNvPr id="4" name="Afbeelding 4"/>
                        <pic:cNvPicPr>
                          <a:picLocks noChangeAspect="1"/>
                        </pic:cNvPicPr>
                      </pic:nvPicPr>
                      <pic:blipFill>
                        <a:blip r:embed="rId3" cstate="print">
                          <a:extLst>
                            <a:ext uri="{28A0092B-C50C-407E-A947-70E740481C1C}">
                              <a14:useLocalDpi xmlns:a14="http://schemas.microsoft.com/office/drawing/2010/main" val="0"/>
                            </a:ext>
                          </a:extLst>
                        </a:blip>
                        <a:srcRect l="15323" t="4179" r="81632" b="94053"/>
                        <a:stretch>
                          <a:fillRect/>
                        </a:stretch>
                      </pic:blipFill>
                      <pic:spPr>
                        <a:xfrm>
                          <a:off x="1153090" y="445121"/>
                          <a:ext cx="238009" cy="195248"/>
                        </a:xfrm>
                        <a:custGeom>
                          <a:avLst/>
                          <a:gdLst>
                            <a:gd name="connsiteX0" fmla="*/ 41382 w 216544"/>
                            <a:gd name="connsiteY0" fmla="*/ 0 h 177800"/>
                            <a:gd name="connsiteX1" fmla="*/ 102436 w 216544"/>
                            <a:gd name="connsiteY1" fmla="*/ 0 h 177800"/>
                            <a:gd name="connsiteX2" fmla="*/ 105728 w 216544"/>
                            <a:gd name="connsiteY2" fmla="*/ 4163 h 177800"/>
                            <a:gd name="connsiteX3" fmla="*/ 91362 w 216544"/>
                            <a:gd name="connsiteY3" fmla="*/ 72250 h 177800"/>
                            <a:gd name="connsiteX4" fmla="*/ 90464 w 216544"/>
                            <a:gd name="connsiteY4" fmla="*/ 76413 h 177800"/>
                            <a:gd name="connsiteX5" fmla="*/ 90764 w 216544"/>
                            <a:gd name="connsiteY5" fmla="*/ 76413 h 177800"/>
                            <a:gd name="connsiteX6" fmla="*/ 141343 w 216544"/>
                            <a:gd name="connsiteY6" fmla="*/ 3271 h 177800"/>
                            <a:gd name="connsiteX7" fmla="*/ 147627 w 216544"/>
                            <a:gd name="connsiteY7" fmla="*/ 0 h 177800"/>
                            <a:gd name="connsiteX8" fmla="*/ 214068 w 216544"/>
                            <a:gd name="connsiteY8" fmla="*/ 0 h 177800"/>
                            <a:gd name="connsiteX9" fmla="*/ 215864 w 216544"/>
                            <a:gd name="connsiteY9" fmla="*/ 3271 h 177800"/>
                            <a:gd name="connsiteX10" fmla="*/ 155110 w 216544"/>
                            <a:gd name="connsiteY10" fmla="*/ 80278 h 177800"/>
                            <a:gd name="connsiteX11" fmla="*/ 154212 w 216544"/>
                            <a:gd name="connsiteY11" fmla="*/ 87711 h 177800"/>
                            <a:gd name="connsiteX12" fmla="*/ 185636 w 216544"/>
                            <a:gd name="connsiteY12" fmla="*/ 173638 h 177800"/>
                            <a:gd name="connsiteX13" fmla="*/ 182943 w 216544"/>
                            <a:gd name="connsiteY13" fmla="*/ 177800 h 177800"/>
                            <a:gd name="connsiteX14" fmla="*/ 114407 w 216544"/>
                            <a:gd name="connsiteY14" fmla="*/ 177800 h 177800"/>
                            <a:gd name="connsiteX15" fmla="*/ 109020 w 216544"/>
                            <a:gd name="connsiteY15" fmla="*/ 173638 h 177800"/>
                            <a:gd name="connsiteX16" fmla="*/ 87472 w 216544"/>
                            <a:gd name="connsiteY16" fmla="*/ 101983 h 177800"/>
                            <a:gd name="connsiteX17" fmla="*/ 85975 w 216544"/>
                            <a:gd name="connsiteY17" fmla="*/ 97820 h 177800"/>
                            <a:gd name="connsiteX18" fmla="*/ 85676 w 216544"/>
                            <a:gd name="connsiteY18" fmla="*/ 97820 h 177800"/>
                            <a:gd name="connsiteX19" fmla="*/ 69515 w 216544"/>
                            <a:gd name="connsiteY19" fmla="*/ 173638 h 177800"/>
                            <a:gd name="connsiteX20" fmla="*/ 64427 w 216544"/>
                            <a:gd name="connsiteY20" fmla="*/ 177800 h 177800"/>
                            <a:gd name="connsiteX21" fmla="*/ 3373 w 216544"/>
                            <a:gd name="connsiteY21" fmla="*/ 177800 h 177800"/>
                            <a:gd name="connsiteX22" fmla="*/ 81 w 216544"/>
                            <a:gd name="connsiteY22" fmla="*/ 173638 h 177800"/>
                            <a:gd name="connsiteX23" fmla="*/ 36294 w 216544"/>
                            <a:gd name="connsiteY23" fmla="*/ 4163 h 177800"/>
                            <a:gd name="connsiteX24" fmla="*/ 41382 w 216544"/>
                            <a:gd name="connsiteY24" fmla="*/ 0 h 177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16544" h="177800">
                              <a:moveTo>
                                <a:pt x="41382" y="0"/>
                              </a:moveTo>
                              <a:cubicBezTo>
                                <a:pt x="41382" y="0"/>
                                <a:pt x="41382" y="0"/>
                                <a:pt x="102436" y="0"/>
                              </a:cubicBezTo>
                              <a:cubicBezTo>
                                <a:pt x="106626" y="0"/>
                                <a:pt x="105728" y="4163"/>
                                <a:pt x="105728" y="4163"/>
                              </a:cubicBezTo>
                              <a:cubicBezTo>
                                <a:pt x="105728" y="4163"/>
                                <a:pt x="105728" y="4163"/>
                                <a:pt x="91362" y="72250"/>
                              </a:cubicBezTo>
                              <a:cubicBezTo>
                                <a:pt x="90464" y="76413"/>
                                <a:pt x="90464" y="76413"/>
                                <a:pt x="90464" y="76413"/>
                              </a:cubicBezTo>
                              <a:cubicBezTo>
                                <a:pt x="90464" y="76413"/>
                                <a:pt x="90464" y="76413"/>
                                <a:pt x="90764" y="76413"/>
                              </a:cubicBezTo>
                              <a:cubicBezTo>
                                <a:pt x="90764" y="76413"/>
                                <a:pt x="90764" y="76413"/>
                                <a:pt x="141343" y="3271"/>
                              </a:cubicBezTo>
                              <a:cubicBezTo>
                                <a:pt x="143437" y="0"/>
                                <a:pt x="147627" y="0"/>
                                <a:pt x="147627" y="0"/>
                              </a:cubicBezTo>
                              <a:cubicBezTo>
                                <a:pt x="147627" y="0"/>
                                <a:pt x="147627" y="0"/>
                                <a:pt x="214068" y="0"/>
                              </a:cubicBezTo>
                              <a:cubicBezTo>
                                <a:pt x="218258" y="0"/>
                                <a:pt x="215864" y="3271"/>
                                <a:pt x="215864" y="3271"/>
                              </a:cubicBezTo>
                              <a:lnTo>
                                <a:pt x="155110" y="80278"/>
                              </a:lnTo>
                              <a:cubicBezTo>
                                <a:pt x="152715" y="83548"/>
                                <a:pt x="154212" y="87711"/>
                                <a:pt x="154212" y="87711"/>
                              </a:cubicBezTo>
                              <a:cubicBezTo>
                                <a:pt x="154212" y="87711"/>
                                <a:pt x="154212" y="87711"/>
                                <a:pt x="185636" y="173638"/>
                              </a:cubicBezTo>
                              <a:cubicBezTo>
                                <a:pt x="187133" y="177800"/>
                                <a:pt x="182943" y="177800"/>
                                <a:pt x="182943" y="177800"/>
                              </a:cubicBezTo>
                              <a:cubicBezTo>
                                <a:pt x="182943" y="177800"/>
                                <a:pt x="182943" y="177800"/>
                                <a:pt x="114407" y="177800"/>
                              </a:cubicBezTo>
                              <a:cubicBezTo>
                                <a:pt x="110217" y="177800"/>
                                <a:pt x="109020" y="173638"/>
                                <a:pt x="109020" y="173638"/>
                              </a:cubicBezTo>
                              <a:cubicBezTo>
                                <a:pt x="109020" y="173638"/>
                                <a:pt x="109020" y="173638"/>
                                <a:pt x="87472" y="101983"/>
                              </a:cubicBezTo>
                              <a:cubicBezTo>
                                <a:pt x="86274" y="97820"/>
                                <a:pt x="85975" y="97820"/>
                                <a:pt x="85975" y="97820"/>
                              </a:cubicBezTo>
                              <a:cubicBezTo>
                                <a:pt x="85975" y="97820"/>
                                <a:pt x="85975" y="97820"/>
                                <a:pt x="85676" y="97820"/>
                              </a:cubicBezTo>
                              <a:cubicBezTo>
                                <a:pt x="85676" y="97820"/>
                                <a:pt x="85676" y="97820"/>
                                <a:pt x="69515" y="173638"/>
                              </a:cubicBezTo>
                              <a:cubicBezTo>
                                <a:pt x="68617" y="177800"/>
                                <a:pt x="64427" y="177800"/>
                                <a:pt x="64427" y="177800"/>
                              </a:cubicBezTo>
                              <a:cubicBezTo>
                                <a:pt x="64427" y="177800"/>
                                <a:pt x="64427" y="177800"/>
                                <a:pt x="3373" y="177800"/>
                              </a:cubicBezTo>
                              <a:cubicBezTo>
                                <a:pt x="-817" y="177800"/>
                                <a:pt x="81" y="173638"/>
                                <a:pt x="81" y="173638"/>
                              </a:cubicBezTo>
                              <a:cubicBezTo>
                                <a:pt x="81" y="173638"/>
                                <a:pt x="81" y="173638"/>
                                <a:pt x="36294" y="4163"/>
                              </a:cubicBezTo>
                              <a:cubicBezTo>
                                <a:pt x="37192" y="0"/>
                                <a:pt x="41382" y="0"/>
                                <a:pt x="41382" y="0"/>
                              </a:cubicBezTo>
                              <a:close/>
                            </a:path>
                          </a:pathLst>
                        </a:custGeom>
                      </pic:spPr>
                    </pic:pic>
                    <pic:pic xmlns:pic="http://schemas.openxmlformats.org/drawingml/2006/picture">
                      <pic:nvPicPr>
                        <pic:cNvPr id="13" name="Afbeelding 13"/>
                        <pic:cNvPicPr>
                          <a:picLocks noChangeAspect="1"/>
                        </pic:cNvPicPr>
                      </pic:nvPicPr>
                      <pic:blipFill>
                        <a:blip r:embed="rId2" cstate="print">
                          <a:extLst>
                            <a:ext uri="{28A0092B-C50C-407E-A947-70E740481C1C}">
                              <a14:useLocalDpi xmlns:a14="http://schemas.microsoft.com/office/drawing/2010/main" val="0"/>
                            </a:ext>
                          </a:extLst>
                        </a:blip>
                        <a:srcRect l="18441" t="4179" r="78882" b="94053"/>
                        <a:stretch>
                          <a:fillRect/>
                        </a:stretch>
                      </pic:blipFill>
                      <pic:spPr>
                        <a:xfrm>
                          <a:off x="1390334" y="445123"/>
                          <a:ext cx="209261" cy="195247"/>
                        </a:xfrm>
                        <a:custGeom>
                          <a:avLst/>
                          <a:gdLst>
                            <a:gd name="connsiteX0" fmla="*/ 3912 w 190389"/>
                            <a:gd name="connsiteY0" fmla="*/ 0 h 177800"/>
                            <a:gd name="connsiteX1" fmla="*/ 67741 w 190389"/>
                            <a:gd name="connsiteY1" fmla="*/ 0 h 177800"/>
                            <a:gd name="connsiteX2" fmla="*/ 71637 w 190389"/>
                            <a:gd name="connsiteY2" fmla="*/ 4163 h 177800"/>
                            <a:gd name="connsiteX3" fmla="*/ 67441 w 190389"/>
                            <a:gd name="connsiteY3" fmla="*/ 134688 h 177800"/>
                            <a:gd name="connsiteX4" fmla="*/ 67741 w 190389"/>
                            <a:gd name="connsiteY4" fmla="*/ 138851 h 177800"/>
                            <a:gd name="connsiteX5" fmla="*/ 122281 w 190389"/>
                            <a:gd name="connsiteY5" fmla="*/ 3865 h 177800"/>
                            <a:gd name="connsiteX6" fmla="*/ 127975 w 190389"/>
                            <a:gd name="connsiteY6" fmla="*/ 0 h 177800"/>
                            <a:gd name="connsiteX7" fmla="*/ 187609 w 190389"/>
                            <a:gd name="connsiteY7" fmla="*/ 0 h 177800"/>
                            <a:gd name="connsiteX8" fmla="*/ 190006 w 190389"/>
                            <a:gd name="connsiteY8" fmla="*/ 3865 h 177800"/>
                            <a:gd name="connsiteX9" fmla="*/ 105499 w 190389"/>
                            <a:gd name="connsiteY9" fmla="*/ 173935 h 177800"/>
                            <a:gd name="connsiteX10" fmla="*/ 99506 w 190389"/>
                            <a:gd name="connsiteY10" fmla="*/ 177800 h 177800"/>
                            <a:gd name="connsiteX11" fmla="*/ 16198 w 190389"/>
                            <a:gd name="connsiteY11" fmla="*/ 177800 h 177800"/>
                            <a:gd name="connsiteX12" fmla="*/ 11703 w 190389"/>
                            <a:gd name="connsiteY12" fmla="*/ 173638 h 177800"/>
                            <a:gd name="connsiteX13" fmla="*/ 16 w 190389"/>
                            <a:gd name="connsiteY13" fmla="*/ 4163 h 177800"/>
                            <a:gd name="connsiteX14" fmla="*/ 3912 w 190389"/>
                            <a:gd name="connsiteY14" fmla="*/ 0 h 177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0389" h="177800">
                              <a:moveTo>
                                <a:pt x="3912" y="0"/>
                              </a:moveTo>
                              <a:cubicBezTo>
                                <a:pt x="3912" y="0"/>
                                <a:pt x="3912" y="0"/>
                                <a:pt x="67741" y="0"/>
                              </a:cubicBezTo>
                              <a:cubicBezTo>
                                <a:pt x="71936" y="0"/>
                                <a:pt x="71637" y="4163"/>
                                <a:pt x="71637" y="4163"/>
                              </a:cubicBezTo>
                              <a:cubicBezTo>
                                <a:pt x="71637" y="4163"/>
                                <a:pt x="71637" y="4163"/>
                                <a:pt x="67441" y="134688"/>
                              </a:cubicBezTo>
                              <a:cubicBezTo>
                                <a:pt x="67441" y="138851"/>
                                <a:pt x="67741" y="138851"/>
                                <a:pt x="67741" y="138851"/>
                              </a:cubicBezTo>
                              <a:cubicBezTo>
                                <a:pt x="67741" y="138851"/>
                                <a:pt x="67741" y="138851"/>
                                <a:pt x="122281" y="3865"/>
                              </a:cubicBezTo>
                              <a:cubicBezTo>
                                <a:pt x="123779" y="0"/>
                                <a:pt x="127975" y="0"/>
                                <a:pt x="127975" y="0"/>
                              </a:cubicBezTo>
                              <a:cubicBezTo>
                                <a:pt x="127975" y="0"/>
                                <a:pt x="127975" y="0"/>
                                <a:pt x="187609" y="0"/>
                              </a:cubicBezTo>
                              <a:cubicBezTo>
                                <a:pt x="191804" y="0"/>
                                <a:pt x="190006" y="3865"/>
                                <a:pt x="190006" y="3865"/>
                              </a:cubicBezTo>
                              <a:cubicBezTo>
                                <a:pt x="190006" y="3865"/>
                                <a:pt x="190006" y="3865"/>
                                <a:pt x="105499" y="173935"/>
                              </a:cubicBezTo>
                              <a:cubicBezTo>
                                <a:pt x="103701" y="177800"/>
                                <a:pt x="99506" y="177800"/>
                                <a:pt x="99506" y="177800"/>
                              </a:cubicBezTo>
                              <a:cubicBezTo>
                                <a:pt x="99506" y="177800"/>
                                <a:pt x="99506" y="177800"/>
                                <a:pt x="16198" y="177800"/>
                              </a:cubicBezTo>
                              <a:cubicBezTo>
                                <a:pt x="12003" y="177800"/>
                                <a:pt x="11703" y="173638"/>
                                <a:pt x="11703" y="173638"/>
                              </a:cubicBezTo>
                              <a:cubicBezTo>
                                <a:pt x="11703" y="173638"/>
                                <a:pt x="11703" y="173638"/>
                                <a:pt x="16" y="4163"/>
                              </a:cubicBezTo>
                              <a:cubicBezTo>
                                <a:pt x="-284" y="0"/>
                                <a:pt x="3912" y="0"/>
                                <a:pt x="3912" y="0"/>
                              </a:cubicBezTo>
                              <a:close/>
                            </a:path>
                          </a:pathLst>
                        </a:custGeom>
                      </pic:spPr>
                    </pic:pic>
                    <pic:pic xmlns:pic="http://schemas.openxmlformats.org/drawingml/2006/picture">
                      <pic:nvPicPr>
                        <pic:cNvPr id="17" name="Afbeelding 17"/>
                        <pic:cNvPicPr>
                          <a:picLocks noChangeAspect="1"/>
                        </pic:cNvPicPr>
                      </pic:nvPicPr>
                      <pic:blipFill>
                        <a:blip r:embed="rId4" cstate="print">
                          <a:extLst>
                            <a:ext uri="{28A0092B-C50C-407E-A947-70E740481C1C}">
                              <a14:useLocalDpi xmlns:a14="http://schemas.microsoft.com/office/drawing/2010/main" val="0"/>
                            </a:ext>
                          </a:extLst>
                        </a:blip>
                        <a:srcRect l="11919" t="4163" r="76764" b="94337"/>
                        <a:stretch>
                          <a:fillRect/>
                        </a:stretch>
                      </pic:blipFill>
                      <pic:spPr>
                        <a:xfrm>
                          <a:off x="897718" y="445625"/>
                          <a:ext cx="856895" cy="160465"/>
                        </a:xfrm>
                        <a:custGeom>
                          <a:avLst/>
                          <a:gdLst>
                            <a:gd name="connsiteX0" fmla="*/ 590372 w 804863"/>
                            <a:gd name="connsiteY0" fmla="*/ 0 h 150813"/>
                            <a:gd name="connsiteX1" fmla="*/ 804863 w 804863"/>
                            <a:gd name="connsiteY1" fmla="*/ 0 h 150813"/>
                            <a:gd name="connsiteX2" fmla="*/ 802178 w 804863"/>
                            <a:gd name="connsiteY2" fmla="*/ 10453 h 150813"/>
                            <a:gd name="connsiteX3" fmla="*/ 778313 w 804863"/>
                            <a:gd name="connsiteY3" fmla="*/ 10453 h 150813"/>
                            <a:gd name="connsiteX4" fmla="*/ 617818 w 804863"/>
                            <a:gd name="connsiteY4" fmla="*/ 10453 h 150813"/>
                            <a:gd name="connsiteX5" fmla="*/ 597532 w 804863"/>
                            <a:gd name="connsiteY5" fmla="*/ 10453 h 150813"/>
                            <a:gd name="connsiteX6" fmla="*/ 593952 w 804863"/>
                            <a:gd name="connsiteY6" fmla="*/ 12842 h 150813"/>
                            <a:gd name="connsiteX7" fmla="*/ 539956 w 804863"/>
                            <a:gd name="connsiteY7" fmla="*/ 148424 h 150813"/>
                            <a:gd name="connsiteX8" fmla="*/ 536377 w 804863"/>
                            <a:gd name="connsiteY8" fmla="*/ 150813 h 150813"/>
                            <a:gd name="connsiteX9" fmla="*/ 451356 w 804863"/>
                            <a:gd name="connsiteY9" fmla="*/ 150813 h 150813"/>
                            <a:gd name="connsiteX10" fmla="*/ 447776 w 804863"/>
                            <a:gd name="connsiteY10" fmla="*/ 148424 h 150813"/>
                            <a:gd name="connsiteX11" fmla="*/ 427192 w 804863"/>
                            <a:gd name="connsiteY11" fmla="*/ 94370 h 150813"/>
                            <a:gd name="connsiteX12" fmla="*/ 423612 w 804863"/>
                            <a:gd name="connsiteY12" fmla="*/ 91981 h 150813"/>
                            <a:gd name="connsiteX13" fmla="*/ 356192 w 804863"/>
                            <a:gd name="connsiteY13" fmla="*/ 91981 h 150813"/>
                            <a:gd name="connsiteX14" fmla="*/ 13723 w 804863"/>
                            <a:gd name="connsiteY14" fmla="*/ 91981 h 150813"/>
                            <a:gd name="connsiteX15" fmla="*/ 0 w 804863"/>
                            <a:gd name="connsiteY15" fmla="*/ 91981 h 150813"/>
                            <a:gd name="connsiteX16" fmla="*/ 2387 w 804863"/>
                            <a:gd name="connsiteY16" fmla="*/ 81529 h 150813"/>
                            <a:gd name="connsiteX17" fmla="*/ 21479 w 804863"/>
                            <a:gd name="connsiteY17" fmla="*/ 81529 h 150813"/>
                            <a:gd name="connsiteX18" fmla="*/ 363352 w 804863"/>
                            <a:gd name="connsiteY18" fmla="*/ 81529 h 150813"/>
                            <a:gd name="connsiteX19" fmla="*/ 430772 w 804863"/>
                            <a:gd name="connsiteY19" fmla="*/ 81529 h 150813"/>
                            <a:gd name="connsiteX20" fmla="*/ 434352 w 804863"/>
                            <a:gd name="connsiteY20" fmla="*/ 83918 h 150813"/>
                            <a:gd name="connsiteX21" fmla="*/ 454637 w 804863"/>
                            <a:gd name="connsiteY21" fmla="*/ 137972 h 150813"/>
                            <a:gd name="connsiteX22" fmla="*/ 458217 w 804863"/>
                            <a:gd name="connsiteY22" fmla="*/ 140361 h 150813"/>
                            <a:gd name="connsiteX23" fmla="*/ 529217 w 804863"/>
                            <a:gd name="connsiteY23" fmla="*/ 140361 h 150813"/>
                            <a:gd name="connsiteX24" fmla="*/ 532797 w 804863"/>
                            <a:gd name="connsiteY24" fmla="*/ 137972 h 150813"/>
                            <a:gd name="connsiteX25" fmla="*/ 586792 w 804863"/>
                            <a:gd name="connsiteY25" fmla="*/ 2389 h 150813"/>
                            <a:gd name="connsiteX26" fmla="*/ 590372 w 804863"/>
                            <a:gd name="connsiteY26" fmla="*/ 0 h 1508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804863" h="150813">
                              <a:moveTo>
                                <a:pt x="590372" y="0"/>
                              </a:moveTo>
                              <a:lnTo>
                                <a:pt x="804863" y="0"/>
                              </a:lnTo>
                              <a:cubicBezTo>
                                <a:pt x="804863" y="0"/>
                                <a:pt x="804863" y="0"/>
                                <a:pt x="802178" y="10453"/>
                              </a:cubicBezTo>
                              <a:cubicBezTo>
                                <a:pt x="802178" y="10453"/>
                                <a:pt x="802178" y="10453"/>
                                <a:pt x="778313" y="10453"/>
                              </a:cubicBezTo>
                              <a:cubicBezTo>
                                <a:pt x="778313" y="10453"/>
                                <a:pt x="778313" y="10453"/>
                                <a:pt x="617818" y="10453"/>
                              </a:cubicBezTo>
                              <a:cubicBezTo>
                                <a:pt x="617818" y="10453"/>
                                <a:pt x="617818" y="10453"/>
                                <a:pt x="597532" y="10453"/>
                              </a:cubicBezTo>
                              <a:cubicBezTo>
                                <a:pt x="597532" y="10453"/>
                                <a:pt x="594847" y="10453"/>
                                <a:pt x="593952" y="12842"/>
                              </a:cubicBezTo>
                              <a:cubicBezTo>
                                <a:pt x="593952" y="12842"/>
                                <a:pt x="593952" y="12842"/>
                                <a:pt x="539956" y="148424"/>
                              </a:cubicBezTo>
                              <a:cubicBezTo>
                                <a:pt x="539956" y="148424"/>
                                <a:pt x="538763" y="150813"/>
                                <a:pt x="536377" y="150813"/>
                              </a:cubicBezTo>
                              <a:cubicBezTo>
                                <a:pt x="536377" y="150813"/>
                                <a:pt x="536377" y="150813"/>
                                <a:pt x="451356" y="150813"/>
                              </a:cubicBezTo>
                              <a:cubicBezTo>
                                <a:pt x="451356" y="150813"/>
                                <a:pt x="448671" y="150813"/>
                                <a:pt x="447776" y="148424"/>
                              </a:cubicBezTo>
                              <a:cubicBezTo>
                                <a:pt x="447776" y="148424"/>
                                <a:pt x="447776" y="148424"/>
                                <a:pt x="427192" y="94370"/>
                              </a:cubicBezTo>
                              <a:cubicBezTo>
                                <a:pt x="427192" y="94370"/>
                                <a:pt x="426297" y="91981"/>
                                <a:pt x="423612" y="91981"/>
                              </a:cubicBezTo>
                              <a:cubicBezTo>
                                <a:pt x="423612" y="91981"/>
                                <a:pt x="423612" y="91981"/>
                                <a:pt x="356192" y="91981"/>
                              </a:cubicBezTo>
                              <a:cubicBezTo>
                                <a:pt x="356192" y="91981"/>
                                <a:pt x="356192" y="91981"/>
                                <a:pt x="13723" y="91981"/>
                              </a:cubicBezTo>
                              <a:cubicBezTo>
                                <a:pt x="13723" y="91981"/>
                                <a:pt x="13723" y="91981"/>
                                <a:pt x="0" y="91981"/>
                              </a:cubicBezTo>
                              <a:cubicBezTo>
                                <a:pt x="0" y="91981"/>
                                <a:pt x="0" y="91981"/>
                                <a:pt x="2387" y="81529"/>
                              </a:cubicBezTo>
                              <a:cubicBezTo>
                                <a:pt x="2387" y="81529"/>
                                <a:pt x="2387" y="81529"/>
                                <a:pt x="21479" y="81529"/>
                              </a:cubicBezTo>
                              <a:cubicBezTo>
                                <a:pt x="21479" y="81529"/>
                                <a:pt x="21479" y="81529"/>
                                <a:pt x="363352" y="81529"/>
                              </a:cubicBezTo>
                              <a:cubicBezTo>
                                <a:pt x="363352" y="81529"/>
                                <a:pt x="363352" y="81529"/>
                                <a:pt x="430772" y="81529"/>
                              </a:cubicBezTo>
                              <a:cubicBezTo>
                                <a:pt x="430772" y="81529"/>
                                <a:pt x="433457" y="81529"/>
                                <a:pt x="434352" y="83918"/>
                              </a:cubicBezTo>
                              <a:cubicBezTo>
                                <a:pt x="434352" y="83918"/>
                                <a:pt x="434352" y="83918"/>
                                <a:pt x="454637" y="137972"/>
                              </a:cubicBezTo>
                              <a:cubicBezTo>
                                <a:pt x="454637" y="137972"/>
                                <a:pt x="455532" y="140361"/>
                                <a:pt x="458217" y="140361"/>
                              </a:cubicBezTo>
                              <a:cubicBezTo>
                                <a:pt x="458217" y="140361"/>
                                <a:pt x="458217" y="140361"/>
                                <a:pt x="529217" y="140361"/>
                              </a:cubicBezTo>
                              <a:cubicBezTo>
                                <a:pt x="529217" y="140361"/>
                                <a:pt x="531604" y="140361"/>
                                <a:pt x="532797" y="137972"/>
                              </a:cubicBezTo>
                              <a:cubicBezTo>
                                <a:pt x="532797" y="137972"/>
                                <a:pt x="532797" y="137972"/>
                                <a:pt x="586792" y="2389"/>
                              </a:cubicBezTo>
                              <a:cubicBezTo>
                                <a:pt x="586792" y="2389"/>
                                <a:pt x="587687" y="0"/>
                                <a:pt x="590372" y="0"/>
                              </a:cubicBezTo>
                              <a:close/>
                            </a:path>
                          </a:pathLst>
                        </a:custGeom>
                      </pic:spPr>
                    </pic:pic>
                  </wpc:wpc>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CFF18D2" id="Papier 21" o:spid="_x0000_s1026" editas="canvas" style="position:absolute;margin-left:0;margin-top:0;width:595.2pt;height:87.5pt;z-index:-251659264;mso-position-horizontal-relative:page;mso-position-vertical-relative:page;mso-width-relative:margin;mso-height-relative:margin" coordsize="75590,111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590;height:11106;visibility:visible;mso-wrap-style:square">
                <v:fill o:detectmouseclick="t"/>
                <v:path o:connecttype="none"/>
              </v:shape>
              <v:shape id="streep1" o:spid="_x0000_s1028" type="#_x0000_t75" style="position:absolute;left:21595;top:4505;width:44989;height:108;visibility:visible;mso-wrap-style:square" coordsize="4498975,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" path="m,l4498975,r,11113l,11113,,xe">
                <v:imagedata r:id="rId5" o:title="" croptop="2732f" cropbottom="62736f" cropleft="18730f" cropright="7806f"/>
                <v:formulas/>
                <v:path o:extrusionok="t" o:connecttype="custom" o:connectlocs="0,0;4498975,0;4498975,10795;0,10795" o:connectangles="0,0,0,0"/>
              </v:shape>
              <v:shape id="Afbeelding 3" o:spid="_x0000_s1029" type="#_x0000_t75" style="position:absolute;left:9408;top:4451;width:2285;height:1952;visibility:visible;mso-wrap-style:square" coordsize="20792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" path="m41274,v,,,,62388,c107841,,106945,4163,106945,4163v,,,,-11045,51734c95005,60060,99184,60060,99184,60060v,,,,21791,c125154,60060,126049,55897,126049,55897v,,,,11045,-51734c137990,,142169,,142169,v,,,,62387,c208735,,207840,4163,207840,4163v,,,,-36119,169475c170825,177800,166646,177800,166646,177800v,,,,-62387,c100080,177800,100975,173638,100975,173638v,,,,12239,-57384c114109,112091,109930,112091,109930,112091v,,,,-21791,c83960,112091,83065,116254,83065,116254v,,,,-12239,57384c69931,177800,65752,177800,65752,177800v,,,,-62388,c-815,177800,81,173638,81,173638v,,,,36119,-169475c37095,,41274,,41274,xe">
                <v:imagedata r:id="rId6" o:title="" croptop="2739f" cropbottom="61639f" cropleft="8214f" cropright="55406f"/>
                <v:formulas/>
                <v:path arrowok="t" o:extrusionok="t" o:connecttype="custom" o:connectlocs="45365,0;113937,0;117546,4572;105406,61382;109016,65954;132967,65954;138544,61382;150683,4572;156261,0;224833,0;228442,4572;188743,190677;183165,195247;114594,195247;110984,190677;124436,127662;120827,123090;96876,123090;91299,127662;77847,190677;72270,195247;3697,195247;89,190677;39788,4572;45365,0" o:connectangles="0,0,0,0,0,0,0,0,0,0,0,0,0,0,0,0,0,0,0,0,0,0,0,0,0"/>
              </v:shape>
              <v:shape id="Afbeelding 4" o:spid="_x0000_s1030" type="#_x0000_t75" style="position:absolute;left:11530;top:4451;width:2380;height:1952;visibility:visible;mso-wrap-style:square" coordsize="216544,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" path="m41382,v,,,,61054,c106626,,105728,4163,105728,4163v,,,,-14366,68087c90464,76413,90464,76413,90464,76413v,,,,300,c90764,76413,90764,76413,141343,3271,143437,,147627,,147627,v,,,,66441,c218258,,215864,3271,215864,3271l155110,80278v-2395,3270,-898,7433,-898,7433c154212,87711,154212,87711,185636,173638v1497,4162,-2693,4162,-2693,4162c182943,177800,182943,177800,114407,177800v-4190,,-5387,-4162,-5387,-4162c109020,173638,109020,173638,87472,101983,86274,97820,85975,97820,85975,97820v,,,,-299,c85676,97820,85676,97820,69515,173638v-898,4162,-5088,4162,-5088,4162c64427,177800,64427,177800,3373,177800v-4190,,-3292,-4162,-3292,-4162c81,173638,81,173638,36294,4163,37192,,41382,,41382,xe">
                <v:imagedata r:id="rId7" o:title="" croptop="2739f" cropbottom="61639f" cropleft="10042f" cropright="53498f"/>
                <v:formulas/>
                <v:path arrowok="t" o:extrusionok="t" o:connecttype="custom" o:connectlocs="45484,0;112590,0;116208,4572;100418,79340;99431,83912;99761,83912;155354,3592;162261,0;235288,0;237262,3592;170485,88156;169498,96318;204037,190678;201077,195248;125748,195248;119827,190678;96143,111991;94497,107419;94169,107419;76406,190678;70813,195248;3707,195248;89,190678;39892,4572;45484,0" o:connectangles="0,0,0,0,0,0,0,0,0,0,0,0,0,0,0,0,0,0,0,0,0,0,0,0,0"/>
              </v:shape>
              <v:shape id="Afbeelding 13" o:spid="_x0000_s1031" type="#_x0000_t75" style="position:absolute;left:13903;top:4451;width:2092;height:1952;visibility:visible;mso-wrap-style:square" coordsize="190389,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" path="m3912,v,,,,63829,c71936,,71637,4163,71637,4163v,,,,-4196,130525c67441,138851,67741,138851,67741,138851v,,,,54540,-134986c123779,,127975,,127975,v,,,,59634,c191804,,190006,3865,190006,3865v,,,,-84507,170070c103701,177800,99506,177800,99506,177800v,,,,-83308,c12003,177800,11703,173638,11703,173638v,,,,-11687,-169475c-284,,3912,,3912,xe">
                <v:imagedata r:id="rId6" o:title="" croptop="2739f" cropbottom="61639f" cropleft="12085f" cropright="51696f"/>
                <v:formulas/>
                <v:path arrowok="t" o:extrusionok="t" o:connecttype="custom" o:connectlocs="4300,0;74456,0;78738,4572;74126,147905;74456,152476;134402,4244;140660,0;206205,0;208840,4244;115956,191003;109369,195247;17804,195247;12863,190677;18,4572;4300,0" o:connectangles="0,0,0,0,0,0,0,0,0,0,0,0,0,0,0"/>
              </v:shape>
              <v:shape id="Afbeelding 17" o:spid="_x0000_s1032" type="#_x0000_t75" style="position:absolute;left:8977;top:4456;width:8569;height:1604;visibility:visible;mso-wrap-style:square" coordsize="804863,150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" path="m590372,l804863,v,,,,-2685,10453c802178,10453,802178,10453,778313,10453v,,,,-160495,c617818,10453,617818,10453,597532,10453v,,-2685,,-3580,2389c593952,12842,593952,12842,539956,148424v,,-1193,2389,-3579,2389c536377,150813,536377,150813,451356,150813v,,-2685,,-3580,-2389c447776,148424,447776,148424,427192,94370v,,-895,-2389,-3580,-2389c423612,91981,423612,91981,356192,91981v,,,,-342469,c13723,91981,13723,91981,,91981v,,,,2387,-10452c2387,81529,2387,81529,21479,81529v,,,,341873,c363352,81529,363352,81529,430772,81529v,,2685,,3580,2389c434352,83918,434352,83918,454637,137972v,,895,2389,3580,2389c458217,140361,458217,140361,529217,140361v,,2387,,3580,-2389c532797,137972,532797,137972,586792,2389v,,895,-2389,3580,-2389xe">
                <v:imagedata r:id="rId8" o:title="" croptop="2728f" cropbottom="61825f" cropleft="7811f" cropright="50308f"/>
                <v:formulas/>
                <v:path arrowok="t" o:extrusionok="t" o:connecttype="custom" o:connectlocs="628538,0;856895,0;854036,11122;828629,11122;657758,11122;636161,11122;632349,13664;574863,157923;571052,160465;480535,160465;476723,157923;454809,100410;450997,97868;379219,97868;14610,97868;0,97868;2541,86747;22868,86747;386842,86747;458620,86747;462432,89289;484028,146802;487839,149344;563429,149344;567241,146802;624726,2542;628538,0" o:connectangles="0,0,0,0,0,0,0,0,0,0,0,0,0,0,0,0,0,0,0,0,0,0,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6A8CEA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D966D8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E3AF3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5E5A20A0"/>
    <w:lvl w:ilvl="0">
      <w:start w:val="1"/>
      <w:numFmt w:val="decimal"/>
      <w:pStyle w:val="ListNumber2"/>
      <w:lvlText w:val="%1."/>
      <w:lvlJc w:val="left"/>
      <w:pPr>
        <w:tabs>
          <w:tab w:val="num" w:pos="643"/>
        </w:tabs>
        <w:ind w:left="643" w:hanging="360"/>
      </w:pPr>
    </w:lvl>
  </w:abstractNum>
  <w:abstractNum w:abstractNumId="4">
    <w:nsid w:val="FFFFFF80"/>
    <w:multiLevelType w:val="singleLevel"/>
    <w:tmpl w:val="29A03FC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D2A8064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74A86C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8FE83CD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EE2380C"/>
    <w:lvl w:ilvl="0">
      <w:start w:val="1"/>
      <w:numFmt w:val="decimal"/>
      <w:pStyle w:val="ListNumber"/>
      <w:lvlText w:val="%1."/>
      <w:lvlJc w:val="left"/>
      <w:pPr>
        <w:tabs>
          <w:tab w:val="num" w:pos="360"/>
        </w:tabs>
        <w:ind w:left="360" w:hanging="360"/>
      </w:pPr>
    </w:lvl>
  </w:abstractNum>
  <w:abstractNum w:abstractNumId="9">
    <w:nsid w:val="FFFFFF89"/>
    <w:multiLevelType w:val="singleLevel"/>
    <w:tmpl w:val="013E23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CBA04CA2"/>
    <w:lvl w:ilvl="0">
      <w:start w:val="1"/>
      <w:numFmt w:val="decimal"/>
      <w:lvlText w:val="%1"/>
      <w:lvlJc w:val="left"/>
      <w:pPr>
        <w:tabs>
          <w:tab w:val="num" w:pos="765"/>
        </w:tabs>
        <w:ind w:left="765" w:hanging="765"/>
      </w:pPr>
    </w:lvl>
    <w:lvl w:ilvl="1">
      <w:start w:val="1"/>
      <w:numFmt w:val="decimal"/>
      <w:lvlText w:val="%1.%2"/>
      <w:lvlJc w:val="left"/>
      <w:pPr>
        <w:tabs>
          <w:tab w:val="num" w:pos="765"/>
        </w:tabs>
        <w:ind w:left="765" w:hanging="765"/>
      </w:pPr>
    </w:lvl>
    <w:lvl w:ilvl="2">
      <w:start w:val="1"/>
      <w:numFmt w:val="decimal"/>
      <w:lvlText w:val="%1.%2.%3"/>
      <w:lvlJc w:val="left"/>
      <w:pPr>
        <w:tabs>
          <w:tab w:val="num" w:pos="1080"/>
        </w:tabs>
        <w:ind w:left="765" w:hanging="765"/>
      </w:pPr>
    </w:lvl>
    <w:lvl w:ilvl="3">
      <w:start w:val="1"/>
      <w:numFmt w:val="none"/>
      <w:suff w:val="nothing"/>
      <w:lvlText w:val=""/>
      <w:lvlJc w:val="left"/>
      <w:pPr>
        <w:ind w:left="0" w:firstLine="0"/>
      </w:pPr>
    </w:lvl>
    <w:lvl w:ilvl="4">
      <w:start w:val="1"/>
      <w:numFmt w:val="decimal"/>
      <w:lvlText w:val=".%5"/>
      <w:lvlJc w:val="left"/>
      <w:pPr>
        <w:tabs>
          <w:tab w:val="num" w:pos="0"/>
        </w:tabs>
        <w:ind w:left="0" w:firstLine="0"/>
      </w:pPr>
    </w:lvl>
    <w:lvl w:ilvl="5">
      <w:start w:val="1"/>
      <w:numFmt w:val="none"/>
      <w:suff w:val="nothing"/>
      <w:lvlText w:val=""/>
      <w:lvlJc w:val="left"/>
      <w:pPr>
        <w:ind w:left="0" w:firstLine="0"/>
      </w:pPr>
    </w:lvl>
    <w:lvl w:ilvl="6">
      <w:start w:val="1"/>
      <w:numFmt w:val="decimal"/>
      <w:lvlText w:val=".%5.%6.%7"/>
      <w:lvlJc w:val="left"/>
      <w:pPr>
        <w:tabs>
          <w:tab w:val="num" w:pos="0"/>
        </w:tabs>
        <w:ind w:left="0" w:firstLine="0"/>
      </w:pPr>
    </w:lvl>
    <w:lvl w:ilvl="7">
      <w:start w:val="1"/>
      <w:numFmt w:val="decimal"/>
      <w:lvlText w:val=".%5.%6.%7.%8."/>
      <w:lvlJc w:val="left"/>
      <w:pPr>
        <w:tabs>
          <w:tab w:val="num" w:pos="0"/>
        </w:tabs>
        <w:ind w:left="0" w:firstLine="0"/>
      </w:pPr>
    </w:lvl>
    <w:lvl w:ilvl="8">
      <w:start w:val="1"/>
      <w:numFmt w:val="decimal"/>
      <w:lvlText w:val=".%5.%6.%7.%8.%9"/>
      <w:lvlJc w:val="left"/>
      <w:pPr>
        <w:tabs>
          <w:tab w:val="num" w:pos="0"/>
        </w:tabs>
        <w:ind w:left="0" w:firstLine="0"/>
      </w:pPr>
    </w:lvl>
  </w:abstractNum>
  <w:abstractNum w:abstractNumId="11">
    <w:nsid w:val="06FB0A3D"/>
    <w:multiLevelType w:val="multilevel"/>
    <w:tmpl w:val="76566660"/>
    <w:styleLink w:val="OpsommingbolletjeHKV"/>
    <w:lvl w:ilvl="0">
      <w:start w:val="1"/>
      <w:numFmt w:val="bullet"/>
      <w:pStyle w:val="Opsommingbolletje1eniveauHKV"/>
      <w:lvlText w:val=""/>
      <w:lvlJc w:val="left"/>
      <w:pPr>
        <w:ind w:left="340" w:hanging="340"/>
      </w:pPr>
      <w:rPr>
        <w:rFonts w:ascii="Symbol" w:hAnsi="Symbol" w:hint="default"/>
        <w:color w:val="0076BD" w:themeColor="accent1"/>
      </w:rPr>
    </w:lvl>
    <w:lvl w:ilvl="1">
      <w:start w:val="1"/>
      <w:numFmt w:val="bullet"/>
      <w:pStyle w:val="Opsommingbolletje2eniveauHKV"/>
      <w:lvlText w:val=""/>
      <w:lvlJc w:val="left"/>
      <w:pPr>
        <w:ind w:left="680" w:hanging="340"/>
      </w:pPr>
      <w:rPr>
        <w:rFonts w:ascii="Symbol" w:hAnsi="Symbol" w:hint="default"/>
        <w:color w:val="0076BD" w:themeColor="accent1"/>
      </w:rPr>
    </w:lvl>
    <w:lvl w:ilvl="2">
      <w:start w:val="1"/>
      <w:numFmt w:val="bullet"/>
      <w:pStyle w:val="Opsommingbolletje3eniveauHKV"/>
      <w:lvlText w:val=""/>
      <w:lvlJc w:val="left"/>
      <w:pPr>
        <w:ind w:left="1020" w:hanging="340"/>
      </w:pPr>
      <w:rPr>
        <w:rFonts w:ascii="Symbol" w:hAnsi="Symbol" w:hint="default"/>
        <w:color w:val="0076BD" w:themeColor="accent1"/>
      </w:rPr>
    </w:lvl>
    <w:lvl w:ilvl="3">
      <w:start w:val="1"/>
      <w:numFmt w:val="bullet"/>
      <w:lvlText w:val=""/>
      <w:lvlJc w:val="left"/>
      <w:pPr>
        <w:ind w:left="1361" w:hanging="341"/>
      </w:pPr>
      <w:rPr>
        <w:rFonts w:ascii="Symbol" w:hAnsi="Symbol" w:hint="default"/>
        <w:color w:val="0076BD" w:themeColor="accent1"/>
      </w:rPr>
    </w:lvl>
    <w:lvl w:ilvl="4">
      <w:start w:val="1"/>
      <w:numFmt w:val="bullet"/>
      <w:lvlText w:val=""/>
      <w:lvlJc w:val="left"/>
      <w:pPr>
        <w:ind w:left="1701" w:hanging="340"/>
      </w:pPr>
      <w:rPr>
        <w:rFonts w:ascii="Symbol" w:hAnsi="Symbol" w:hint="default"/>
        <w:color w:val="0076BD" w:themeColor="accent1"/>
      </w:rPr>
    </w:lvl>
    <w:lvl w:ilvl="5">
      <w:start w:val="1"/>
      <w:numFmt w:val="bullet"/>
      <w:lvlText w:val=""/>
      <w:lvlJc w:val="left"/>
      <w:pPr>
        <w:ind w:left="2041" w:hanging="340"/>
      </w:pPr>
      <w:rPr>
        <w:rFonts w:ascii="Symbol" w:hAnsi="Symbol" w:hint="default"/>
        <w:color w:val="0076BD" w:themeColor="accent1"/>
      </w:rPr>
    </w:lvl>
    <w:lvl w:ilvl="6">
      <w:start w:val="1"/>
      <w:numFmt w:val="bullet"/>
      <w:lvlText w:val=""/>
      <w:lvlJc w:val="left"/>
      <w:pPr>
        <w:ind w:left="2381" w:hanging="340"/>
      </w:pPr>
      <w:rPr>
        <w:rFonts w:ascii="Symbol" w:hAnsi="Symbol" w:hint="default"/>
        <w:color w:val="0076BD" w:themeColor="accent1"/>
      </w:rPr>
    </w:lvl>
    <w:lvl w:ilvl="7">
      <w:start w:val="1"/>
      <w:numFmt w:val="bullet"/>
      <w:lvlText w:val=""/>
      <w:lvlJc w:val="left"/>
      <w:pPr>
        <w:ind w:left="2721" w:hanging="340"/>
      </w:pPr>
      <w:rPr>
        <w:rFonts w:ascii="Symbol" w:hAnsi="Symbol" w:hint="default"/>
        <w:color w:val="0076BD" w:themeColor="accent1"/>
      </w:rPr>
    </w:lvl>
    <w:lvl w:ilvl="8">
      <w:start w:val="1"/>
      <w:numFmt w:val="bullet"/>
      <w:lvlText w:val=""/>
      <w:lvlJc w:val="left"/>
      <w:pPr>
        <w:ind w:left="3061" w:hanging="340"/>
      </w:pPr>
      <w:rPr>
        <w:rFonts w:ascii="Symbol" w:hAnsi="Symbol" w:hint="default"/>
        <w:color w:val="0076BD" w:themeColor="accent1"/>
      </w:rPr>
    </w:lvl>
  </w:abstractNum>
  <w:abstractNum w:abstractNumId="12">
    <w:nsid w:val="0BC24928"/>
    <w:multiLevelType w:val="multilevel"/>
    <w:tmpl w:val="73DAD4B0"/>
    <w:styleLink w:val="OpsommingstreepjeHKV"/>
    <w:lvl w:ilvl="0">
      <w:start w:val="1"/>
      <w:numFmt w:val="bullet"/>
      <w:pStyle w:val="Opsommingstreepje1eniveauHKV"/>
      <w:lvlText w:val="–"/>
      <w:lvlJc w:val="left"/>
      <w:pPr>
        <w:ind w:left="340" w:hanging="340"/>
      </w:pPr>
      <w:rPr>
        <w:rFonts w:hint="default"/>
        <w:color w:val="0076BD" w:themeColor="accent1"/>
      </w:rPr>
    </w:lvl>
    <w:lvl w:ilvl="1">
      <w:start w:val="1"/>
      <w:numFmt w:val="bullet"/>
      <w:pStyle w:val="Opsommingstreepje2eniveauHKV"/>
      <w:lvlText w:val="–"/>
      <w:lvlJc w:val="left"/>
      <w:pPr>
        <w:ind w:left="680" w:hanging="340"/>
      </w:pPr>
      <w:rPr>
        <w:rFonts w:hint="default"/>
        <w:color w:val="0076BD" w:themeColor="accent1"/>
      </w:rPr>
    </w:lvl>
    <w:lvl w:ilvl="2">
      <w:start w:val="1"/>
      <w:numFmt w:val="bullet"/>
      <w:pStyle w:val="Opsommingstreepje3eniveauHKV"/>
      <w:lvlText w:val="–"/>
      <w:lvlJc w:val="left"/>
      <w:pPr>
        <w:ind w:left="1020" w:hanging="340"/>
      </w:pPr>
      <w:rPr>
        <w:rFonts w:hint="default"/>
        <w:color w:val="0076BD" w:themeColor="accent1"/>
      </w:rPr>
    </w:lvl>
    <w:lvl w:ilvl="3">
      <w:start w:val="1"/>
      <w:numFmt w:val="bullet"/>
      <w:lvlText w:val="–"/>
      <w:lvlJc w:val="left"/>
      <w:pPr>
        <w:ind w:left="1361" w:hanging="341"/>
      </w:pPr>
      <w:rPr>
        <w:rFonts w:hint="default"/>
        <w:color w:val="0076BD" w:themeColor="accent1"/>
      </w:rPr>
    </w:lvl>
    <w:lvl w:ilvl="4">
      <w:start w:val="1"/>
      <w:numFmt w:val="bullet"/>
      <w:lvlText w:val="–"/>
      <w:lvlJc w:val="left"/>
      <w:pPr>
        <w:ind w:left="1701" w:hanging="340"/>
      </w:pPr>
      <w:rPr>
        <w:rFonts w:hint="default"/>
        <w:color w:val="0076BD" w:themeColor="accent1"/>
      </w:rPr>
    </w:lvl>
    <w:lvl w:ilvl="5">
      <w:start w:val="1"/>
      <w:numFmt w:val="bullet"/>
      <w:lvlText w:val="–"/>
      <w:lvlJc w:val="left"/>
      <w:pPr>
        <w:ind w:left="2041" w:hanging="340"/>
      </w:pPr>
      <w:rPr>
        <w:rFonts w:hint="default"/>
        <w:color w:val="0076BD" w:themeColor="accent1"/>
      </w:rPr>
    </w:lvl>
    <w:lvl w:ilvl="6">
      <w:start w:val="1"/>
      <w:numFmt w:val="bullet"/>
      <w:lvlText w:val="–"/>
      <w:lvlJc w:val="left"/>
      <w:pPr>
        <w:ind w:left="2381" w:hanging="340"/>
      </w:pPr>
      <w:rPr>
        <w:rFonts w:hint="default"/>
        <w:color w:val="0076BD" w:themeColor="accent1"/>
      </w:rPr>
    </w:lvl>
    <w:lvl w:ilvl="7">
      <w:start w:val="1"/>
      <w:numFmt w:val="bullet"/>
      <w:lvlText w:val="–"/>
      <w:lvlJc w:val="left"/>
      <w:pPr>
        <w:ind w:left="2721" w:hanging="340"/>
      </w:pPr>
      <w:rPr>
        <w:rFonts w:hint="default"/>
        <w:color w:val="0076BD" w:themeColor="accent1"/>
      </w:rPr>
    </w:lvl>
    <w:lvl w:ilvl="8">
      <w:start w:val="1"/>
      <w:numFmt w:val="bullet"/>
      <w:lvlText w:val="–"/>
      <w:lvlJc w:val="left"/>
      <w:pPr>
        <w:ind w:left="3061" w:hanging="340"/>
      </w:pPr>
      <w:rPr>
        <w:rFonts w:hint="default"/>
        <w:color w:val="0076BD" w:themeColor="accent1"/>
      </w:rPr>
    </w:lvl>
  </w:abstractNum>
  <w:abstractNum w:abstractNumId="13">
    <w:nsid w:val="10B933AC"/>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11E353F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21851E0"/>
    <w:multiLevelType w:val="singleLevel"/>
    <w:tmpl w:val="76BC9CEE"/>
    <w:lvl w:ilvl="0">
      <w:start w:val="1"/>
      <w:numFmt w:val="bullet"/>
      <w:lvlText w:val="-"/>
      <w:lvlJc w:val="left"/>
      <w:pPr>
        <w:tabs>
          <w:tab w:val="num" w:pos="360"/>
        </w:tabs>
        <w:ind w:left="360" w:hanging="360"/>
      </w:pPr>
      <w:rPr>
        <w:rFonts w:ascii="Times New Roman" w:hAnsi="Times New Roman" w:hint="default"/>
      </w:rPr>
    </w:lvl>
  </w:abstractNum>
  <w:abstractNum w:abstractNumId="16">
    <w:nsid w:val="12BC595A"/>
    <w:multiLevelType w:val="hybridMultilevel"/>
    <w:tmpl w:val="2DA0A8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nsid w:val="17670F76"/>
    <w:multiLevelType w:val="multilevel"/>
    <w:tmpl w:val="6B3AF87A"/>
    <w:styleLink w:val="OpsomminginhoudsopgaveHKV"/>
    <w:lvl w:ilvl="0">
      <w:start w:val="1"/>
      <w:numFmt w:val="decimal"/>
      <w:lvlText w:val="%1"/>
      <w:lvlJc w:val="left"/>
      <w:pPr>
        <w:ind w:left="1985" w:hanging="1985"/>
      </w:pPr>
      <w:rPr>
        <w:rFonts w:hint="default"/>
        <w:color w:val="0076BD" w:themeColor="accent1"/>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nsid w:val="2D665843"/>
    <w:multiLevelType w:val="multilevel"/>
    <w:tmpl w:val="1B1A3352"/>
    <w:styleLink w:val="BijlagenummeringHKV"/>
    <w:lvl w:ilvl="0">
      <w:start w:val="1"/>
      <w:numFmt w:val="none"/>
      <w:pStyle w:val="BijlagenhoofdkopHKV"/>
      <w:suff w:val="nothing"/>
      <w:lvlText w:val="%1"/>
      <w:lvlJc w:val="left"/>
      <w:pPr>
        <w:ind w:left="851" w:hanging="851"/>
      </w:pPr>
      <w:rPr>
        <w:rFonts w:hint="default"/>
        <w:color w:val="0076BD" w:themeColor="accent1"/>
      </w:rPr>
    </w:lvl>
    <w:lvl w:ilvl="1">
      <w:start w:val="1"/>
      <w:numFmt w:val="upperLetter"/>
      <w:pStyle w:val="BijlagetitelHKV"/>
      <w:lvlText w:val="%1%2"/>
      <w:lvlJc w:val="left"/>
      <w:pPr>
        <w:ind w:left="851" w:hanging="851"/>
      </w:pPr>
      <w:rPr>
        <w:rFonts w:hint="default"/>
        <w:color w:val="0076BD" w:themeColor="accent1"/>
        <w:sz w:val="26"/>
      </w:rPr>
    </w:lvl>
    <w:lvl w:ilvl="2">
      <w:start w:val="1"/>
      <w:numFmt w:val="decimal"/>
      <w:pStyle w:val="BijlageparagraafHKV"/>
      <w:lvlText w:val="%2.%3"/>
      <w:lvlJc w:val="left"/>
      <w:pPr>
        <w:ind w:left="851" w:hanging="851"/>
      </w:pPr>
      <w:rPr>
        <w:rFonts w:hint="default"/>
        <w:sz w:val="26"/>
      </w:rPr>
    </w:lvl>
    <w:lvl w:ilvl="3">
      <w:start w:val="1"/>
      <w:numFmt w:val="decimal"/>
      <w:pStyle w:val="BijlagesubparagraafHKV"/>
      <w:lvlText w:val="%2.%3.%4"/>
      <w:lvlJc w:val="left"/>
      <w:pPr>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9">
    <w:nsid w:val="2D7E06B0"/>
    <w:multiLevelType w:val="multilevel"/>
    <w:tmpl w:val="40B859F0"/>
    <w:styleLink w:val="OpsommingkleineletterHKV"/>
    <w:lvl w:ilvl="0">
      <w:start w:val="1"/>
      <w:numFmt w:val="lowerLetter"/>
      <w:pStyle w:val="Opsommingkleineletter1eniveauHKV"/>
      <w:lvlText w:val="%1."/>
      <w:lvlJc w:val="left"/>
      <w:pPr>
        <w:ind w:left="340" w:hanging="340"/>
      </w:pPr>
      <w:rPr>
        <w:rFonts w:hint="default"/>
        <w:color w:val="0076BD" w:themeColor="accent1"/>
      </w:rPr>
    </w:lvl>
    <w:lvl w:ilvl="1">
      <w:start w:val="1"/>
      <w:numFmt w:val="lowerLetter"/>
      <w:pStyle w:val="Opsommingkleineletter2eniveauHKV"/>
      <w:lvlText w:val="%2."/>
      <w:lvlJc w:val="left"/>
      <w:pPr>
        <w:ind w:left="680" w:hanging="340"/>
      </w:pPr>
      <w:rPr>
        <w:rFonts w:hint="default"/>
        <w:color w:val="0076BD" w:themeColor="accent1"/>
      </w:rPr>
    </w:lvl>
    <w:lvl w:ilvl="2">
      <w:start w:val="1"/>
      <w:numFmt w:val="lowerLetter"/>
      <w:pStyle w:val="Opsommingkleineletter3eniveauHKV"/>
      <w:lvlText w:val="%3."/>
      <w:lvlJc w:val="left"/>
      <w:pPr>
        <w:ind w:left="1020" w:hanging="340"/>
      </w:pPr>
      <w:rPr>
        <w:rFonts w:hint="default"/>
        <w:color w:val="0076BD" w:themeColor="accent1"/>
      </w:rPr>
    </w:lvl>
    <w:lvl w:ilvl="3">
      <w:start w:val="1"/>
      <w:numFmt w:val="lowerLetter"/>
      <w:lvlText w:val="%4."/>
      <w:lvlJc w:val="left"/>
      <w:pPr>
        <w:ind w:left="1361" w:hanging="341"/>
      </w:pPr>
      <w:rPr>
        <w:rFonts w:hint="default"/>
        <w:color w:val="auto"/>
      </w:rPr>
    </w:lvl>
    <w:lvl w:ilvl="4">
      <w:start w:val="1"/>
      <w:numFmt w:val="lowerLetter"/>
      <w:lvlText w:val="%5."/>
      <w:lvlJc w:val="left"/>
      <w:pPr>
        <w:ind w:left="1701" w:hanging="340"/>
      </w:pPr>
      <w:rPr>
        <w:rFonts w:hint="default"/>
        <w:color w:val="auto"/>
      </w:rPr>
    </w:lvl>
    <w:lvl w:ilvl="5">
      <w:start w:val="1"/>
      <w:numFmt w:val="lowerLetter"/>
      <w:lvlText w:val="%6."/>
      <w:lvlJc w:val="left"/>
      <w:pPr>
        <w:ind w:left="2041" w:hanging="340"/>
      </w:pPr>
      <w:rPr>
        <w:rFonts w:hint="default"/>
        <w:color w:val="auto"/>
      </w:rPr>
    </w:lvl>
    <w:lvl w:ilvl="6">
      <w:start w:val="1"/>
      <w:numFmt w:val="lowerLetter"/>
      <w:lvlText w:val="%7."/>
      <w:lvlJc w:val="left"/>
      <w:pPr>
        <w:ind w:left="2381" w:hanging="340"/>
      </w:pPr>
      <w:rPr>
        <w:rFonts w:hint="default"/>
        <w:color w:val="auto"/>
      </w:rPr>
    </w:lvl>
    <w:lvl w:ilvl="7">
      <w:start w:val="1"/>
      <w:numFmt w:val="lowerLetter"/>
      <w:lvlText w:val="%8."/>
      <w:lvlJc w:val="left"/>
      <w:pPr>
        <w:ind w:left="2721" w:hanging="340"/>
      </w:pPr>
      <w:rPr>
        <w:rFonts w:hint="default"/>
        <w:color w:val="auto"/>
      </w:rPr>
    </w:lvl>
    <w:lvl w:ilvl="8">
      <w:start w:val="1"/>
      <w:numFmt w:val="lowerLetter"/>
      <w:lvlText w:val="%9."/>
      <w:lvlJc w:val="left"/>
      <w:pPr>
        <w:ind w:left="3061" w:hanging="340"/>
      </w:pPr>
      <w:rPr>
        <w:rFonts w:hint="default"/>
        <w:color w:val="auto"/>
      </w:rPr>
    </w:lvl>
  </w:abstractNum>
  <w:abstractNum w:abstractNumId="20">
    <w:nsid w:val="30A01CF2"/>
    <w:multiLevelType w:val="hybridMultilevel"/>
    <w:tmpl w:val="C0D6846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nsid w:val="398A2A0C"/>
    <w:multiLevelType w:val="multilevel"/>
    <w:tmpl w:val="BEBA563E"/>
    <w:styleLink w:val="OpsommingnummerHKV"/>
    <w:lvl w:ilvl="0">
      <w:start w:val="1"/>
      <w:numFmt w:val="decimal"/>
      <w:pStyle w:val="Opsommingnummer1eniveauHKV"/>
      <w:lvlText w:val="%1."/>
      <w:lvlJc w:val="left"/>
      <w:pPr>
        <w:ind w:left="340" w:hanging="340"/>
      </w:pPr>
      <w:rPr>
        <w:rFonts w:hint="default"/>
        <w:color w:val="0076BD" w:themeColor="accent1"/>
      </w:rPr>
    </w:lvl>
    <w:lvl w:ilvl="1">
      <w:start w:val="1"/>
      <w:numFmt w:val="decimal"/>
      <w:pStyle w:val="Opsommingnummer2eniveauHKV"/>
      <w:lvlText w:val="%2."/>
      <w:lvlJc w:val="left"/>
      <w:pPr>
        <w:ind w:left="680" w:hanging="340"/>
      </w:pPr>
      <w:rPr>
        <w:rFonts w:hint="default"/>
        <w:color w:val="0076BD" w:themeColor="accent1"/>
      </w:rPr>
    </w:lvl>
    <w:lvl w:ilvl="2">
      <w:start w:val="1"/>
      <w:numFmt w:val="decimal"/>
      <w:pStyle w:val="Opsommingnummer3eniveauHKV"/>
      <w:lvlText w:val="%3."/>
      <w:lvlJc w:val="left"/>
      <w:pPr>
        <w:ind w:left="1020" w:hanging="340"/>
      </w:pPr>
      <w:rPr>
        <w:rFonts w:hint="default"/>
        <w:color w:val="0076BD" w:themeColor="accent1"/>
      </w:rPr>
    </w:lvl>
    <w:lvl w:ilvl="3">
      <w:start w:val="1"/>
      <w:numFmt w:val="decimal"/>
      <w:lvlText w:val="%4."/>
      <w:lvlJc w:val="left"/>
      <w:pPr>
        <w:ind w:left="1361" w:hanging="341"/>
      </w:pPr>
      <w:rPr>
        <w:rFonts w:hint="default"/>
        <w:color w:val="auto"/>
      </w:rPr>
    </w:lvl>
    <w:lvl w:ilvl="4">
      <w:start w:val="1"/>
      <w:numFmt w:val="decimal"/>
      <w:lvlText w:val="%5."/>
      <w:lvlJc w:val="left"/>
      <w:pPr>
        <w:ind w:left="1701" w:hanging="340"/>
      </w:pPr>
      <w:rPr>
        <w:rFonts w:hint="default"/>
        <w:color w:val="auto"/>
      </w:rPr>
    </w:lvl>
    <w:lvl w:ilvl="5">
      <w:start w:val="1"/>
      <w:numFmt w:val="decimal"/>
      <w:lvlText w:val="%6."/>
      <w:lvlJc w:val="left"/>
      <w:pPr>
        <w:ind w:left="2041" w:hanging="340"/>
      </w:pPr>
      <w:rPr>
        <w:rFonts w:hint="default"/>
        <w:color w:val="auto"/>
      </w:rPr>
    </w:lvl>
    <w:lvl w:ilvl="6">
      <w:start w:val="1"/>
      <w:numFmt w:val="decimal"/>
      <w:lvlText w:val="%7."/>
      <w:lvlJc w:val="left"/>
      <w:pPr>
        <w:ind w:left="2381" w:hanging="340"/>
      </w:pPr>
      <w:rPr>
        <w:rFonts w:hint="default"/>
        <w:color w:val="auto"/>
      </w:rPr>
    </w:lvl>
    <w:lvl w:ilvl="7">
      <w:start w:val="1"/>
      <w:numFmt w:val="decimal"/>
      <w:lvlText w:val="%8."/>
      <w:lvlJc w:val="left"/>
      <w:pPr>
        <w:ind w:left="2721" w:hanging="340"/>
      </w:pPr>
      <w:rPr>
        <w:rFonts w:hint="default"/>
        <w:color w:val="auto"/>
      </w:rPr>
    </w:lvl>
    <w:lvl w:ilvl="8">
      <w:start w:val="1"/>
      <w:numFmt w:val="decimal"/>
      <w:lvlText w:val="%9."/>
      <w:lvlJc w:val="left"/>
      <w:pPr>
        <w:ind w:left="3061" w:hanging="340"/>
      </w:pPr>
      <w:rPr>
        <w:rFonts w:hint="default"/>
        <w:color w:val="auto"/>
      </w:rPr>
    </w:lvl>
  </w:abstractNum>
  <w:abstractNum w:abstractNumId="22">
    <w:nsid w:val="40EF61F8"/>
    <w:multiLevelType w:val="multilevel"/>
    <w:tmpl w:val="5B4E4472"/>
    <w:styleLink w:val="KopnummeringHKV"/>
    <w:lvl w:ilvl="0">
      <w:start w:val="1"/>
      <w:numFmt w:val="decimal"/>
      <w:pStyle w:val="Heading1"/>
      <w:lvlText w:val="%1"/>
      <w:lvlJc w:val="left"/>
      <w:pPr>
        <w:ind w:left="851" w:hanging="851"/>
      </w:pPr>
      <w:rPr>
        <w:rFonts w:hint="default"/>
        <w:b/>
        <w:i w:val="0"/>
        <w:color w:val="0076BD" w:themeColor="accent1"/>
      </w:rPr>
    </w:lvl>
    <w:lvl w:ilvl="1">
      <w:start w:val="1"/>
      <w:numFmt w:val="decimal"/>
      <w:pStyle w:val="Heading2"/>
      <w:lvlText w:val="%1.%2"/>
      <w:lvlJc w:val="left"/>
      <w:pPr>
        <w:ind w:left="851" w:hanging="851"/>
      </w:pPr>
      <w:rPr>
        <w:rFonts w:hint="default"/>
        <w:sz w:val="26"/>
      </w:rPr>
    </w:lvl>
    <w:lvl w:ilvl="2">
      <w:start w:val="1"/>
      <w:numFmt w:val="decimal"/>
      <w:pStyle w:val="Heading3"/>
      <w:lvlText w:val="%1.%2.%3"/>
      <w:lvlJc w:val="left"/>
      <w:pPr>
        <w:ind w:left="851" w:hanging="851"/>
      </w:pPr>
      <w:rPr>
        <w:rFonts w:hint="default"/>
        <w:sz w:val="22"/>
      </w:rPr>
    </w:lvl>
    <w:lvl w:ilvl="3">
      <w:start w:val="1"/>
      <w:numFmt w:val="decimal"/>
      <w:pStyle w:val="Heading4"/>
      <w:lvlText w:val="%1.%2.%3.%4"/>
      <w:lvlJc w:val="left"/>
      <w:pPr>
        <w:ind w:left="709" w:hanging="709"/>
      </w:pPr>
      <w:rPr>
        <w:rFonts w:hint="default"/>
      </w:rPr>
    </w:lvl>
    <w:lvl w:ilvl="4">
      <w:start w:val="1"/>
      <w:numFmt w:val="decimal"/>
      <w:pStyle w:val="Heading5"/>
      <w:lvlText w:val="%1.%2.%3.%4.%5"/>
      <w:lvlJc w:val="left"/>
      <w:pPr>
        <w:ind w:left="851" w:hanging="851"/>
      </w:pPr>
      <w:rPr>
        <w:rFonts w:hint="default"/>
      </w:rPr>
    </w:lvl>
    <w:lvl w:ilvl="5">
      <w:start w:val="1"/>
      <w:numFmt w:val="none"/>
      <w:suff w:val="nothing"/>
      <w:lvlText w:val=""/>
      <w:lvlJc w:val="left"/>
      <w:pPr>
        <w:ind w:left="0" w:firstLine="0"/>
      </w:pPr>
      <w:rPr>
        <w:rFonts w:hint="default"/>
      </w:rPr>
    </w:lvl>
    <w:lvl w:ilvl="6">
      <w:start w:val="1"/>
      <w:numFmt w:val="none"/>
      <w:lvlRestart w:val="1"/>
      <w:suff w:val="nothing"/>
      <w:lvlText w:val=""/>
      <w:lvlJc w:val="left"/>
      <w:pPr>
        <w:ind w:left="0" w:firstLine="0"/>
      </w:pPr>
      <w:rPr>
        <w:rFonts w:hint="default"/>
        <w:color w:val="0076BD" w:themeColor="accent1"/>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46A60AA0"/>
    <w:multiLevelType w:val="multilevel"/>
    <w:tmpl w:val="D1F05EE2"/>
    <w:styleLink w:val="OpsommingopenrondjeHKV"/>
    <w:lvl w:ilvl="0">
      <w:start w:val="1"/>
      <w:numFmt w:val="bullet"/>
      <w:pStyle w:val="Opsommingopenrondje1eniveauHKV"/>
      <w:lvlText w:val="o"/>
      <w:lvlJc w:val="left"/>
      <w:pPr>
        <w:ind w:left="340" w:hanging="340"/>
      </w:pPr>
      <w:rPr>
        <w:rFonts w:ascii="Calibri" w:hAnsi="Calibri" w:hint="default"/>
        <w:color w:val="0076BD" w:themeColor="accent1"/>
      </w:rPr>
    </w:lvl>
    <w:lvl w:ilvl="1">
      <w:start w:val="1"/>
      <w:numFmt w:val="bullet"/>
      <w:pStyle w:val="Opsommingopenrondje2eniveauHKV"/>
      <w:lvlText w:val="o"/>
      <w:lvlJc w:val="left"/>
      <w:pPr>
        <w:ind w:left="680" w:hanging="340"/>
      </w:pPr>
      <w:rPr>
        <w:rFonts w:ascii="Calibri" w:hAnsi="Calibri" w:hint="default"/>
        <w:color w:val="0076BD" w:themeColor="accent1"/>
      </w:rPr>
    </w:lvl>
    <w:lvl w:ilvl="2">
      <w:start w:val="1"/>
      <w:numFmt w:val="bullet"/>
      <w:pStyle w:val="Opsommingopenrondje3eniveauHKV"/>
      <w:lvlText w:val="o"/>
      <w:lvlJc w:val="left"/>
      <w:pPr>
        <w:ind w:left="1020" w:hanging="340"/>
      </w:pPr>
      <w:rPr>
        <w:rFonts w:ascii="Calibri" w:hAnsi="Calibri" w:hint="default"/>
        <w:color w:val="0076BD" w:themeColor="accent1"/>
      </w:rPr>
    </w:lvl>
    <w:lvl w:ilvl="3">
      <w:start w:val="1"/>
      <w:numFmt w:val="bullet"/>
      <w:lvlText w:val="o"/>
      <w:lvlJc w:val="left"/>
      <w:pPr>
        <w:ind w:left="1361" w:hanging="341"/>
      </w:pPr>
      <w:rPr>
        <w:rFonts w:ascii="Calibri" w:hAnsi="Calibri" w:hint="default"/>
        <w:color w:val="0076BD" w:themeColor="accent1"/>
      </w:rPr>
    </w:lvl>
    <w:lvl w:ilvl="4">
      <w:start w:val="1"/>
      <w:numFmt w:val="bullet"/>
      <w:lvlText w:val="o"/>
      <w:lvlJc w:val="left"/>
      <w:pPr>
        <w:ind w:left="1701" w:hanging="340"/>
      </w:pPr>
      <w:rPr>
        <w:rFonts w:ascii="Calibri" w:hAnsi="Calibri" w:hint="default"/>
        <w:color w:val="0076BD" w:themeColor="accent1"/>
      </w:rPr>
    </w:lvl>
    <w:lvl w:ilvl="5">
      <w:start w:val="1"/>
      <w:numFmt w:val="bullet"/>
      <w:lvlText w:val="o"/>
      <w:lvlJc w:val="left"/>
      <w:pPr>
        <w:ind w:left="2041" w:hanging="340"/>
      </w:pPr>
      <w:rPr>
        <w:rFonts w:ascii="Calibri" w:hAnsi="Calibri" w:hint="default"/>
        <w:color w:val="0076BD" w:themeColor="accent1"/>
      </w:rPr>
    </w:lvl>
    <w:lvl w:ilvl="6">
      <w:start w:val="1"/>
      <w:numFmt w:val="bullet"/>
      <w:lvlText w:val="o"/>
      <w:lvlJc w:val="left"/>
      <w:pPr>
        <w:ind w:left="2381" w:hanging="340"/>
      </w:pPr>
      <w:rPr>
        <w:rFonts w:ascii="Calibri" w:hAnsi="Calibri" w:hint="default"/>
        <w:color w:val="0076BD" w:themeColor="accent1"/>
      </w:rPr>
    </w:lvl>
    <w:lvl w:ilvl="7">
      <w:start w:val="1"/>
      <w:numFmt w:val="bullet"/>
      <w:lvlText w:val="o"/>
      <w:lvlJc w:val="left"/>
      <w:pPr>
        <w:ind w:left="2721" w:hanging="340"/>
      </w:pPr>
      <w:rPr>
        <w:rFonts w:ascii="Calibri" w:hAnsi="Calibri" w:hint="default"/>
        <w:color w:val="0076BD" w:themeColor="accent1"/>
      </w:rPr>
    </w:lvl>
    <w:lvl w:ilvl="8">
      <w:start w:val="1"/>
      <w:numFmt w:val="bullet"/>
      <w:lvlText w:val="o"/>
      <w:lvlJc w:val="left"/>
      <w:pPr>
        <w:ind w:left="3061" w:hanging="340"/>
      </w:pPr>
      <w:rPr>
        <w:rFonts w:ascii="Calibri" w:hAnsi="Calibri" w:hint="default"/>
        <w:color w:val="0076BD" w:themeColor="accent1"/>
      </w:rPr>
    </w:lvl>
  </w:abstractNum>
  <w:abstractNum w:abstractNumId="24">
    <w:nsid w:val="4751319D"/>
    <w:multiLevelType w:val="hybridMultilevel"/>
    <w:tmpl w:val="2EFE27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nsid w:val="49E04A53"/>
    <w:multiLevelType w:val="multilevel"/>
    <w:tmpl w:val="7FB6E594"/>
    <w:styleLink w:val="AgendapuntlijstHKV"/>
    <w:lvl w:ilvl="0">
      <w:start w:val="1"/>
      <w:numFmt w:val="decimal"/>
      <w:pStyle w:val="AgendapuntHKV"/>
      <w:lvlText w:val="%1."/>
      <w:lvlJc w:val="left"/>
      <w:pPr>
        <w:ind w:left="454" w:hanging="45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nsid w:val="4C372459"/>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2250CD4"/>
    <w:multiLevelType w:val="multilevel"/>
    <w:tmpl w:val="7C7E790A"/>
    <w:lvl w:ilvl="0">
      <w:start w:val="1"/>
      <w:numFmt w:val="bullet"/>
      <w:lvlText w:val=""/>
      <w:lvlJc w:val="left"/>
      <w:pPr>
        <w:ind w:left="284" w:hanging="284"/>
      </w:pPr>
      <w:rPr>
        <w:rFonts w:ascii="Symbol" w:hAnsi="Symbol" w:hint="default"/>
        <w:color w:val="0076BD" w:themeColor="accent1"/>
      </w:rPr>
    </w:lvl>
    <w:lvl w:ilvl="1">
      <w:start w:val="1"/>
      <w:numFmt w:val="bullet"/>
      <w:lvlText w:val=""/>
      <w:lvlJc w:val="left"/>
      <w:pPr>
        <w:ind w:left="568" w:hanging="284"/>
      </w:pPr>
      <w:rPr>
        <w:rFonts w:ascii="Symbol" w:hAnsi="Symbol" w:hint="default"/>
        <w:color w:val="0076BD" w:themeColor="accent1"/>
      </w:rPr>
    </w:lvl>
    <w:lvl w:ilvl="2">
      <w:start w:val="1"/>
      <w:numFmt w:val="bullet"/>
      <w:lvlText w:val=""/>
      <w:lvlJc w:val="left"/>
      <w:pPr>
        <w:ind w:left="852" w:hanging="284"/>
      </w:pPr>
      <w:rPr>
        <w:rFonts w:ascii="Symbol" w:hAnsi="Symbol" w:hint="default"/>
        <w:color w:val="0076BD" w:themeColor="accent1"/>
      </w:rPr>
    </w:lvl>
    <w:lvl w:ilvl="3">
      <w:start w:val="1"/>
      <w:numFmt w:val="bullet"/>
      <w:lvlText w:val=""/>
      <w:lvlJc w:val="left"/>
      <w:pPr>
        <w:ind w:left="1136" w:hanging="284"/>
      </w:pPr>
      <w:rPr>
        <w:rFonts w:ascii="Symbol" w:hAnsi="Symbol" w:hint="default"/>
        <w:color w:val="0076BD" w:themeColor="accent1"/>
      </w:rPr>
    </w:lvl>
    <w:lvl w:ilvl="4">
      <w:start w:val="1"/>
      <w:numFmt w:val="bullet"/>
      <w:lvlText w:val=""/>
      <w:lvlJc w:val="left"/>
      <w:pPr>
        <w:ind w:left="1420" w:hanging="284"/>
      </w:pPr>
      <w:rPr>
        <w:rFonts w:ascii="Symbol" w:hAnsi="Symbol" w:hint="default"/>
        <w:color w:val="0076BD" w:themeColor="accent1"/>
      </w:rPr>
    </w:lvl>
    <w:lvl w:ilvl="5">
      <w:start w:val="1"/>
      <w:numFmt w:val="bullet"/>
      <w:lvlText w:val=""/>
      <w:lvlJc w:val="left"/>
      <w:pPr>
        <w:ind w:left="1704" w:hanging="284"/>
      </w:pPr>
      <w:rPr>
        <w:rFonts w:ascii="Symbol" w:hAnsi="Symbol" w:hint="default"/>
        <w:color w:val="0076BD" w:themeColor="accent1"/>
      </w:rPr>
    </w:lvl>
    <w:lvl w:ilvl="6">
      <w:start w:val="1"/>
      <w:numFmt w:val="bullet"/>
      <w:lvlText w:val=""/>
      <w:lvlJc w:val="left"/>
      <w:pPr>
        <w:ind w:left="1988" w:hanging="284"/>
      </w:pPr>
      <w:rPr>
        <w:rFonts w:ascii="Symbol" w:hAnsi="Symbol" w:hint="default"/>
        <w:color w:val="0076BD" w:themeColor="accent1"/>
      </w:rPr>
    </w:lvl>
    <w:lvl w:ilvl="7">
      <w:start w:val="1"/>
      <w:numFmt w:val="bullet"/>
      <w:lvlText w:val=""/>
      <w:lvlJc w:val="left"/>
      <w:pPr>
        <w:ind w:left="2272" w:hanging="284"/>
      </w:pPr>
      <w:rPr>
        <w:rFonts w:ascii="Symbol" w:hAnsi="Symbol" w:hint="default"/>
        <w:color w:val="0076BD" w:themeColor="accent1"/>
      </w:rPr>
    </w:lvl>
    <w:lvl w:ilvl="8">
      <w:start w:val="1"/>
      <w:numFmt w:val="bullet"/>
      <w:lvlText w:val=""/>
      <w:lvlJc w:val="left"/>
      <w:pPr>
        <w:ind w:left="2556" w:hanging="284"/>
      </w:pPr>
      <w:rPr>
        <w:rFonts w:ascii="Symbol" w:hAnsi="Symbol" w:hint="default"/>
        <w:color w:val="0076BD" w:themeColor="accent1"/>
      </w:rPr>
    </w:lvl>
  </w:abstractNum>
  <w:abstractNum w:abstractNumId="28">
    <w:nsid w:val="539A71C5"/>
    <w:multiLevelType w:val="hybridMultilevel"/>
    <w:tmpl w:val="BCEA0C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580873B2"/>
    <w:multiLevelType w:val="multilevel"/>
    <w:tmpl w:val="DF4E5EA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lvlText w:val=""/>
      <w:lvlJc w:val="left"/>
      <w:pPr>
        <w:tabs>
          <w:tab w:val="num" w:pos="360"/>
        </w:tabs>
        <w:ind w:left="0" w:firstLine="0"/>
      </w:pPr>
      <w:rPr>
        <w:rFonts w:hint="default"/>
      </w:rPr>
    </w:lvl>
    <w:lvl w:ilvl="5">
      <w:start w:val="1"/>
      <w:numFmt w:val="none"/>
      <w:lvlRestart w:val="0"/>
      <w:lvlText w:val=""/>
      <w:lvlJc w:val="left"/>
      <w:pPr>
        <w:tabs>
          <w:tab w:val="num" w:pos="360"/>
        </w:tabs>
        <w:ind w:left="0" w:firstLine="0"/>
      </w:pPr>
      <w:rPr>
        <w:rFonts w:hint="default"/>
      </w:rPr>
    </w:lvl>
    <w:lvl w:ilvl="6">
      <w:start w:val="1"/>
      <w:numFmt w:val="none"/>
      <w:lvlRestart w:val="0"/>
      <w:lvlText w:val=""/>
      <w:lvlJc w:val="left"/>
      <w:pPr>
        <w:tabs>
          <w:tab w:val="num" w:pos="360"/>
        </w:tabs>
        <w:ind w:left="0" w:firstLine="0"/>
      </w:pPr>
      <w:rPr>
        <w:rFonts w:hint="default"/>
      </w:rPr>
    </w:lvl>
    <w:lvl w:ilvl="7">
      <w:start w:val="1"/>
      <w:numFmt w:val="none"/>
      <w:lvlRestart w:val="0"/>
      <w:lvlText w:val=""/>
      <w:lvlJc w:val="left"/>
      <w:pPr>
        <w:tabs>
          <w:tab w:val="num" w:pos="360"/>
        </w:tabs>
        <w:ind w:left="0" w:firstLine="0"/>
      </w:pPr>
      <w:rPr>
        <w:rFonts w:hint="default"/>
      </w:rPr>
    </w:lvl>
    <w:lvl w:ilvl="8">
      <w:start w:val="1"/>
      <w:numFmt w:val="none"/>
      <w:lvlRestart w:val="0"/>
      <w:lvlText w:val=""/>
      <w:lvlJc w:val="left"/>
      <w:pPr>
        <w:tabs>
          <w:tab w:val="num" w:pos="360"/>
        </w:tabs>
        <w:ind w:left="0" w:firstLine="0"/>
      </w:pPr>
      <w:rPr>
        <w:rFonts w:hint="default"/>
      </w:rPr>
    </w:lvl>
  </w:abstractNum>
  <w:abstractNum w:abstractNumId="30">
    <w:nsid w:val="5CB13EF0"/>
    <w:multiLevelType w:val="hybridMultilevel"/>
    <w:tmpl w:val="D8BAD880"/>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63F335A0"/>
    <w:multiLevelType w:val="multilevel"/>
    <w:tmpl w:val="703AC794"/>
    <w:styleLink w:val="OpsommingtekenHKV"/>
    <w:lvl w:ilvl="0">
      <w:start w:val="1"/>
      <w:numFmt w:val="bullet"/>
      <w:pStyle w:val="Opsommingteken1eniveauHKV"/>
      <w:lvlText w:val="•"/>
      <w:lvlJc w:val="left"/>
      <w:pPr>
        <w:ind w:left="340" w:hanging="340"/>
      </w:pPr>
      <w:rPr>
        <w:rFonts w:ascii="Calibri" w:hAnsi="Calibri" w:hint="default"/>
        <w:color w:val="0076BD" w:themeColor="accent1"/>
      </w:rPr>
    </w:lvl>
    <w:lvl w:ilvl="1">
      <w:start w:val="1"/>
      <w:numFmt w:val="bullet"/>
      <w:pStyle w:val="Opsommingteken2eniveauHKV"/>
      <w:lvlText w:val="–"/>
      <w:lvlJc w:val="left"/>
      <w:pPr>
        <w:ind w:left="680" w:hanging="340"/>
      </w:pPr>
      <w:rPr>
        <w:rFonts w:ascii="Maiandra GD" w:hAnsi="Maiandra GD" w:hint="default"/>
        <w:color w:val="0076BD" w:themeColor="accent1"/>
      </w:rPr>
    </w:lvl>
    <w:lvl w:ilvl="2">
      <w:start w:val="1"/>
      <w:numFmt w:val="bullet"/>
      <w:pStyle w:val="Opsommingteken3eniveauHKV"/>
      <w:lvlText w:val="&gt;"/>
      <w:lvlJc w:val="left"/>
      <w:pPr>
        <w:ind w:left="1020" w:hanging="340"/>
      </w:pPr>
      <w:rPr>
        <w:rFonts w:ascii="Maiandra GD" w:hAnsi="Maiandra GD" w:hint="default"/>
        <w:color w:val="0076BD" w:themeColor="accent1"/>
      </w:rPr>
    </w:lvl>
    <w:lvl w:ilvl="3">
      <w:start w:val="1"/>
      <w:numFmt w:val="bullet"/>
      <w:lvlText w:val="»"/>
      <w:lvlJc w:val="left"/>
      <w:pPr>
        <w:ind w:left="1361" w:hanging="341"/>
      </w:pPr>
      <w:rPr>
        <w:rFonts w:ascii="Maiandra GD" w:hAnsi="Maiandra GD" w:hint="default"/>
        <w:color w:val="0076BD" w:themeColor="accent1"/>
      </w:rPr>
    </w:lvl>
    <w:lvl w:ilvl="4">
      <w:start w:val="1"/>
      <w:numFmt w:val="bullet"/>
      <w:lvlText w:val="-"/>
      <w:lvlJc w:val="left"/>
      <w:pPr>
        <w:ind w:left="1701" w:hanging="340"/>
      </w:pPr>
      <w:rPr>
        <w:rFonts w:ascii="Maiandra GD" w:hAnsi="Maiandra GD" w:hint="default"/>
        <w:color w:val="0076BD" w:themeColor="accent1"/>
      </w:rPr>
    </w:lvl>
    <w:lvl w:ilvl="5">
      <w:start w:val="1"/>
      <w:numFmt w:val="bullet"/>
      <w:lvlText w:val="-"/>
      <w:lvlJc w:val="left"/>
      <w:pPr>
        <w:ind w:left="2041" w:hanging="340"/>
      </w:pPr>
      <w:rPr>
        <w:rFonts w:ascii="Arial" w:hAnsi="Arial" w:hint="default"/>
        <w:color w:val="0076BD" w:themeColor="accent1"/>
      </w:rPr>
    </w:lvl>
    <w:lvl w:ilvl="6">
      <w:start w:val="1"/>
      <w:numFmt w:val="bullet"/>
      <w:lvlText w:val="-"/>
      <w:lvlJc w:val="left"/>
      <w:pPr>
        <w:ind w:left="2381" w:hanging="340"/>
      </w:pPr>
      <w:rPr>
        <w:rFonts w:ascii="Maiandra GD" w:hAnsi="Maiandra GD" w:hint="default"/>
        <w:color w:val="0076BD" w:themeColor="accent1"/>
      </w:rPr>
    </w:lvl>
    <w:lvl w:ilvl="7">
      <w:start w:val="1"/>
      <w:numFmt w:val="bullet"/>
      <w:lvlText w:val="-"/>
      <w:lvlJc w:val="left"/>
      <w:pPr>
        <w:ind w:left="2721" w:hanging="340"/>
      </w:pPr>
      <w:rPr>
        <w:rFonts w:ascii="Calibri" w:hAnsi="Calibri" w:hint="default"/>
        <w:color w:val="0076BD" w:themeColor="accent1"/>
      </w:rPr>
    </w:lvl>
    <w:lvl w:ilvl="8">
      <w:start w:val="1"/>
      <w:numFmt w:val="bullet"/>
      <w:lvlText w:val="-"/>
      <w:lvlJc w:val="left"/>
      <w:pPr>
        <w:ind w:left="3061" w:hanging="340"/>
      </w:pPr>
      <w:rPr>
        <w:rFonts w:ascii="Calibri" w:hAnsi="Calibri" w:hint="default"/>
        <w:color w:val="0076BD" w:themeColor="accent1"/>
      </w:rPr>
    </w:lvl>
  </w:abstractNum>
  <w:abstractNum w:abstractNumId="32">
    <w:nsid w:val="6B3945EC"/>
    <w:multiLevelType w:val="multilevel"/>
    <w:tmpl w:val="49F82EE8"/>
    <w:lvl w:ilvl="0">
      <w:start w:val="1"/>
      <w:numFmt w:val="decimal"/>
      <w:pStyle w:val="A93C0B4FBE394EF1809EC695478AD5E58"/>
      <w:lvlText w:val="%1."/>
      <w:lvlJc w:val="left"/>
      <w:pPr>
        <w:tabs>
          <w:tab w:val="num" w:pos="720"/>
        </w:tabs>
        <w:ind w:left="720" w:hanging="720"/>
      </w:pPr>
    </w:lvl>
    <w:lvl w:ilvl="1">
      <w:start w:val="1"/>
      <w:numFmt w:val="decimal"/>
      <w:pStyle w:val="17F2B6A8802B4A9EA04C4497A5D930F58"/>
      <w:lvlText w:val="%2."/>
      <w:lvlJc w:val="left"/>
      <w:pPr>
        <w:tabs>
          <w:tab w:val="num" w:pos="1440"/>
        </w:tabs>
        <w:ind w:left="1440" w:hanging="720"/>
      </w:pPr>
    </w:lvl>
    <w:lvl w:ilvl="2">
      <w:start w:val="1"/>
      <w:numFmt w:val="decimal"/>
      <w:pStyle w:val="5C75FEB2323A492CBC2A5A4D4EBC5A668"/>
      <w:lvlText w:val="%3."/>
      <w:lvlJc w:val="left"/>
      <w:pPr>
        <w:tabs>
          <w:tab w:val="num" w:pos="2160"/>
        </w:tabs>
        <w:ind w:left="2160" w:hanging="720"/>
      </w:pPr>
    </w:lvl>
    <w:lvl w:ilvl="3">
      <w:start w:val="1"/>
      <w:numFmt w:val="decimal"/>
      <w:pStyle w:val="50A40EEC89B846E2824DE0D5FBF8D2B92"/>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6BB53ED2"/>
    <w:multiLevelType w:val="multilevel"/>
    <w:tmpl w:val="5B4E4472"/>
    <w:numStyleLink w:val="KopnummeringHKV"/>
  </w:abstractNum>
  <w:abstractNum w:abstractNumId="34">
    <w:nsid w:val="6CAB1E63"/>
    <w:multiLevelType w:val="multilevel"/>
    <w:tmpl w:val="7FB6E594"/>
    <w:numStyleLink w:val="AgendapuntlijstHKV"/>
  </w:abstractNum>
  <w:abstractNum w:abstractNumId="35">
    <w:nsid w:val="703B68D9"/>
    <w:multiLevelType w:val="hybridMultilevel"/>
    <w:tmpl w:val="1A103B0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1"/>
  </w:num>
  <w:num w:numId="2">
    <w:abstractNumId w:val="21"/>
  </w:num>
  <w:num w:numId="3">
    <w:abstractNumId w:val="23"/>
  </w:num>
  <w:num w:numId="4">
    <w:abstractNumId w:val="12"/>
  </w:num>
  <w:num w:numId="5">
    <w:abstractNumId w:val="26"/>
  </w:num>
  <w:num w:numId="6">
    <w:abstractNumId w:val="14"/>
  </w:num>
  <w:num w:numId="7">
    <w:abstractNumId w:val="13"/>
  </w:num>
  <w:num w:numId="8">
    <w:abstractNumId w:val="19"/>
  </w:num>
  <w:num w:numId="9">
    <w:abstractNumId w:val="31"/>
  </w:num>
  <w:num w:numId="10">
    <w:abstractNumId w:val="18"/>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5"/>
  </w:num>
  <w:num w:numId="22">
    <w:abstractNumId w:val="34"/>
  </w:num>
  <w:num w:numId="23">
    <w:abstractNumId w:val="17"/>
  </w:num>
  <w:num w:numId="24">
    <w:abstractNumId w:val="22"/>
  </w:num>
  <w:num w:numId="25">
    <w:abstractNumId w:val="33"/>
  </w:num>
  <w:num w:numId="26">
    <w:abstractNumId w:val="18"/>
    <w:lvlOverride w:ilvl="1">
      <w:lvl w:ilvl="1">
        <w:start w:val="1"/>
        <w:numFmt w:val="upperLetter"/>
        <w:pStyle w:val="BijlagetitelHKV"/>
        <w:lvlText w:val="%1%2"/>
        <w:lvlJc w:val="left"/>
        <w:pPr>
          <w:ind w:left="851" w:hanging="851"/>
        </w:pPr>
        <w:rPr>
          <w:rFonts w:hint="default"/>
          <w:color w:val="0076BD" w:themeColor="accent1"/>
          <w:sz w:val="32"/>
        </w:rPr>
      </w:lvl>
    </w:lvlOverride>
  </w:num>
  <w:num w:numId="27">
    <w:abstractNumId w:val="15"/>
  </w:num>
  <w:num w:numId="28">
    <w:abstractNumId w:val="35"/>
  </w:num>
  <w:num w:numId="29">
    <w:abstractNumId w:val="30"/>
  </w:num>
  <w:num w:numId="30">
    <w:abstractNumId w:val="32"/>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1">
      <w:lvl w:ilvl="1">
        <w:start w:val="1"/>
        <w:numFmt w:val="decimal"/>
        <w:pStyle w:val="Heading2"/>
        <w:lvlText w:val="%1.%2"/>
        <w:lvlJc w:val="left"/>
        <w:pPr>
          <w:ind w:left="851" w:hanging="851"/>
        </w:pPr>
        <w:rPr>
          <w:rFonts w:hint="default"/>
          <w:sz w:val="26"/>
        </w:rPr>
      </w:lvl>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20"/>
  </w:num>
  <w:num w:numId="38">
    <w:abstractNumId w:val="16"/>
  </w:num>
  <w:num w:numId="39">
    <w:abstractNumId w:val="24"/>
  </w:num>
  <w:num w:numId="40">
    <w:abstractNumId w:val="29"/>
  </w:num>
  <w:num w:numId="41">
    <w:abstractNumId w:val="10"/>
  </w:num>
  <w:num w:numId="42">
    <w:abstractNumId w:val="27"/>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lomp, Robert (WVL)">
    <w15:presenceInfo w15:providerId="AD" w15:userId="S-1-5-21-1046319769-833967741-3563887046-170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nl-NL" w:vendorID="1" w:dllVersion="512" w:checkStyle="1"/>
  <w:proofState w:spelling="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9"/>
  <w:hyphenationZone w:val="425"/>
  <w:doNotHyphenateCaps/>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996"/>
    <w:rsid w:val="00004562"/>
    <w:rsid w:val="00006237"/>
    <w:rsid w:val="0000663D"/>
    <w:rsid w:val="00007211"/>
    <w:rsid w:val="00010D95"/>
    <w:rsid w:val="00011BFA"/>
    <w:rsid w:val="000121A5"/>
    <w:rsid w:val="00012581"/>
    <w:rsid w:val="00017096"/>
    <w:rsid w:val="00020F69"/>
    <w:rsid w:val="0002562D"/>
    <w:rsid w:val="00030C5D"/>
    <w:rsid w:val="00031163"/>
    <w:rsid w:val="0003377A"/>
    <w:rsid w:val="00035232"/>
    <w:rsid w:val="000358FC"/>
    <w:rsid w:val="0003716E"/>
    <w:rsid w:val="000418EF"/>
    <w:rsid w:val="00042189"/>
    <w:rsid w:val="00042435"/>
    <w:rsid w:val="00044361"/>
    <w:rsid w:val="0004513F"/>
    <w:rsid w:val="000473C6"/>
    <w:rsid w:val="00047DD4"/>
    <w:rsid w:val="00050997"/>
    <w:rsid w:val="0005205D"/>
    <w:rsid w:val="00052426"/>
    <w:rsid w:val="00052FF4"/>
    <w:rsid w:val="00053E43"/>
    <w:rsid w:val="0005430B"/>
    <w:rsid w:val="0005732F"/>
    <w:rsid w:val="000602C1"/>
    <w:rsid w:val="00063804"/>
    <w:rsid w:val="00064C85"/>
    <w:rsid w:val="00071059"/>
    <w:rsid w:val="00071C70"/>
    <w:rsid w:val="000721A8"/>
    <w:rsid w:val="000738B1"/>
    <w:rsid w:val="00074DAC"/>
    <w:rsid w:val="00076971"/>
    <w:rsid w:val="00076E12"/>
    <w:rsid w:val="00093C40"/>
    <w:rsid w:val="00093D3D"/>
    <w:rsid w:val="00095610"/>
    <w:rsid w:val="00095AB8"/>
    <w:rsid w:val="0009698A"/>
    <w:rsid w:val="00097097"/>
    <w:rsid w:val="000A17A4"/>
    <w:rsid w:val="000A1B78"/>
    <w:rsid w:val="000A6778"/>
    <w:rsid w:val="000A75CA"/>
    <w:rsid w:val="000B0230"/>
    <w:rsid w:val="000C0969"/>
    <w:rsid w:val="000C1A1A"/>
    <w:rsid w:val="000C2A28"/>
    <w:rsid w:val="000C2DF7"/>
    <w:rsid w:val="000C39F3"/>
    <w:rsid w:val="000C44D7"/>
    <w:rsid w:val="000D28AE"/>
    <w:rsid w:val="000D6AB7"/>
    <w:rsid w:val="000D7FF6"/>
    <w:rsid w:val="000E1539"/>
    <w:rsid w:val="000E4070"/>
    <w:rsid w:val="000E55A1"/>
    <w:rsid w:val="000E5971"/>
    <w:rsid w:val="000E6E43"/>
    <w:rsid w:val="000E77C8"/>
    <w:rsid w:val="000F1664"/>
    <w:rsid w:val="000F1B30"/>
    <w:rsid w:val="000F213A"/>
    <w:rsid w:val="000F2D93"/>
    <w:rsid w:val="000F543A"/>
    <w:rsid w:val="000F5D8A"/>
    <w:rsid w:val="000F650E"/>
    <w:rsid w:val="000F6A24"/>
    <w:rsid w:val="00100B98"/>
    <w:rsid w:val="0010431C"/>
    <w:rsid w:val="00104860"/>
    <w:rsid w:val="00105A4A"/>
    <w:rsid w:val="00106601"/>
    <w:rsid w:val="00110A9F"/>
    <w:rsid w:val="0011319E"/>
    <w:rsid w:val="001158F8"/>
    <w:rsid w:val="001163EB"/>
    <w:rsid w:val="001170AE"/>
    <w:rsid w:val="00120213"/>
    <w:rsid w:val="00122CF2"/>
    <w:rsid w:val="00122DED"/>
    <w:rsid w:val="00123D2B"/>
    <w:rsid w:val="00124531"/>
    <w:rsid w:val="00130943"/>
    <w:rsid w:val="00130C9D"/>
    <w:rsid w:val="00132207"/>
    <w:rsid w:val="00132265"/>
    <w:rsid w:val="00134E43"/>
    <w:rsid w:val="00135A2A"/>
    <w:rsid w:val="00135E7B"/>
    <w:rsid w:val="00137C07"/>
    <w:rsid w:val="00137CBB"/>
    <w:rsid w:val="00142CE8"/>
    <w:rsid w:val="00143352"/>
    <w:rsid w:val="001458E5"/>
    <w:rsid w:val="00145B8E"/>
    <w:rsid w:val="0014640F"/>
    <w:rsid w:val="00152E4D"/>
    <w:rsid w:val="00153368"/>
    <w:rsid w:val="0015524D"/>
    <w:rsid w:val="001570C8"/>
    <w:rsid w:val="001579D8"/>
    <w:rsid w:val="001618C4"/>
    <w:rsid w:val="00161A91"/>
    <w:rsid w:val="00162F19"/>
    <w:rsid w:val="00163320"/>
    <w:rsid w:val="001639F5"/>
    <w:rsid w:val="00164B98"/>
    <w:rsid w:val="001660D2"/>
    <w:rsid w:val="00167127"/>
    <w:rsid w:val="00167393"/>
    <w:rsid w:val="0016743C"/>
    <w:rsid w:val="00170A84"/>
    <w:rsid w:val="001729A3"/>
    <w:rsid w:val="0018093D"/>
    <w:rsid w:val="00182433"/>
    <w:rsid w:val="00183650"/>
    <w:rsid w:val="00183C2E"/>
    <w:rsid w:val="00186B1A"/>
    <w:rsid w:val="00187A59"/>
    <w:rsid w:val="00191833"/>
    <w:rsid w:val="00191FEB"/>
    <w:rsid w:val="001939B7"/>
    <w:rsid w:val="001A0BA0"/>
    <w:rsid w:val="001A1F86"/>
    <w:rsid w:val="001A2D9A"/>
    <w:rsid w:val="001A3579"/>
    <w:rsid w:val="001B19E6"/>
    <w:rsid w:val="001B1B37"/>
    <w:rsid w:val="001B3FA0"/>
    <w:rsid w:val="001B421E"/>
    <w:rsid w:val="001B4C7E"/>
    <w:rsid w:val="001B7019"/>
    <w:rsid w:val="001B7054"/>
    <w:rsid w:val="001B7BAB"/>
    <w:rsid w:val="001C11BE"/>
    <w:rsid w:val="001C4EF3"/>
    <w:rsid w:val="001C6232"/>
    <w:rsid w:val="001C63E7"/>
    <w:rsid w:val="001C6AA9"/>
    <w:rsid w:val="001C7BC8"/>
    <w:rsid w:val="001D2A06"/>
    <w:rsid w:val="001D461D"/>
    <w:rsid w:val="001D5B24"/>
    <w:rsid w:val="001E1ACF"/>
    <w:rsid w:val="001E2293"/>
    <w:rsid w:val="001E34AC"/>
    <w:rsid w:val="001E4040"/>
    <w:rsid w:val="001E4C37"/>
    <w:rsid w:val="001E70A9"/>
    <w:rsid w:val="001E7753"/>
    <w:rsid w:val="001F1BED"/>
    <w:rsid w:val="001F4ED4"/>
    <w:rsid w:val="001F4F05"/>
    <w:rsid w:val="001F5B4F"/>
    <w:rsid w:val="001F5C28"/>
    <w:rsid w:val="001F6547"/>
    <w:rsid w:val="00200949"/>
    <w:rsid w:val="002031CF"/>
    <w:rsid w:val="0020548B"/>
    <w:rsid w:val="0020607F"/>
    <w:rsid w:val="00206E2A"/>
    <w:rsid w:val="00206FF8"/>
    <w:rsid w:val="00207356"/>
    <w:rsid w:val="002074B2"/>
    <w:rsid w:val="002103E5"/>
    <w:rsid w:val="00216489"/>
    <w:rsid w:val="0021650B"/>
    <w:rsid w:val="00220A9C"/>
    <w:rsid w:val="00226391"/>
    <w:rsid w:val="00226B5C"/>
    <w:rsid w:val="00230404"/>
    <w:rsid w:val="00230B64"/>
    <w:rsid w:val="002314A6"/>
    <w:rsid w:val="002317F9"/>
    <w:rsid w:val="00236DE9"/>
    <w:rsid w:val="002378C3"/>
    <w:rsid w:val="00240492"/>
    <w:rsid w:val="002407D9"/>
    <w:rsid w:val="00242226"/>
    <w:rsid w:val="002444F2"/>
    <w:rsid w:val="002518D2"/>
    <w:rsid w:val="00251D22"/>
    <w:rsid w:val="00252B9A"/>
    <w:rsid w:val="00254088"/>
    <w:rsid w:val="00254135"/>
    <w:rsid w:val="00256039"/>
    <w:rsid w:val="0025735F"/>
    <w:rsid w:val="002573C1"/>
    <w:rsid w:val="002575BC"/>
    <w:rsid w:val="00257662"/>
    <w:rsid w:val="00257AA9"/>
    <w:rsid w:val="00260493"/>
    <w:rsid w:val="00260CC6"/>
    <w:rsid w:val="00262D3C"/>
    <w:rsid w:val="00262D4E"/>
    <w:rsid w:val="002646C8"/>
    <w:rsid w:val="00264B34"/>
    <w:rsid w:val="002656AE"/>
    <w:rsid w:val="00266090"/>
    <w:rsid w:val="00272EA6"/>
    <w:rsid w:val="0027430C"/>
    <w:rsid w:val="00274FEA"/>
    <w:rsid w:val="00277CD8"/>
    <w:rsid w:val="00280D1D"/>
    <w:rsid w:val="00281299"/>
    <w:rsid w:val="002824D9"/>
    <w:rsid w:val="00282B5D"/>
    <w:rsid w:val="00283592"/>
    <w:rsid w:val="00286914"/>
    <w:rsid w:val="00294CD2"/>
    <w:rsid w:val="002A171C"/>
    <w:rsid w:val="002A27D8"/>
    <w:rsid w:val="002A2E44"/>
    <w:rsid w:val="002A66A1"/>
    <w:rsid w:val="002B05BA"/>
    <w:rsid w:val="002B08A4"/>
    <w:rsid w:val="002B2041"/>
    <w:rsid w:val="002B2998"/>
    <w:rsid w:val="002B64EE"/>
    <w:rsid w:val="002B67C5"/>
    <w:rsid w:val="002C0173"/>
    <w:rsid w:val="002C0491"/>
    <w:rsid w:val="002C46FB"/>
    <w:rsid w:val="002C5C38"/>
    <w:rsid w:val="002C70ED"/>
    <w:rsid w:val="002D0E88"/>
    <w:rsid w:val="002D52B2"/>
    <w:rsid w:val="002D6A9E"/>
    <w:rsid w:val="002D70D2"/>
    <w:rsid w:val="002D7D45"/>
    <w:rsid w:val="002E2611"/>
    <w:rsid w:val="002E274E"/>
    <w:rsid w:val="002E34C2"/>
    <w:rsid w:val="002E68CD"/>
    <w:rsid w:val="002F20DC"/>
    <w:rsid w:val="002F22E4"/>
    <w:rsid w:val="002F2911"/>
    <w:rsid w:val="002F6381"/>
    <w:rsid w:val="002F7B77"/>
    <w:rsid w:val="00300E87"/>
    <w:rsid w:val="0030188F"/>
    <w:rsid w:val="0030316F"/>
    <w:rsid w:val="00303815"/>
    <w:rsid w:val="0030424F"/>
    <w:rsid w:val="00304557"/>
    <w:rsid w:val="003063C0"/>
    <w:rsid w:val="0030690E"/>
    <w:rsid w:val="00307D05"/>
    <w:rsid w:val="00307DEC"/>
    <w:rsid w:val="00310A3E"/>
    <w:rsid w:val="0031218E"/>
    <w:rsid w:val="00312BDD"/>
    <w:rsid w:val="00312D26"/>
    <w:rsid w:val="00317DEA"/>
    <w:rsid w:val="00317F40"/>
    <w:rsid w:val="00323121"/>
    <w:rsid w:val="00323155"/>
    <w:rsid w:val="00323AFC"/>
    <w:rsid w:val="00325B6A"/>
    <w:rsid w:val="00327E3C"/>
    <w:rsid w:val="0033196E"/>
    <w:rsid w:val="003349FE"/>
    <w:rsid w:val="00334D4B"/>
    <w:rsid w:val="00335B5E"/>
    <w:rsid w:val="00337A78"/>
    <w:rsid w:val="00337DC3"/>
    <w:rsid w:val="00337DDE"/>
    <w:rsid w:val="00337F93"/>
    <w:rsid w:val="00346631"/>
    <w:rsid w:val="00347094"/>
    <w:rsid w:val="00352F8E"/>
    <w:rsid w:val="003569DA"/>
    <w:rsid w:val="0036336D"/>
    <w:rsid w:val="00364B2C"/>
    <w:rsid w:val="00364E1D"/>
    <w:rsid w:val="00365254"/>
    <w:rsid w:val="00365327"/>
    <w:rsid w:val="00367820"/>
    <w:rsid w:val="00374C23"/>
    <w:rsid w:val="00374D9A"/>
    <w:rsid w:val="00377612"/>
    <w:rsid w:val="00381747"/>
    <w:rsid w:val="00382603"/>
    <w:rsid w:val="0038567D"/>
    <w:rsid w:val="00387548"/>
    <w:rsid w:val="0039126D"/>
    <w:rsid w:val="00395A54"/>
    <w:rsid w:val="003964D4"/>
    <w:rsid w:val="0039656A"/>
    <w:rsid w:val="003A1305"/>
    <w:rsid w:val="003A2F82"/>
    <w:rsid w:val="003A33E0"/>
    <w:rsid w:val="003A4488"/>
    <w:rsid w:val="003A5CB3"/>
    <w:rsid w:val="003A5ED3"/>
    <w:rsid w:val="003A6677"/>
    <w:rsid w:val="003A7E0E"/>
    <w:rsid w:val="003B0C07"/>
    <w:rsid w:val="003B14A0"/>
    <w:rsid w:val="003B15B4"/>
    <w:rsid w:val="003B346B"/>
    <w:rsid w:val="003B35E8"/>
    <w:rsid w:val="003B595E"/>
    <w:rsid w:val="003B5F00"/>
    <w:rsid w:val="003B6019"/>
    <w:rsid w:val="003C000E"/>
    <w:rsid w:val="003C0372"/>
    <w:rsid w:val="003C109A"/>
    <w:rsid w:val="003C3ADA"/>
    <w:rsid w:val="003C4D90"/>
    <w:rsid w:val="003C640C"/>
    <w:rsid w:val="003D04B7"/>
    <w:rsid w:val="003D09E4"/>
    <w:rsid w:val="003D2F0D"/>
    <w:rsid w:val="003D330A"/>
    <w:rsid w:val="003D414A"/>
    <w:rsid w:val="003D49E5"/>
    <w:rsid w:val="003D746D"/>
    <w:rsid w:val="003E30F2"/>
    <w:rsid w:val="003E36B2"/>
    <w:rsid w:val="003E3B7D"/>
    <w:rsid w:val="003E4C8C"/>
    <w:rsid w:val="003E766F"/>
    <w:rsid w:val="003F00F5"/>
    <w:rsid w:val="003F05F8"/>
    <w:rsid w:val="003F15B8"/>
    <w:rsid w:val="003F2747"/>
    <w:rsid w:val="003F2F2F"/>
    <w:rsid w:val="003F6600"/>
    <w:rsid w:val="00400021"/>
    <w:rsid w:val="004001AF"/>
    <w:rsid w:val="00401B11"/>
    <w:rsid w:val="0040441C"/>
    <w:rsid w:val="00407D5A"/>
    <w:rsid w:val="00407FC9"/>
    <w:rsid w:val="00411300"/>
    <w:rsid w:val="00412969"/>
    <w:rsid w:val="0041491E"/>
    <w:rsid w:val="0041674F"/>
    <w:rsid w:val="00417EA3"/>
    <w:rsid w:val="0042594D"/>
    <w:rsid w:val="00426874"/>
    <w:rsid w:val="00431673"/>
    <w:rsid w:val="004336C3"/>
    <w:rsid w:val="004379B1"/>
    <w:rsid w:val="0044004E"/>
    <w:rsid w:val="00444205"/>
    <w:rsid w:val="004479E3"/>
    <w:rsid w:val="00451B0B"/>
    <w:rsid w:val="00451FDB"/>
    <w:rsid w:val="004522DE"/>
    <w:rsid w:val="004539E8"/>
    <w:rsid w:val="004562E1"/>
    <w:rsid w:val="004564A6"/>
    <w:rsid w:val="00457259"/>
    <w:rsid w:val="0046032B"/>
    <w:rsid w:val="00460433"/>
    <w:rsid w:val="00461C08"/>
    <w:rsid w:val="00462DEB"/>
    <w:rsid w:val="00464E0A"/>
    <w:rsid w:val="00464E5C"/>
    <w:rsid w:val="004656DA"/>
    <w:rsid w:val="004656F6"/>
    <w:rsid w:val="004659D3"/>
    <w:rsid w:val="00466D71"/>
    <w:rsid w:val="00467593"/>
    <w:rsid w:val="004702A7"/>
    <w:rsid w:val="00471C0F"/>
    <w:rsid w:val="00472E5E"/>
    <w:rsid w:val="004733C3"/>
    <w:rsid w:val="0047392D"/>
    <w:rsid w:val="0047518D"/>
    <w:rsid w:val="004766D6"/>
    <w:rsid w:val="00477496"/>
    <w:rsid w:val="00477E56"/>
    <w:rsid w:val="004804E1"/>
    <w:rsid w:val="00481966"/>
    <w:rsid w:val="004828C4"/>
    <w:rsid w:val="00484C8E"/>
    <w:rsid w:val="004854A2"/>
    <w:rsid w:val="00486319"/>
    <w:rsid w:val="00487543"/>
    <w:rsid w:val="004875E2"/>
    <w:rsid w:val="00490BBD"/>
    <w:rsid w:val="00495327"/>
    <w:rsid w:val="004A23CB"/>
    <w:rsid w:val="004A6569"/>
    <w:rsid w:val="004B1665"/>
    <w:rsid w:val="004C0106"/>
    <w:rsid w:val="004C14F3"/>
    <w:rsid w:val="004C3F28"/>
    <w:rsid w:val="004C51F8"/>
    <w:rsid w:val="004C5BD9"/>
    <w:rsid w:val="004D2412"/>
    <w:rsid w:val="004D4198"/>
    <w:rsid w:val="004D47B7"/>
    <w:rsid w:val="004D6480"/>
    <w:rsid w:val="004D71D4"/>
    <w:rsid w:val="004D73C2"/>
    <w:rsid w:val="004E1568"/>
    <w:rsid w:val="004E3F74"/>
    <w:rsid w:val="004E4CFF"/>
    <w:rsid w:val="004E5910"/>
    <w:rsid w:val="004F188D"/>
    <w:rsid w:val="004F4A4D"/>
    <w:rsid w:val="004F60B9"/>
    <w:rsid w:val="004F6A99"/>
    <w:rsid w:val="00501A64"/>
    <w:rsid w:val="00503BFD"/>
    <w:rsid w:val="005043E5"/>
    <w:rsid w:val="00505B0F"/>
    <w:rsid w:val="0051295A"/>
    <w:rsid w:val="00513D36"/>
    <w:rsid w:val="00515281"/>
    <w:rsid w:val="00515E2F"/>
    <w:rsid w:val="00516FB5"/>
    <w:rsid w:val="005202EE"/>
    <w:rsid w:val="00521726"/>
    <w:rsid w:val="00521B8B"/>
    <w:rsid w:val="00523598"/>
    <w:rsid w:val="005255ED"/>
    <w:rsid w:val="00525601"/>
    <w:rsid w:val="00526530"/>
    <w:rsid w:val="0053293A"/>
    <w:rsid w:val="0053645C"/>
    <w:rsid w:val="00540500"/>
    <w:rsid w:val="00540CB8"/>
    <w:rsid w:val="00545244"/>
    <w:rsid w:val="005458FA"/>
    <w:rsid w:val="005466E4"/>
    <w:rsid w:val="00553801"/>
    <w:rsid w:val="00553968"/>
    <w:rsid w:val="00556B05"/>
    <w:rsid w:val="005615BE"/>
    <w:rsid w:val="00562E3D"/>
    <w:rsid w:val="005632D3"/>
    <w:rsid w:val="0056519E"/>
    <w:rsid w:val="005665B5"/>
    <w:rsid w:val="00566A2B"/>
    <w:rsid w:val="00570F88"/>
    <w:rsid w:val="00571729"/>
    <w:rsid w:val="0057286E"/>
    <w:rsid w:val="00575FFC"/>
    <w:rsid w:val="005816F0"/>
    <w:rsid w:val="005818B8"/>
    <w:rsid w:val="0059027A"/>
    <w:rsid w:val="005904DA"/>
    <w:rsid w:val="00590DA6"/>
    <w:rsid w:val="00591C6C"/>
    <w:rsid w:val="005A2BEC"/>
    <w:rsid w:val="005A5B98"/>
    <w:rsid w:val="005A6F59"/>
    <w:rsid w:val="005A7819"/>
    <w:rsid w:val="005A7AE4"/>
    <w:rsid w:val="005B4FAF"/>
    <w:rsid w:val="005B54EE"/>
    <w:rsid w:val="005B75E1"/>
    <w:rsid w:val="005B7A3C"/>
    <w:rsid w:val="005C08B5"/>
    <w:rsid w:val="005C5603"/>
    <w:rsid w:val="005C5C55"/>
    <w:rsid w:val="005C5F25"/>
    <w:rsid w:val="005C6668"/>
    <w:rsid w:val="005D389D"/>
    <w:rsid w:val="005D3ED9"/>
    <w:rsid w:val="005D4151"/>
    <w:rsid w:val="005D5E21"/>
    <w:rsid w:val="005D64B7"/>
    <w:rsid w:val="005D6941"/>
    <w:rsid w:val="005E3E58"/>
    <w:rsid w:val="005E49E6"/>
    <w:rsid w:val="005F0DEB"/>
    <w:rsid w:val="005F26AC"/>
    <w:rsid w:val="005F3F7B"/>
    <w:rsid w:val="005F4C44"/>
    <w:rsid w:val="00601076"/>
    <w:rsid w:val="00601905"/>
    <w:rsid w:val="00601A18"/>
    <w:rsid w:val="006040DB"/>
    <w:rsid w:val="00606D41"/>
    <w:rsid w:val="00610724"/>
    <w:rsid w:val="00612C22"/>
    <w:rsid w:val="00620051"/>
    <w:rsid w:val="0062383A"/>
    <w:rsid w:val="00624485"/>
    <w:rsid w:val="006245B4"/>
    <w:rsid w:val="006266A6"/>
    <w:rsid w:val="0063003D"/>
    <w:rsid w:val="00632A34"/>
    <w:rsid w:val="00633233"/>
    <w:rsid w:val="00635A5F"/>
    <w:rsid w:val="00640D60"/>
    <w:rsid w:val="00641489"/>
    <w:rsid w:val="00641C72"/>
    <w:rsid w:val="00643002"/>
    <w:rsid w:val="0065365E"/>
    <w:rsid w:val="00653D01"/>
    <w:rsid w:val="00654C86"/>
    <w:rsid w:val="0065566C"/>
    <w:rsid w:val="00656A62"/>
    <w:rsid w:val="00656B4E"/>
    <w:rsid w:val="0066067F"/>
    <w:rsid w:val="00661C44"/>
    <w:rsid w:val="00662C21"/>
    <w:rsid w:val="00664EE1"/>
    <w:rsid w:val="00664F71"/>
    <w:rsid w:val="006662ED"/>
    <w:rsid w:val="00666C38"/>
    <w:rsid w:val="00670DE3"/>
    <w:rsid w:val="00673919"/>
    <w:rsid w:val="006739DF"/>
    <w:rsid w:val="0067653A"/>
    <w:rsid w:val="006766D9"/>
    <w:rsid w:val="006767B2"/>
    <w:rsid w:val="00683680"/>
    <w:rsid w:val="00685EED"/>
    <w:rsid w:val="0069496A"/>
    <w:rsid w:val="006953A2"/>
    <w:rsid w:val="006A0BD7"/>
    <w:rsid w:val="006B0C7A"/>
    <w:rsid w:val="006B12DA"/>
    <w:rsid w:val="006B2BA4"/>
    <w:rsid w:val="006B3FB1"/>
    <w:rsid w:val="006B6044"/>
    <w:rsid w:val="006C4E2E"/>
    <w:rsid w:val="006C5072"/>
    <w:rsid w:val="006C6A9D"/>
    <w:rsid w:val="006C6B3B"/>
    <w:rsid w:val="006D0E49"/>
    <w:rsid w:val="006D1154"/>
    <w:rsid w:val="006D2ECD"/>
    <w:rsid w:val="006D41AC"/>
    <w:rsid w:val="006E2A63"/>
    <w:rsid w:val="006E3654"/>
    <w:rsid w:val="006E711E"/>
    <w:rsid w:val="006F172E"/>
    <w:rsid w:val="006F290E"/>
    <w:rsid w:val="006F5130"/>
    <w:rsid w:val="006F5E11"/>
    <w:rsid w:val="006F5EEC"/>
    <w:rsid w:val="006F7CFD"/>
    <w:rsid w:val="007016CE"/>
    <w:rsid w:val="007035C2"/>
    <w:rsid w:val="00703BD3"/>
    <w:rsid w:val="00703C16"/>
    <w:rsid w:val="00705849"/>
    <w:rsid w:val="00706308"/>
    <w:rsid w:val="0071016E"/>
    <w:rsid w:val="00712665"/>
    <w:rsid w:val="0071386B"/>
    <w:rsid w:val="0072021A"/>
    <w:rsid w:val="0072479C"/>
    <w:rsid w:val="007277B6"/>
    <w:rsid w:val="00727DA0"/>
    <w:rsid w:val="00732EC6"/>
    <w:rsid w:val="007336D9"/>
    <w:rsid w:val="007358BA"/>
    <w:rsid w:val="007361EE"/>
    <w:rsid w:val="00740338"/>
    <w:rsid w:val="00742FBE"/>
    <w:rsid w:val="0074318F"/>
    <w:rsid w:val="00743326"/>
    <w:rsid w:val="0074391F"/>
    <w:rsid w:val="007449A9"/>
    <w:rsid w:val="007460A7"/>
    <w:rsid w:val="00750733"/>
    <w:rsid w:val="00750780"/>
    <w:rsid w:val="007525D1"/>
    <w:rsid w:val="00755BD0"/>
    <w:rsid w:val="00755D08"/>
    <w:rsid w:val="00756C31"/>
    <w:rsid w:val="00760D0D"/>
    <w:rsid w:val="00763B35"/>
    <w:rsid w:val="00764AF2"/>
    <w:rsid w:val="00765117"/>
    <w:rsid w:val="00766E99"/>
    <w:rsid w:val="00767873"/>
    <w:rsid w:val="00770652"/>
    <w:rsid w:val="00772763"/>
    <w:rsid w:val="00773BB6"/>
    <w:rsid w:val="007744B9"/>
    <w:rsid w:val="00774CDC"/>
    <w:rsid w:val="00774F75"/>
    <w:rsid w:val="00775717"/>
    <w:rsid w:val="00775EFE"/>
    <w:rsid w:val="00776618"/>
    <w:rsid w:val="00780DAE"/>
    <w:rsid w:val="00781189"/>
    <w:rsid w:val="007865DD"/>
    <w:rsid w:val="00787B55"/>
    <w:rsid w:val="0079179F"/>
    <w:rsid w:val="00792EC2"/>
    <w:rsid w:val="00796A8D"/>
    <w:rsid w:val="007A0869"/>
    <w:rsid w:val="007A6292"/>
    <w:rsid w:val="007B1416"/>
    <w:rsid w:val="007B3114"/>
    <w:rsid w:val="007B5373"/>
    <w:rsid w:val="007C0010"/>
    <w:rsid w:val="007C0280"/>
    <w:rsid w:val="007C037C"/>
    <w:rsid w:val="007C152E"/>
    <w:rsid w:val="007C3A5B"/>
    <w:rsid w:val="007C5CC4"/>
    <w:rsid w:val="007C5EB7"/>
    <w:rsid w:val="007D2B57"/>
    <w:rsid w:val="007D4A7D"/>
    <w:rsid w:val="007D4DCE"/>
    <w:rsid w:val="007D635E"/>
    <w:rsid w:val="007E19AD"/>
    <w:rsid w:val="007E300B"/>
    <w:rsid w:val="007E7724"/>
    <w:rsid w:val="007F29A5"/>
    <w:rsid w:val="007F2B76"/>
    <w:rsid w:val="007F3DB7"/>
    <w:rsid w:val="007F3DF5"/>
    <w:rsid w:val="007F48F0"/>
    <w:rsid w:val="007F4E37"/>
    <w:rsid w:val="007F5744"/>
    <w:rsid w:val="007F653F"/>
    <w:rsid w:val="007F7737"/>
    <w:rsid w:val="00800A03"/>
    <w:rsid w:val="00802A1A"/>
    <w:rsid w:val="00805CFF"/>
    <w:rsid w:val="008064EE"/>
    <w:rsid w:val="008072DC"/>
    <w:rsid w:val="00810585"/>
    <w:rsid w:val="008143D4"/>
    <w:rsid w:val="00814F07"/>
    <w:rsid w:val="0081525F"/>
    <w:rsid w:val="0081719A"/>
    <w:rsid w:val="008201A1"/>
    <w:rsid w:val="00821184"/>
    <w:rsid w:val="00823AC1"/>
    <w:rsid w:val="00826EA4"/>
    <w:rsid w:val="00827AD5"/>
    <w:rsid w:val="008311F9"/>
    <w:rsid w:val="00831880"/>
    <w:rsid w:val="00832239"/>
    <w:rsid w:val="00837E81"/>
    <w:rsid w:val="00841E35"/>
    <w:rsid w:val="00842617"/>
    <w:rsid w:val="00842D4D"/>
    <w:rsid w:val="00847FDB"/>
    <w:rsid w:val="00853AC2"/>
    <w:rsid w:val="00854B34"/>
    <w:rsid w:val="00855DAD"/>
    <w:rsid w:val="00857A4B"/>
    <w:rsid w:val="0086137E"/>
    <w:rsid w:val="00861988"/>
    <w:rsid w:val="00863276"/>
    <w:rsid w:val="00863337"/>
    <w:rsid w:val="00866450"/>
    <w:rsid w:val="00866458"/>
    <w:rsid w:val="008664DD"/>
    <w:rsid w:val="00867C50"/>
    <w:rsid w:val="00870FCB"/>
    <w:rsid w:val="00872203"/>
    <w:rsid w:val="008736AE"/>
    <w:rsid w:val="008764ED"/>
    <w:rsid w:val="008775D3"/>
    <w:rsid w:val="00877BD5"/>
    <w:rsid w:val="00882987"/>
    <w:rsid w:val="008855B8"/>
    <w:rsid w:val="00886BB9"/>
    <w:rsid w:val="008870F0"/>
    <w:rsid w:val="00887BAE"/>
    <w:rsid w:val="0089171A"/>
    <w:rsid w:val="008931CF"/>
    <w:rsid w:val="00893934"/>
    <w:rsid w:val="008962F6"/>
    <w:rsid w:val="008A2A1D"/>
    <w:rsid w:val="008B5CD1"/>
    <w:rsid w:val="008C19CE"/>
    <w:rsid w:val="008C2F90"/>
    <w:rsid w:val="008C3CE9"/>
    <w:rsid w:val="008C6251"/>
    <w:rsid w:val="008C642B"/>
    <w:rsid w:val="008C6BD9"/>
    <w:rsid w:val="008C6D4F"/>
    <w:rsid w:val="008D2D7F"/>
    <w:rsid w:val="008D4996"/>
    <w:rsid w:val="008D4D31"/>
    <w:rsid w:val="008D7325"/>
    <w:rsid w:val="008D7BDD"/>
    <w:rsid w:val="008E45FD"/>
    <w:rsid w:val="008E69DC"/>
    <w:rsid w:val="008F0CEB"/>
    <w:rsid w:val="008F3C04"/>
    <w:rsid w:val="008F47A3"/>
    <w:rsid w:val="008F72C8"/>
    <w:rsid w:val="0090254C"/>
    <w:rsid w:val="0090383D"/>
    <w:rsid w:val="00904C12"/>
    <w:rsid w:val="009060B4"/>
    <w:rsid w:val="0090724E"/>
    <w:rsid w:val="00910D57"/>
    <w:rsid w:val="00912413"/>
    <w:rsid w:val="00912B9C"/>
    <w:rsid w:val="00912C81"/>
    <w:rsid w:val="009155A4"/>
    <w:rsid w:val="009175A0"/>
    <w:rsid w:val="00921ACF"/>
    <w:rsid w:val="009221AC"/>
    <w:rsid w:val="009225D7"/>
    <w:rsid w:val="009243FB"/>
    <w:rsid w:val="009261FD"/>
    <w:rsid w:val="0092735F"/>
    <w:rsid w:val="00931649"/>
    <w:rsid w:val="00934750"/>
    <w:rsid w:val="009348D4"/>
    <w:rsid w:val="00934E30"/>
    <w:rsid w:val="00934E96"/>
    <w:rsid w:val="00935271"/>
    <w:rsid w:val="0094026A"/>
    <w:rsid w:val="0094056E"/>
    <w:rsid w:val="00942FB1"/>
    <w:rsid w:val="00943209"/>
    <w:rsid w:val="0094509D"/>
    <w:rsid w:val="00945318"/>
    <w:rsid w:val="00947C45"/>
    <w:rsid w:val="00950DB4"/>
    <w:rsid w:val="009511F9"/>
    <w:rsid w:val="009534C6"/>
    <w:rsid w:val="009572D6"/>
    <w:rsid w:val="009606EB"/>
    <w:rsid w:val="009627B8"/>
    <w:rsid w:val="009638F4"/>
    <w:rsid w:val="00963973"/>
    <w:rsid w:val="00964295"/>
    <w:rsid w:val="009657C3"/>
    <w:rsid w:val="009702C4"/>
    <w:rsid w:val="00971786"/>
    <w:rsid w:val="009719B7"/>
    <w:rsid w:val="00971B3B"/>
    <w:rsid w:val="00973775"/>
    <w:rsid w:val="009756BB"/>
    <w:rsid w:val="009771BD"/>
    <w:rsid w:val="009856B7"/>
    <w:rsid w:val="009871C4"/>
    <w:rsid w:val="00991C98"/>
    <w:rsid w:val="0099252C"/>
    <w:rsid w:val="00992EB9"/>
    <w:rsid w:val="009A04E0"/>
    <w:rsid w:val="009A2DD5"/>
    <w:rsid w:val="009B1CC2"/>
    <w:rsid w:val="009B2036"/>
    <w:rsid w:val="009B217F"/>
    <w:rsid w:val="009B598A"/>
    <w:rsid w:val="009C04D8"/>
    <w:rsid w:val="009C1976"/>
    <w:rsid w:val="009C2F9E"/>
    <w:rsid w:val="009C4516"/>
    <w:rsid w:val="009C66ED"/>
    <w:rsid w:val="009D1A88"/>
    <w:rsid w:val="009D2A8F"/>
    <w:rsid w:val="009D3E78"/>
    <w:rsid w:val="009D4716"/>
    <w:rsid w:val="009D5AE2"/>
    <w:rsid w:val="009D61CA"/>
    <w:rsid w:val="009D6E73"/>
    <w:rsid w:val="009E106B"/>
    <w:rsid w:val="009E2276"/>
    <w:rsid w:val="009E38D2"/>
    <w:rsid w:val="009E4DE8"/>
    <w:rsid w:val="009F060E"/>
    <w:rsid w:val="009F0CE1"/>
    <w:rsid w:val="009F3BBF"/>
    <w:rsid w:val="009F4BA8"/>
    <w:rsid w:val="009F7130"/>
    <w:rsid w:val="009F7947"/>
    <w:rsid w:val="00A008D2"/>
    <w:rsid w:val="00A016BE"/>
    <w:rsid w:val="00A07AD2"/>
    <w:rsid w:val="00A07FEF"/>
    <w:rsid w:val="00A12BEA"/>
    <w:rsid w:val="00A1497C"/>
    <w:rsid w:val="00A14FD5"/>
    <w:rsid w:val="00A16FD5"/>
    <w:rsid w:val="00A21956"/>
    <w:rsid w:val="00A227D1"/>
    <w:rsid w:val="00A24FE8"/>
    <w:rsid w:val="00A27A01"/>
    <w:rsid w:val="00A27A3D"/>
    <w:rsid w:val="00A31B37"/>
    <w:rsid w:val="00A33C88"/>
    <w:rsid w:val="00A346E5"/>
    <w:rsid w:val="00A350C8"/>
    <w:rsid w:val="00A377DB"/>
    <w:rsid w:val="00A37CFE"/>
    <w:rsid w:val="00A40F1B"/>
    <w:rsid w:val="00A41AB4"/>
    <w:rsid w:val="00A42EEC"/>
    <w:rsid w:val="00A44ECD"/>
    <w:rsid w:val="00A47E8A"/>
    <w:rsid w:val="00A50406"/>
    <w:rsid w:val="00A50767"/>
    <w:rsid w:val="00A50801"/>
    <w:rsid w:val="00A508A7"/>
    <w:rsid w:val="00A50A98"/>
    <w:rsid w:val="00A53D0A"/>
    <w:rsid w:val="00A54AC0"/>
    <w:rsid w:val="00A57456"/>
    <w:rsid w:val="00A60421"/>
    <w:rsid w:val="00A60A58"/>
    <w:rsid w:val="00A61B21"/>
    <w:rsid w:val="00A65B09"/>
    <w:rsid w:val="00A6642A"/>
    <w:rsid w:val="00A670BB"/>
    <w:rsid w:val="00A70F19"/>
    <w:rsid w:val="00A71449"/>
    <w:rsid w:val="00A73DEA"/>
    <w:rsid w:val="00A74FE5"/>
    <w:rsid w:val="00A76C3D"/>
    <w:rsid w:val="00A76E7C"/>
    <w:rsid w:val="00A770B8"/>
    <w:rsid w:val="00A84B9D"/>
    <w:rsid w:val="00A8682C"/>
    <w:rsid w:val="00A91412"/>
    <w:rsid w:val="00A93220"/>
    <w:rsid w:val="00AA052C"/>
    <w:rsid w:val="00AA1872"/>
    <w:rsid w:val="00AA51FE"/>
    <w:rsid w:val="00AA54A4"/>
    <w:rsid w:val="00AA6F68"/>
    <w:rsid w:val="00AB0D90"/>
    <w:rsid w:val="00AB15F4"/>
    <w:rsid w:val="00AB1E21"/>
    <w:rsid w:val="00AB1E30"/>
    <w:rsid w:val="00AB2477"/>
    <w:rsid w:val="00AB43FD"/>
    <w:rsid w:val="00AB56F0"/>
    <w:rsid w:val="00AB5DBD"/>
    <w:rsid w:val="00AB77BB"/>
    <w:rsid w:val="00AC098A"/>
    <w:rsid w:val="00AC273E"/>
    <w:rsid w:val="00AC59F7"/>
    <w:rsid w:val="00AC7605"/>
    <w:rsid w:val="00AC7E27"/>
    <w:rsid w:val="00AD1858"/>
    <w:rsid w:val="00AD24E6"/>
    <w:rsid w:val="00AD2EFB"/>
    <w:rsid w:val="00AD31A0"/>
    <w:rsid w:val="00AD3C9E"/>
    <w:rsid w:val="00AD4804"/>
    <w:rsid w:val="00AD4DF7"/>
    <w:rsid w:val="00AD5137"/>
    <w:rsid w:val="00AD74BE"/>
    <w:rsid w:val="00AE0183"/>
    <w:rsid w:val="00AE0E94"/>
    <w:rsid w:val="00AE2085"/>
    <w:rsid w:val="00AE2110"/>
    <w:rsid w:val="00AE2EB1"/>
    <w:rsid w:val="00AE3F87"/>
    <w:rsid w:val="00AE6A4C"/>
    <w:rsid w:val="00AF0526"/>
    <w:rsid w:val="00AF1767"/>
    <w:rsid w:val="00AF46B8"/>
    <w:rsid w:val="00AF5F88"/>
    <w:rsid w:val="00AF6F3E"/>
    <w:rsid w:val="00B01DA1"/>
    <w:rsid w:val="00B03BB0"/>
    <w:rsid w:val="00B10BBD"/>
    <w:rsid w:val="00B10CCE"/>
    <w:rsid w:val="00B11A76"/>
    <w:rsid w:val="00B1314D"/>
    <w:rsid w:val="00B135EA"/>
    <w:rsid w:val="00B1463F"/>
    <w:rsid w:val="00B15EB7"/>
    <w:rsid w:val="00B15F33"/>
    <w:rsid w:val="00B1664F"/>
    <w:rsid w:val="00B1722B"/>
    <w:rsid w:val="00B17792"/>
    <w:rsid w:val="00B179E1"/>
    <w:rsid w:val="00B233E3"/>
    <w:rsid w:val="00B2631C"/>
    <w:rsid w:val="00B301F8"/>
    <w:rsid w:val="00B31F63"/>
    <w:rsid w:val="00B335AB"/>
    <w:rsid w:val="00B346DF"/>
    <w:rsid w:val="00B3527B"/>
    <w:rsid w:val="00B413F7"/>
    <w:rsid w:val="00B432DD"/>
    <w:rsid w:val="00B460C2"/>
    <w:rsid w:val="00B47EE6"/>
    <w:rsid w:val="00B51C00"/>
    <w:rsid w:val="00B619B4"/>
    <w:rsid w:val="00B62A02"/>
    <w:rsid w:val="00B72C8C"/>
    <w:rsid w:val="00B73D96"/>
    <w:rsid w:val="00B744D9"/>
    <w:rsid w:val="00B75297"/>
    <w:rsid w:val="00B755DA"/>
    <w:rsid w:val="00B75ED8"/>
    <w:rsid w:val="00B770BB"/>
    <w:rsid w:val="00B77809"/>
    <w:rsid w:val="00B82EC6"/>
    <w:rsid w:val="00B83FE9"/>
    <w:rsid w:val="00B84837"/>
    <w:rsid w:val="00B860DC"/>
    <w:rsid w:val="00B86896"/>
    <w:rsid w:val="00B86FE5"/>
    <w:rsid w:val="00B9540B"/>
    <w:rsid w:val="00B9703B"/>
    <w:rsid w:val="00B97AF0"/>
    <w:rsid w:val="00BA3794"/>
    <w:rsid w:val="00BA3F07"/>
    <w:rsid w:val="00BA3F4D"/>
    <w:rsid w:val="00BA4B3A"/>
    <w:rsid w:val="00BA79E3"/>
    <w:rsid w:val="00BB1FC1"/>
    <w:rsid w:val="00BB239A"/>
    <w:rsid w:val="00BB269D"/>
    <w:rsid w:val="00BB2A7C"/>
    <w:rsid w:val="00BB31CE"/>
    <w:rsid w:val="00BB70D0"/>
    <w:rsid w:val="00BC0188"/>
    <w:rsid w:val="00BC4962"/>
    <w:rsid w:val="00BC4EDF"/>
    <w:rsid w:val="00BC6FB7"/>
    <w:rsid w:val="00BD6836"/>
    <w:rsid w:val="00BD6C9B"/>
    <w:rsid w:val="00BE1744"/>
    <w:rsid w:val="00BE55A7"/>
    <w:rsid w:val="00BE6357"/>
    <w:rsid w:val="00BE64B3"/>
    <w:rsid w:val="00BE67F2"/>
    <w:rsid w:val="00BF11EC"/>
    <w:rsid w:val="00BF287C"/>
    <w:rsid w:val="00BF4CBF"/>
    <w:rsid w:val="00BF6A7B"/>
    <w:rsid w:val="00BF6B3C"/>
    <w:rsid w:val="00C01C5D"/>
    <w:rsid w:val="00C0299C"/>
    <w:rsid w:val="00C03D9E"/>
    <w:rsid w:val="00C066B4"/>
    <w:rsid w:val="00C06D9A"/>
    <w:rsid w:val="00C07388"/>
    <w:rsid w:val="00C109BB"/>
    <w:rsid w:val="00C11B08"/>
    <w:rsid w:val="00C12133"/>
    <w:rsid w:val="00C14784"/>
    <w:rsid w:val="00C17A25"/>
    <w:rsid w:val="00C201EB"/>
    <w:rsid w:val="00C21345"/>
    <w:rsid w:val="00C22109"/>
    <w:rsid w:val="00C33308"/>
    <w:rsid w:val="00C347BA"/>
    <w:rsid w:val="00C358B3"/>
    <w:rsid w:val="00C35C26"/>
    <w:rsid w:val="00C3694F"/>
    <w:rsid w:val="00C371BE"/>
    <w:rsid w:val="00C4003A"/>
    <w:rsid w:val="00C41422"/>
    <w:rsid w:val="00C4567D"/>
    <w:rsid w:val="00C46834"/>
    <w:rsid w:val="00C51137"/>
    <w:rsid w:val="00C51E87"/>
    <w:rsid w:val="00C565F7"/>
    <w:rsid w:val="00C6206C"/>
    <w:rsid w:val="00C63558"/>
    <w:rsid w:val="00C6475D"/>
    <w:rsid w:val="00C6662D"/>
    <w:rsid w:val="00C66FDA"/>
    <w:rsid w:val="00C71066"/>
    <w:rsid w:val="00C72D11"/>
    <w:rsid w:val="00C84133"/>
    <w:rsid w:val="00C86FC2"/>
    <w:rsid w:val="00C87372"/>
    <w:rsid w:val="00C92E08"/>
    <w:rsid w:val="00C93473"/>
    <w:rsid w:val="00C966BD"/>
    <w:rsid w:val="00C971C1"/>
    <w:rsid w:val="00CA0585"/>
    <w:rsid w:val="00CA1FE3"/>
    <w:rsid w:val="00CA2DF6"/>
    <w:rsid w:val="00CA332D"/>
    <w:rsid w:val="00CA35AD"/>
    <w:rsid w:val="00CA4D22"/>
    <w:rsid w:val="00CA4E47"/>
    <w:rsid w:val="00CB254D"/>
    <w:rsid w:val="00CB3533"/>
    <w:rsid w:val="00CB7600"/>
    <w:rsid w:val="00CB7D61"/>
    <w:rsid w:val="00CC55FA"/>
    <w:rsid w:val="00CC6A4B"/>
    <w:rsid w:val="00CD01A8"/>
    <w:rsid w:val="00CD182C"/>
    <w:rsid w:val="00CD429B"/>
    <w:rsid w:val="00CD54A1"/>
    <w:rsid w:val="00CD7A5A"/>
    <w:rsid w:val="00CE2BA6"/>
    <w:rsid w:val="00CE564D"/>
    <w:rsid w:val="00CF0E70"/>
    <w:rsid w:val="00CF18BE"/>
    <w:rsid w:val="00CF2B0C"/>
    <w:rsid w:val="00CF6CEC"/>
    <w:rsid w:val="00CF7ADB"/>
    <w:rsid w:val="00D023A0"/>
    <w:rsid w:val="00D04CDD"/>
    <w:rsid w:val="00D06D3A"/>
    <w:rsid w:val="00D06EDB"/>
    <w:rsid w:val="00D076CA"/>
    <w:rsid w:val="00D1010B"/>
    <w:rsid w:val="00D11E1B"/>
    <w:rsid w:val="00D11F37"/>
    <w:rsid w:val="00D16E87"/>
    <w:rsid w:val="00D2394B"/>
    <w:rsid w:val="00D27D0E"/>
    <w:rsid w:val="00D32346"/>
    <w:rsid w:val="00D340FF"/>
    <w:rsid w:val="00D35776"/>
    <w:rsid w:val="00D35DA7"/>
    <w:rsid w:val="00D37BFE"/>
    <w:rsid w:val="00D37F08"/>
    <w:rsid w:val="00D47AD0"/>
    <w:rsid w:val="00D50275"/>
    <w:rsid w:val="00D55500"/>
    <w:rsid w:val="00D568D3"/>
    <w:rsid w:val="00D57A57"/>
    <w:rsid w:val="00D613A9"/>
    <w:rsid w:val="00D64B17"/>
    <w:rsid w:val="00D64D6B"/>
    <w:rsid w:val="00D7238E"/>
    <w:rsid w:val="00D726E5"/>
    <w:rsid w:val="00D72DB6"/>
    <w:rsid w:val="00D73003"/>
    <w:rsid w:val="00D734CB"/>
    <w:rsid w:val="00D73C03"/>
    <w:rsid w:val="00D8124F"/>
    <w:rsid w:val="00D81BFE"/>
    <w:rsid w:val="00D86500"/>
    <w:rsid w:val="00D86C38"/>
    <w:rsid w:val="00D8709B"/>
    <w:rsid w:val="00D90C09"/>
    <w:rsid w:val="00D92EDA"/>
    <w:rsid w:val="00D9359B"/>
    <w:rsid w:val="00D9488F"/>
    <w:rsid w:val="00DA08D9"/>
    <w:rsid w:val="00DA5661"/>
    <w:rsid w:val="00DA5723"/>
    <w:rsid w:val="00DA69DC"/>
    <w:rsid w:val="00DA6E07"/>
    <w:rsid w:val="00DA7584"/>
    <w:rsid w:val="00DA7A62"/>
    <w:rsid w:val="00DB0413"/>
    <w:rsid w:val="00DB0F15"/>
    <w:rsid w:val="00DB1185"/>
    <w:rsid w:val="00DB3292"/>
    <w:rsid w:val="00DB7A19"/>
    <w:rsid w:val="00DC2F99"/>
    <w:rsid w:val="00DC35B5"/>
    <w:rsid w:val="00DC4322"/>
    <w:rsid w:val="00DC43B4"/>
    <w:rsid w:val="00DC489D"/>
    <w:rsid w:val="00DD140B"/>
    <w:rsid w:val="00DD2123"/>
    <w:rsid w:val="00DD2A9E"/>
    <w:rsid w:val="00DD509E"/>
    <w:rsid w:val="00DD7109"/>
    <w:rsid w:val="00DD74A9"/>
    <w:rsid w:val="00DE14C5"/>
    <w:rsid w:val="00DE2331"/>
    <w:rsid w:val="00DE2FD1"/>
    <w:rsid w:val="00DE3E93"/>
    <w:rsid w:val="00DE5157"/>
    <w:rsid w:val="00DF10EA"/>
    <w:rsid w:val="00DF1BBC"/>
    <w:rsid w:val="00DF6371"/>
    <w:rsid w:val="00DF6F63"/>
    <w:rsid w:val="00E00DCE"/>
    <w:rsid w:val="00E04C1C"/>
    <w:rsid w:val="00E05B1F"/>
    <w:rsid w:val="00E05BA5"/>
    <w:rsid w:val="00E07762"/>
    <w:rsid w:val="00E12CAA"/>
    <w:rsid w:val="00E16107"/>
    <w:rsid w:val="00E2774E"/>
    <w:rsid w:val="00E318F2"/>
    <w:rsid w:val="00E33420"/>
    <w:rsid w:val="00E334BB"/>
    <w:rsid w:val="00E40D91"/>
    <w:rsid w:val="00E45261"/>
    <w:rsid w:val="00E45F90"/>
    <w:rsid w:val="00E52291"/>
    <w:rsid w:val="00E527BE"/>
    <w:rsid w:val="00E56EFE"/>
    <w:rsid w:val="00E61D02"/>
    <w:rsid w:val="00E62AB9"/>
    <w:rsid w:val="00E62D48"/>
    <w:rsid w:val="00E6431C"/>
    <w:rsid w:val="00E64BFF"/>
    <w:rsid w:val="00E6516C"/>
    <w:rsid w:val="00E65900"/>
    <w:rsid w:val="00E65D32"/>
    <w:rsid w:val="00E678A0"/>
    <w:rsid w:val="00E7024C"/>
    <w:rsid w:val="00E7041C"/>
    <w:rsid w:val="00E7078D"/>
    <w:rsid w:val="00E7085E"/>
    <w:rsid w:val="00E729AD"/>
    <w:rsid w:val="00E76843"/>
    <w:rsid w:val="00E769B1"/>
    <w:rsid w:val="00E80E4C"/>
    <w:rsid w:val="00E828BD"/>
    <w:rsid w:val="00E85564"/>
    <w:rsid w:val="00E871ED"/>
    <w:rsid w:val="00E93FCF"/>
    <w:rsid w:val="00E94082"/>
    <w:rsid w:val="00E94487"/>
    <w:rsid w:val="00E9449D"/>
    <w:rsid w:val="00E96BF0"/>
    <w:rsid w:val="00E9778E"/>
    <w:rsid w:val="00EA29F3"/>
    <w:rsid w:val="00EA5075"/>
    <w:rsid w:val="00EB0DDF"/>
    <w:rsid w:val="00EB1EC0"/>
    <w:rsid w:val="00EB688B"/>
    <w:rsid w:val="00EB72D9"/>
    <w:rsid w:val="00EB7C66"/>
    <w:rsid w:val="00EC11B3"/>
    <w:rsid w:val="00EC13BF"/>
    <w:rsid w:val="00EC1977"/>
    <w:rsid w:val="00EC1E6A"/>
    <w:rsid w:val="00EC391F"/>
    <w:rsid w:val="00EC3BCC"/>
    <w:rsid w:val="00EC47BF"/>
    <w:rsid w:val="00EC63E0"/>
    <w:rsid w:val="00EC72BE"/>
    <w:rsid w:val="00ED487F"/>
    <w:rsid w:val="00EE13A3"/>
    <w:rsid w:val="00EE2125"/>
    <w:rsid w:val="00EE315A"/>
    <w:rsid w:val="00EE35E4"/>
    <w:rsid w:val="00EE5F2B"/>
    <w:rsid w:val="00EE613A"/>
    <w:rsid w:val="00EF1B10"/>
    <w:rsid w:val="00EF43D5"/>
    <w:rsid w:val="00EF4926"/>
    <w:rsid w:val="00EF5F8A"/>
    <w:rsid w:val="00F005C9"/>
    <w:rsid w:val="00F0453A"/>
    <w:rsid w:val="00F07E4B"/>
    <w:rsid w:val="00F1042D"/>
    <w:rsid w:val="00F10E0E"/>
    <w:rsid w:val="00F11540"/>
    <w:rsid w:val="00F1404D"/>
    <w:rsid w:val="00F16B2B"/>
    <w:rsid w:val="00F16EDB"/>
    <w:rsid w:val="00F208DC"/>
    <w:rsid w:val="00F21E35"/>
    <w:rsid w:val="00F22CB3"/>
    <w:rsid w:val="00F233F0"/>
    <w:rsid w:val="00F234F5"/>
    <w:rsid w:val="00F24204"/>
    <w:rsid w:val="00F30776"/>
    <w:rsid w:val="00F30B1A"/>
    <w:rsid w:val="00F3166C"/>
    <w:rsid w:val="00F33259"/>
    <w:rsid w:val="00F44FB8"/>
    <w:rsid w:val="00F502CA"/>
    <w:rsid w:val="00F519B9"/>
    <w:rsid w:val="00F520F0"/>
    <w:rsid w:val="00F52462"/>
    <w:rsid w:val="00F538F6"/>
    <w:rsid w:val="00F5491B"/>
    <w:rsid w:val="00F55C6B"/>
    <w:rsid w:val="00F55E8B"/>
    <w:rsid w:val="00F563D0"/>
    <w:rsid w:val="00F564F9"/>
    <w:rsid w:val="00F61485"/>
    <w:rsid w:val="00F61561"/>
    <w:rsid w:val="00F63AC7"/>
    <w:rsid w:val="00F669BA"/>
    <w:rsid w:val="00F71070"/>
    <w:rsid w:val="00F73672"/>
    <w:rsid w:val="00F73A26"/>
    <w:rsid w:val="00F75FE2"/>
    <w:rsid w:val="00F7766C"/>
    <w:rsid w:val="00F81E63"/>
    <w:rsid w:val="00F82076"/>
    <w:rsid w:val="00F8236D"/>
    <w:rsid w:val="00F907E8"/>
    <w:rsid w:val="00F909F6"/>
    <w:rsid w:val="00F90AC0"/>
    <w:rsid w:val="00FA029C"/>
    <w:rsid w:val="00FA269F"/>
    <w:rsid w:val="00FB22AF"/>
    <w:rsid w:val="00FB58F3"/>
    <w:rsid w:val="00FB6CCA"/>
    <w:rsid w:val="00FB7F9C"/>
    <w:rsid w:val="00FC16C4"/>
    <w:rsid w:val="00FC25E1"/>
    <w:rsid w:val="00FC3FA5"/>
    <w:rsid w:val="00FC4C4B"/>
    <w:rsid w:val="00FC5926"/>
    <w:rsid w:val="00FC6260"/>
    <w:rsid w:val="00FC6FBE"/>
    <w:rsid w:val="00FD2C03"/>
    <w:rsid w:val="00FD3B0E"/>
    <w:rsid w:val="00FD63B3"/>
    <w:rsid w:val="00FE1BFD"/>
    <w:rsid w:val="00FE37A0"/>
    <w:rsid w:val="00FE44F7"/>
    <w:rsid w:val="00FE63E3"/>
    <w:rsid w:val="00FF5518"/>
    <w:rsid w:val="00FF5EF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pPr>
        <w:spacing w:line="240" w:lineRule="atLeast"/>
      </w:pPr>
    </w:pPrDefault>
  </w:docDefaults>
  <w:latentStyles w:defLockedState="0" w:defUIPriority="98" w:defSemiHidden="1" w:defUnhideWhenUsed="1" w:defQFormat="0" w:count="267">
    <w:lsdException w:name="Normal" w:semiHidden="0" w:uiPriority="4"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4" w:unhideWhenUsed="0" w:qFormat="1"/>
    <w:lsdException w:name="heading 5" w:semiHidden="0" w:uiPriority="4" w:unhideWhenUsed="0"/>
    <w:lsdException w:name="heading 6" w:semiHidden="0" w:uiPriority="4" w:unhideWhenUsed="0"/>
    <w:lsdException w:name="heading 7" w:uiPriority="4"/>
    <w:lsdException w:name="heading 8" w:uiPriority="0"/>
    <w:lsdException w:name="heading 9" w:uiPriority="4"/>
    <w:lsdException w:name="toc 1" w:uiPriority="4"/>
    <w:lsdException w:name="toc 2" w:uiPriority="4"/>
    <w:lsdException w:name="toc 3" w:uiPriority="4"/>
    <w:lsdException w:name="toc 4" w:uiPriority="4"/>
    <w:lsdException w:name="toc 5" w:uiPriority="4"/>
    <w:lsdException w:name="toc 6" w:uiPriority="4"/>
    <w:lsdException w:name="toc 7" w:uiPriority="4"/>
    <w:lsdException w:name="toc 8" w:uiPriority="4"/>
    <w:lsdException w:name="toc 9" w:uiPriority="4"/>
    <w:lsdException w:name="footnote text" w:uiPriority="99"/>
    <w:lsdException w:name="caption" w:uiPriority="4" w:qFormat="1"/>
    <w:lsdException w:name="footnote reference" w:uiPriority="99"/>
    <w:lsdException w:name="endnote reference" w:uiPriority="4"/>
    <w:lsdException w:name="endnote text" w:uiPriority="4"/>
    <w:lsdException w:name="List Number" w:semiHidden="0" w:unhideWhenUsed="0"/>
    <w:lsdException w:name="List 4" w:semiHidden="0" w:unhideWhenUsed="0"/>
    <w:lsdException w:name="List 5" w:semiHidden="0" w:unhideWhenUsed="0"/>
    <w:lsdException w:name="Title" w:semiHidden="0" w:unhideWhenUsed="0"/>
    <w:lsdException w:name="Body Text Indent" w:uiPriority="3"/>
    <w:lsdException w:name="Subtitle" w:semiHidden="0" w:unhideWhenUsed="0"/>
    <w:lsdException w:name="Salutation" w:semiHidden="0" w:unhideWhenUsed="0"/>
    <w:lsdException w:name="Date" w:semiHidden="0" w:unhideWhenUsed="0"/>
    <w:lsdException w:name="Body Text First Indent" w:semiHidden="0" w:uiPriority="3" w:unhideWhenUsed="0"/>
    <w:lsdException w:name="Body Text First Indent 2" w:uiPriority="3"/>
    <w:lsdException w:name="Body Text 2" w:uiPriority="3"/>
    <w:lsdException w:name="Body Text 3" w:uiPriority="3"/>
    <w:lsdException w:name="Body Text Indent 2" w:uiPriority="3"/>
    <w:lsdException w:name="Body Text Indent 3" w:uiPriority="3"/>
    <w:lsdException w:name="Hyperlink" w:uiPriority="4"/>
    <w:lsdException w:name="FollowedHyperlink" w:uiPriority="4"/>
    <w:lsdException w:name="Strong" w:semiHidden="0" w:unhideWhenUsed="0"/>
    <w:lsdException w:name="Emphasis" w:semiHidden="0" w:unhideWhenUsed="0"/>
    <w:lsdException w:name="HTML Top of Form" w:uiPriority="0"/>
    <w:lsdException w:name="HTML Bottom of Form" w:uiPriority="0"/>
    <w:lsdException w:name="Normal (Web)" w:uiPriority="99"/>
    <w:lsdException w:name="HTML Preformatted" w:uiPriority="99"/>
    <w:lsdException w:name="Normal Table"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59" w:unhideWhenUsed="0"/>
    <w:lsdException w:name="Table Theme" w:uiPriority="0"/>
    <w:lsdException w:name="Placeholder Text" w:unhideWhenUsed="0"/>
    <w:lsdException w:name="No Spacing"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aliases w:val="Standaard HKV"/>
    <w:uiPriority w:val="4"/>
    <w:rsid w:val="0016743C"/>
    <w:pPr>
      <w:spacing w:line="280" w:lineRule="atLeast"/>
    </w:pPr>
    <w:rPr>
      <w:rFonts w:ascii="Verdana" w:hAnsi="Verdana" w:cs="Maiandra GD"/>
      <w:sz w:val="18"/>
      <w:szCs w:val="18"/>
    </w:rPr>
  </w:style>
  <w:style w:type="paragraph" w:styleId="Heading1">
    <w:name w:val="heading 1"/>
    <w:aliases w:val="Hoofdstuk HKV,'Document,heading 1"/>
    <w:basedOn w:val="ZsysbasisHKV"/>
    <w:next w:val="BasistekstHKV"/>
    <w:link w:val="Heading1Char"/>
    <w:qFormat/>
    <w:rsid w:val="008D4996"/>
    <w:pPr>
      <w:keepNext/>
      <w:keepLines/>
      <w:numPr>
        <w:numId w:val="25"/>
      </w:numPr>
      <w:spacing w:before="480" w:after="280" w:line="480" w:lineRule="exact"/>
      <w:outlineLvl w:val="0"/>
    </w:pPr>
    <w:rPr>
      <w:b/>
      <w:bCs/>
      <w:color w:val="0076BD" w:themeColor="accent1"/>
      <w:sz w:val="32"/>
      <w:szCs w:val="32"/>
    </w:rPr>
  </w:style>
  <w:style w:type="paragraph" w:styleId="Heading2">
    <w:name w:val="heading 2"/>
    <w:aliases w:val="Paragraaf HKV,Chapter,H2,heading 2"/>
    <w:basedOn w:val="ZsysbasisHKV"/>
    <w:next w:val="BasistekstHKV"/>
    <w:link w:val="Heading2Char"/>
    <w:qFormat/>
    <w:rsid w:val="00662C21"/>
    <w:pPr>
      <w:keepNext/>
      <w:keepLines/>
      <w:numPr>
        <w:ilvl w:val="1"/>
        <w:numId w:val="25"/>
      </w:numPr>
      <w:spacing w:before="560" w:after="280" w:line="320" w:lineRule="exact"/>
      <w:outlineLvl w:val="1"/>
    </w:pPr>
    <w:rPr>
      <w:bCs/>
      <w:iCs/>
      <w:color w:val="0076BD" w:themeColor="accent1"/>
      <w:sz w:val="26"/>
      <w:szCs w:val="28"/>
    </w:rPr>
  </w:style>
  <w:style w:type="paragraph" w:styleId="Heading3">
    <w:name w:val="heading 3"/>
    <w:aliases w:val="Subparagraaf HKV,Section,Heading3,heading 3"/>
    <w:basedOn w:val="ZsysbasisHKV"/>
    <w:next w:val="BasistekstHKV"/>
    <w:qFormat/>
    <w:rsid w:val="00130943"/>
    <w:pPr>
      <w:keepNext/>
      <w:keepLines/>
      <w:numPr>
        <w:ilvl w:val="2"/>
        <w:numId w:val="25"/>
      </w:numPr>
      <w:spacing w:before="560" w:after="120"/>
      <w:outlineLvl w:val="2"/>
    </w:pPr>
    <w:rPr>
      <w:iCs/>
      <w:color w:val="0076BD" w:themeColor="accent1"/>
      <w:sz w:val="22"/>
    </w:rPr>
  </w:style>
  <w:style w:type="paragraph" w:styleId="Heading4">
    <w:name w:val="heading 4"/>
    <w:aliases w:val="Kop 4 HKV"/>
    <w:basedOn w:val="ZsysbasisHKV"/>
    <w:next w:val="BasistekstHKV"/>
    <w:uiPriority w:val="4"/>
    <w:qFormat/>
    <w:rsid w:val="003A33E0"/>
    <w:pPr>
      <w:keepNext/>
      <w:keepLines/>
      <w:numPr>
        <w:ilvl w:val="3"/>
        <w:numId w:val="25"/>
      </w:numPr>
      <w:outlineLvl w:val="3"/>
    </w:pPr>
    <w:rPr>
      <w:bCs/>
      <w:szCs w:val="24"/>
    </w:rPr>
  </w:style>
  <w:style w:type="paragraph" w:styleId="Heading5">
    <w:name w:val="heading 5"/>
    <w:aliases w:val="Kop 5 HKV"/>
    <w:basedOn w:val="ZsysbasisHKV"/>
    <w:next w:val="BasistekstHKV"/>
    <w:uiPriority w:val="4"/>
    <w:rsid w:val="003A33E0"/>
    <w:pPr>
      <w:keepNext/>
      <w:keepLines/>
      <w:numPr>
        <w:ilvl w:val="4"/>
        <w:numId w:val="25"/>
      </w:numPr>
      <w:outlineLvl w:val="4"/>
    </w:pPr>
    <w:rPr>
      <w:bCs/>
      <w:iCs/>
      <w:szCs w:val="22"/>
    </w:rPr>
  </w:style>
  <w:style w:type="paragraph" w:styleId="Heading6">
    <w:name w:val="heading 6"/>
    <w:aliases w:val="Kop 6 HKV"/>
    <w:basedOn w:val="ZsysbasisHKV"/>
    <w:next w:val="BasistekstHKV"/>
    <w:link w:val="Heading6Char"/>
    <w:uiPriority w:val="4"/>
    <w:rsid w:val="006B3FB1"/>
    <w:pPr>
      <w:keepNext/>
      <w:keepLines/>
      <w:outlineLvl w:val="5"/>
    </w:pPr>
  </w:style>
  <w:style w:type="paragraph" w:styleId="Heading7">
    <w:name w:val="heading 7"/>
    <w:aliases w:val="Kop 7 HKV"/>
    <w:basedOn w:val="ZsysbasisHKV"/>
    <w:next w:val="BasistekstHKV"/>
    <w:link w:val="Heading7Char"/>
    <w:uiPriority w:val="4"/>
    <w:rsid w:val="006B3FB1"/>
    <w:pPr>
      <w:keepNext/>
      <w:keepLines/>
      <w:outlineLvl w:val="6"/>
    </w:pPr>
  </w:style>
  <w:style w:type="paragraph" w:styleId="Heading8">
    <w:name w:val="heading 8"/>
    <w:aliases w:val="Kop 8 HKV"/>
    <w:basedOn w:val="ZsysbasisHKV"/>
    <w:next w:val="BasistekstHKV"/>
    <w:link w:val="Heading8Char"/>
    <w:rsid w:val="006B3FB1"/>
    <w:pPr>
      <w:keepNext/>
      <w:keepLines/>
      <w:outlineLvl w:val="7"/>
    </w:pPr>
  </w:style>
  <w:style w:type="paragraph" w:styleId="Heading9">
    <w:name w:val="heading 9"/>
    <w:aliases w:val="Kop 9 HKV"/>
    <w:basedOn w:val="ZsysbasisHKV"/>
    <w:next w:val="BasistekstHKV"/>
    <w:uiPriority w:val="4"/>
    <w:rsid w:val="001D5B24"/>
    <w:pPr>
      <w:keepNext/>
      <w:keepLines/>
      <w:outlineLvl w:val="8"/>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stekstHKV">
    <w:name w:val="Basistekst HKV"/>
    <w:basedOn w:val="ZsysbasisHKV"/>
    <w:qFormat/>
    <w:rsid w:val="005665B5"/>
    <w:pPr>
      <w:spacing w:line="280" w:lineRule="exact"/>
    </w:pPr>
  </w:style>
  <w:style w:type="paragraph" w:customStyle="1" w:styleId="ZsysbasisHKV">
    <w:name w:val="Zsysbasis HKV"/>
    <w:next w:val="BasistekstHKV"/>
    <w:link w:val="ZsysbasisHKVChar"/>
    <w:uiPriority w:val="4"/>
    <w:semiHidden/>
    <w:rsid w:val="00FA269F"/>
    <w:pPr>
      <w:spacing w:line="280" w:lineRule="atLeast"/>
    </w:pPr>
    <w:rPr>
      <w:rFonts w:ascii="Verdana" w:hAnsi="Verdana" w:cs="Maiandra GD"/>
      <w:sz w:val="18"/>
      <w:szCs w:val="18"/>
    </w:rPr>
  </w:style>
  <w:style w:type="paragraph" w:customStyle="1" w:styleId="BasistekstvetHKV">
    <w:name w:val="Basistekst vet HKV"/>
    <w:basedOn w:val="ZsysbasisHKV"/>
    <w:next w:val="BasistekstHKV"/>
    <w:uiPriority w:val="1"/>
    <w:qFormat/>
    <w:rsid w:val="00122DED"/>
    <w:rPr>
      <w:b/>
      <w:bCs/>
    </w:rPr>
  </w:style>
  <w:style w:type="character" w:styleId="FollowedHyperlink">
    <w:name w:val="FollowedHyperlink"/>
    <w:aliases w:val="GevolgdeHyperlink HKV"/>
    <w:basedOn w:val="DefaultParagraphFont"/>
    <w:uiPriority w:val="4"/>
    <w:rsid w:val="00B460C2"/>
    <w:rPr>
      <w:color w:val="auto"/>
      <w:u w:val="none"/>
    </w:rPr>
  </w:style>
  <w:style w:type="character" w:styleId="Hyperlink">
    <w:name w:val="Hyperlink"/>
    <w:aliases w:val="Hyperlink HKV"/>
    <w:basedOn w:val="DefaultParagraphFont"/>
    <w:uiPriority w:val="4"/>
    <w:rsid w:val="00B460C2"/>
    <w:rPr>
      <w:color w:val="auto"/>
      <w:u w:val="none"/>
    </w:rPr>
  </w:style>
  <w:style w:type="paragraph" w:customStyle="1" w:styleId="AdresvakHKV">
    <w:name w:val="Adresvak HKV"/>
    <w:basedOn w:val="ZsysbasisHKV"/>
    <w:uiPriority w:val="4"/>
    <w:rsid w:val="00280D1D"/>
    <w:rPr>
      <w:noProof/>
    </w:rPr>
  </w:style>
  <w:style w:type="paragraph" w:styleId="Header">
    <w:name w:val="header"/>
    <w:basedOn w:val="ZsysbasisHKV"/>
    <w:next w:val="BasistekstHKV"/>
    <w:link w:val="HeaderChar"/>
    <w:uiPriority w:val="98"/>
    <w:semiHidden/>
    <w:rsid w:val="00122DED"/>
  </w:style>
  <w:style w:type="paragraph" w:styleId="Footer">
    <w:name w:val="footer"/>
    <w:basedOn w:val="ZsysbasisHKV"/>
    <w:next w:val="BasistekstHKV"/>
    <w:link w:val="FooterChar"/>
    <w:uiPriority w:val="98"/>
    <w:semiHidden/>
    <w:rsid w:val="00122DED"/>
    <w:pPr>
      <w:jc w:val="right"/>
    </w:pPr>
  </w:style>
  <w:style w:type="paragraph" w:customStyle="1" w:styleId="KoptekstHKV">
    <w:name w:val="Koptekst HKV"/>
    <w:basedOn w:val="ZsysbasisdocumentgegevensHKV"/>
    <w:uiPriority w:val="4"/>
    <w:rsid w:val="00523598"/>
    <w:pPr>
      <w:spacing w:line="200" w:lineRule="exact"/>
    </w:pPr>
    <w:rPr>
      <w:sz w:val="14"/>
    </w:rPr>
  </w:style>
  <w:style w:type="paragraph" w:customStyle="1" w:styleId="VoettekstHKV">
    <w:name w:val="Voettekst HKV"/>
    <w:basedOn w:val="ZsysbasisdocumentgegevensHKV"/>
    <w:uiPriority w:val="4"/>
    <w:rsid w:val="000E4070"/>
    <w:pPr>
      <w:spacing w:line="280" w:lineRule="exact"/>
    </w:pPr>
    <w:rPr>
      <w:color w:val="0076BD" w:themeColor="accent1"/>
      <w:sz w:val="13"/>
    </w:rPr>
  </w:style>
  <w:style w:type="numbering" w:styleId="111111">
    <w:name w:val="Outline List 2"/>
    <w:basedOn w:val="NoList"/>
    <w:uiPriority w:val="98"/>
    <w:semiHidden/>
    <w:rsid w:val="00E07762"/>
    <w:pPr>
      <w:numPr>
        <w:numId w:val="5"/>
      </w:numPr>
    </w:pPr>
  </w:style>
  <w:style w:type="numbering" w:styleId="1ai">
    <w:name w:val="Outline List 1"/>
    <w:basedOn w:val="NoList"/>
    <w:uiPriority w:val="98"/>
    <w:semiHidden/>
    <w:rsid w:val="00E07762"/>
    <w:pPr>
      <w:numPr>
        <w:numId w:val="6"/>
      </w:numPr>
    </w:pPr>
  </w:style>
  <w:style w:type="paragraph" w:customStyle="1" w:styleId="BasistekstcursiefHKV">
    <w:name w:val="Basistekst cursief HKV"/>
    <w:basedOn w:val="ZsysbasisHKV"/>
    <w:next w:val="BasistekstHKV"/>
    <w:uiPriority w:val="2"/>
    <w:qFormat/>
    <w:rsid w:val="00122DED"/>
    <w:rPr>
      <w:i/>
      <w:iCs/>
    </w:rPr>
  </w:style>
  <w:style w:type="table" w:styleId="Table3Deffects1">
    <w:name w:val="Table 3D effects 1"/>
    <w:basedOn w:val="TableNormal"/>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ZsysbasisHKV"/>
    <w:next w:val="BasistekstHKV"/>
    <w:uiPriority w:val="98"/>
    <w:semiHidden/>
    <w:rsid w:val="0020607F"/>
  </w:style>
  <w:style w:type="paragraph" w:styleId="EnvelopeAddress">
    <w:name w:val="envelope address"/>
    <w:basedOn w:val="ZsysbasisHKV"/>
    <w:next w:val="BasistekstHKV"/>
    <w:uiPriority w:val="98"/>
    <w:semiHidden/>
    <w:rsid w:val="0020607F"/>
  </w:style>
  <w:style w:type="paragraph" w:styleId="Closing">
    <w:name w:val="Closing"/>
    <w:basedOn w:val="ZsysbasisHKV"/>
    <w:next w:val="BasistekstHKV"/>
    <w:uiPriority w:val="98"/>
    <w:semiHidden/>
    <w:rsid w:val="0020607F"/>
  </w:style>
  <w:style w:type="paragraph" w:customStyle="1" w:styleId="Inspring1eniveauHKV">
    <w:name w:val="Inspring 1e niveau HKV"/>
    <w:basedOn w:val="ZsysbasisHKV"/>
    <w:uiPriority w:val="4"/>
    <w:qFormat/>
    <w:rsid w:val="00122DED"/>
    <w:pPr>
      <w:tabs>
        <w:tab w:val="left" w:pos="340"/>
      </w:tabs>
      <w:ind w:left="340" w:hanging="340"/>
    </w:pPr>
  </w:style>
  <w:style w:type="paragraph" w:customStyle="1" w:styleId="Inspring2eniveauHKV">
    <w:name w:val="Inspring 2e niveau HKV"/>
    <w:basedOn w:val="ZsysbasisHKV"/>
    <w:uiPriority w:val="4"/>
    <w:qFormat/>
    <w:rsid w:val="00122DED"/>
    <w:pPr>
      <w:tabs>
        <w:tab w:val="left" w:pos="680"/>
      </w:tabs>
      <w:ind w:left="680" w:hanging="340"/>
    </w:pPr>
  </w:style>
  <w:style w:type="paragraph" w:customStyle="1" w:styleId="Inspring3eniveauHKV">
    <w:name w:val="Inspring 3e niveau HKV"/>
    <w:basedOn w:val="ZsysbasisHKV"/>
    <w:uiPriority w:val="4"/>
    <w:qFormat/>
    <w:rsid w:val="00122DED"/>
    <w:pPr>
      <w:tabs>
        <w:tab w:val="left" w:pos="1020"/>
      </w:tabs>
      <w:ind w:left="1020" w:hanging="340"/>
    </w:pPr>
  </w:style>
  <w:style w:type="paragraph" w:customStyle="1" w:styleId="Zwevend1eniveauHKV">
    <w:name w:val="Zwevend 1e niveau HKV"/>
    <w:basedOn w:val="ZsysbasisHKV"/>
    <w:uiPriority w:val="4"/>
    <w:qFormat/>
    <w:rsid w:val="00122DED"/>
    <w:pPr>
      <w:ind w:left="340"/>
    </w:pPr>
  </w:style>
  <w:style w:type="paragraph" w:customStyle="1" w:styleId="Zwevend2eniveauHKV">
    <w:name w:val="Zwevend 2e niveau HKV"/>
    <w:basedOn w:val="ZsysbasisHKV"/>
    <w:uiPriority w:val="4"/>
    <w:qFormat/>
    <w:rsid w:val="00122DED"/>
    <w:pPr>
      <w:ind w:left="680"/>
    </w:pPr>
  </w:style>
  <w:style w:type="paragraph" w:customStyle="1" w:styleId="Zwevend3eniveauHKV">
    <w:name w:val="Zwevend 3e niveau HKV"/>
    <w:basedOn w:val="ZsysbasisHKV"/>
    <w:uiPriority w:val="4"/>
    <w:qFormat/>
    <w:rsid w:val="00122DED"/>
    <w:pPr>
      <w:ind w:left="1020"/>
    </w:pPr>
  </w:style>
  <w:style w:type="paragraph" w:styleId="TOC1">
    <w:name w:val="toc 1"/>
    <w:aliases w:val="Inhopg 1 HKV"/>
    <w:basedOn w:val="ZsysbasistocHKV"/>
    <w:next w:val="BasistekstHKV"/>
    <w:uiPriority w:val="4"/>
    <w:rsid w:val="004479E3"/>
    <w:pPr>
      <w:spacing w:before="560"/>
    </w:pPr>
    <w:rPr>
      <w:color w:val="0076BD" w:themeColor="accent1"/>
      <w:sz w:val="22"/>
    </w:rPr>
  </w:style>
  <w:style w:type="paragraph" w:styleId="TOC2">
    <w:name w:val="toc 2"/>
    <w:aliases w:val="Inhopg 2 HKV"/>
    <w:basedOn w:val="ZsysbasistocHKV"/>
    <w:next w:val="BasistekstHKV"/>
    <w:uiPriority w:val="4"/>
    <w:rsid w:val="004479E3"/>
    <w:rPr>
      <w:noProof/>
      <w:color w:val="000000" w:themeColor="text1"/>
    </w:rPr>
  </w:style>
  <w:style w:type="paragraph" w:styleId="TOC3">
    <w:name w:val="toc 3"/>
    <w:aliases w:val="Inhopg 3 HKV"/>
    <w:basedOn w:val="ZsysbasistocHKV"/>
    <w:next w:val="BasistekstHKV"/>
    <w:uiPriority w:val="4"/>
    <w:rsid w:val="00E65900"/>
  </w:style>
  <w:style w:type="paragraph" w:styleId="TOC4">
    <w:name w:val="toc 4"/>
    <w:aliases w:val="Inhopg 4 HKV"/>
    <w:basedOn w:val="ZsysbasistocHKV"/>
    <w:next w:val="BasistekstHKV"/>
    <w:uiPriority w:val="4"/>
    <w:rsid w:val="00122DED"/>
  </w:style>
  <w:style w:type="paragraph" w:styleId="TableofAuthorities">
    <w:name w:val="table of authorities"/>
    <w:basedOn w:val="ZsysbasisHKV"/>
    <w:next w:val="BasistekstHKV"/>
    <w:uiPriority w:val="98"/>
    <w:semiHidden/>
    <w:rsid w:val="00F33259"/>
    <w:pPr>
      <w:ind w:left="180" w:hanging="180"/>
    </w:pPr>
  </w:style>
  <w:style w:type="paragraph" w:styleId="Index2">
    <w:name w:val="index 2"/>
    <w:basedOn w:val="ZsysbasisHKV"/>
    <w:next w:val="BasistekstHKV"/>
    <w:uiPriority w:val="98"/>
    <w:semiHidden/>
    <w:rsid w:val="00122DED"/>
  </w:style>
  <w:style w:type="paragraph" w:styleId="Index3">
    <w:name w:val="index 3"/>
    <w:basedOn w:val="ZsysbasisHKV"/>
    <w:next w:val="BasistekstHKV"/>
    <w:uiPriority w:val="98"/>
    <w:semiHidden/>
    <w:rsid w:val="00122DED"/>
  </w:style>
  <w:style w:type="paragraph" w:styleId="Subtitle">
    <w:name w:val="Subtitle"/>
    <w:basedOn w:val="ZsysbasisHKV"/>
    <w:next w:val="BasistekstHKV"/>
    <w:uiPriority w:val="98"/>
    <w:semiHidden/>
    <w:rsid w:val="00122DED"/>
  </w:style>
  <w:style w:type="paragraph" w:styleId="Title">
    <w:name w:val="Title"/>
    <w:basedOn w:val="ZsysbasisHKV"/>
    <w:next w:val="BasistekstHKV"/>
    <w:uiPriority w:val="98"/>
    <w:semiHidden/>
    <w:rsid w:val="00122DED"/>
  </w:style>
  <w:style w:type="paragraph" w:customStyle="1" w:styleId="Kop2zondernummerHKV">
    <w:name w:val="Kop 2 zonder nummer HKV"/>
    <w:basedOn w:val="ZsysbasisHKV"/>
    <w:next w:val="BasistekstHKV"/>
    <w:uiPriority w:val="4"/>
    <w:qFormat/>
    <w:rsid w:val="00C3694F"/>
    <w:pPr>
      <w:keepNext/>
      <w:keepLines/>
      <w:spacing w:before="560" w:after="280" w:line="320" w:lineRule="exact"/>
    </w:pPr>
    <w:rPr>
      <w:bCs/>
      <w:iCs/>
      <w:color w:val="0076BD" w:themeColor="accent1"/>
      <w:sz w:val="26"/>
      <w:szCs w:val="28"/>
    </w:rPr>
  </w:style>
  <w:style w:type="character" w:styleId="PageNumber">
    <w:name w:val="page number"/>
    <w:basedOn w:val="DefaultParagraphFont"/>
    <w:uiPriority w:val="98"/>
    <w:semiHidden/>
    <w:rsid w:val="00122DED"/>
  </w:style>
  <w:style w:type="character" w:customStyle="1" w:styleId="zsysVeldMarkering">
    <w:name w:val="zsysVeldMarkering"/>
    <w:basedOn w:val="DefaultParagraphFont"/>
    <w:semiHidden/>
    <w:rsid w:val="00837E81"/>
    <w:rPr>
      <w:bdr w:val="none" w:sz="0" w:space="0" w:color="auto"/>
      <w:shd w:val="clear" w:color="auto" w:fill="FFFF00"/>
    </w:rPr>
  </w:style>
  <w:style w:type="paragraph" w:customStyle="1" w:styleId="HoofdstuktitelHKV">
    <w:name w:val="Hoofdstuk titel HKV"/>
    <w:basedOn w:val="ZsysbasisHKV"/>
    <w:next w:val="BasistekstHKV"/>
    <w:uiPriority w:val="4"/>
    <w:qFormat/>
    <w:rsid w:val="00F90AC0"/>
    <w:pPr>
      <w:keepNext/>
      <w:keepLines/>
      <w:spacing w:after="240" w:line="720" w:lineRule="exact"/>
      <w:jc w:val="right"/>
    </w:pPr>
    <w:rPr>
      <w:b/>
      <w:bCs/>
      <w:color w:val="0076BD" w:themeColor="accent1"/>
      <w:sz w:val="52"/>
      <w:szCs w:val="32"/>
    </w:rPr>
  </w:style>
  <w:style w:type="paragraph" w:customStyle="1" w:styleId="Kop3zondernummerHKV">
    <w:name w:val="Kop 3 zonder nummer HKV"/>
    <w:basedOn w:val="ZsysbasisHKV"/>
    <w:next w:val="BasistekstHKV"/>
    <w:uiPriority w:val="4"/>
    <w:qFormat/>
    <w:rsid w:val="00262D3C"/>
    <w:pPr>
      <w:keepNext/>
      <w:keepLines/>
      <w:spacing w:before="560"/>
    </w:pPr>
    <w:rPr>
      <w:iCs/>
      <w:color w:val="0076BD" w:themeColor="accent1"/>
    </w:rPr>
  </w:style>
  <w:style w:type="paragraph" w:styleId="Index4">
    <w:name w:val="index 4"/>
    <w:basedOn w:val="Normal"/>
    <w:next w:val="Normal"/>
    <w:uiPriority w:val="98"/>
    <w:semiHidden/>
    <w:rsid w:val="00122DED"/>
    <w:pPr>
      <w:ind w:left="720" w:hanging="180"/>
    </w:pPr>
  </w:style>
  <w:style w:type="paragraph" w:styleId="Index5">
    <w:name w:val="index 5"/>
    <w:basedOn w:val="Normal"/>
    <w:next w:val="Normal"/>
    <w:uiPriority w:val="98"/>
    <w:semiHidden/>
    <w:rsid w:val="00122DED"/>
    <w:pPr>
      <w:ind w:left="900" w:hanging="180"/>
    </w:pPr>
  </w:style>
  <w:style w:type="paragraph" w:styleId="Index6">
    <w:name w:val="index 6"/>
    <w:basedOn w:val="Normal"/>
    <w:next w:val="Normal"/>
    <w:uiPriority w:val="98"/>
    <w:semiHidden/>
    <w:rsid w:val="00122DED"/>
    <w:pPr>
      <w:ind w:left="1080" w:hanging="180"/>
    </w:pPr>
  </w:style>
  <w:style w:type="paragraph" w:styleId="Index7">
    <w:name w:val="index 7"/>
    <w:basedOn w:val="Normal"/>
    <w:next w:val="Normal"/>
    <w:uiPriority w:val="98"/>
    <w:semiHidden/>
    <w:rsid w:val="00122DED"/>
    <w:pPr>
      <w:ind w:left="1260" w:hanging="180"/>
    </w:pPr>
  </w:style>
  <w:style w:type="paragraph" w:styleId="Index8">
    <w:name w:val="index 8"/>
    <w:basedOn w:val="Normal"/>
    <w:next w:val="Normal"/>
    <w:uiPriority w:val="98"/>
    <w:semiHidden/>
    <w:rsid w:val="00122DED"/>
    <w:pPr>
      <w:ind w:left="1440" w:hanging="180"/>
    </w:pPr>
  </w:style>
  <w:style w:type="paragraph" w:styleId="Index9">
    <w:name w:val="index 9"/>
    <w:basedOn w:val="Normal"/>
    <w:next w:val="Normal"/>
    <w:uiPriority w:val="98"/>
    <w:semiHidden/>
    <w:rsid w:val="00122DED"/>
    <w:pPr>
      <w:ind w:left="1620" w:hanging="180"/>
    </w:pPr>
  </w:style>
  <w:style w:type="paragraph" w:styleId="TOC5">
    <w:name w:val="toc 5"/>
    <w:aliases w:val="Inhopg 5 HKV"/>
    <w:basedOn w:val="ZsysbasistocHKV"/>
    <w:next w:val="BasistekstHKV"/>
    <w:uiPriority w:val="4"/>
    <w:rsid w:val="00120213"/>
  </w:style>
  <w:style w:type="paragraph" w:styleId="TOC6">
    <w:name w:val="toc 6"/>
    <w:aliases w:val="Inhopg 6 HKV"/>
    <w:basedOn w:val="ZsysbasistocHKV"/>
    <w:next w:val="BasistekstHKV"/>
    <w:uiPriority w:val="4"/>
    <w:rsid w:val="00732EC6"/>
    <w:pPr>
      <w:spacing w:before="560"/>
      <w:ind w:firstLine="0"/>
    </w:pPr>
    <w:rPr>
      <w:color w:val="0076BD" w:themeColor="accent1"/>
      <w:sz w:val="22"/>
    </w:rPr>
  </w:style>
  <w:style w:type="paragraph" w:styleId="TOC7">
    <w:name w:val="toc 7"/>
    <w:aliases w:val="Inhopg 7 HKV"/>
    <w:basedOn w:val="ZsysbasistocHKV"/>
    <w:next w:val="BasistekstHKV"/>
    <w:uiPriority w:val="4"/>
    <w:rsid w:val="00732EC6"/>
  </w:style>
  <w:style w:type="paragraph" w:styleId="TOC8">
    <w:name w:val="toc 8"/>
    <w:aliases w:val="Inhopg 8 HKV"/>
    <w:basedOn w:val="ZsysbasistocHKV"/>
    <w:next w:val="BasistekstHKV"/>
    <w:uiPriority w:val="4"/>
    <w:rsid w:val="00732EC6"/>
  </w:style>
  <w:style w:type="paragraph" w:styleId="TOC9">
    <w:name w:val="toc 9"/>
    <w:aliases w:val="Inhopg 9 HKV"/>
    <w:basedOn w:val="ZsysbasistocHKV"/>
    <w:next w:val="BasistekstHKV"/>
    <w:uiPriority w:val="4"/>
    <w:rsid w:val="003964D4"/>
  </w:style>
  <w:style w:type="paragraph" w:styleId="EnvelopeReturn">
    <w:name w:val="envelope return"/>
    <w:basedOn w:val="ZsysbasisHKV"/>
    <w:next w:val="BasistekstHKV"/>
    <w:uiPriority w:val="98"/>
    <w:semiHidden/>
    <w:rsid w:val="0020607F"/>
  </w:style>
  <w:style w:type="numbering" w:styleId="ArticleSection">
    <w:name w:val="Outline List 3"/>
    <w:basedOn w:val="NoList"/>
    <w:uiPriority w:val="98"/>
    <w:semiHidden/>
    <w:rsid w:val="00E07762"/>
    <w:pPr>
      <w:numPr>
        <w:numId w:val="7"/>
      </w:numPr>
    </w:pPr>
  </w:style>
  <w:style w:type="paragraph" w:styleId="MessageHeader">
    <w:name w:val="Message Header"/>
    <w:basedOn w:val="ZsysbasisHKV"/>
    <w:next w:val="BasistekstHKV"/>
    <w:uiPriority w:val="98"/>
    <w:semiHidden/>
    <w:rsid w:val="0020607F"/>
  </w:style>
  <w:style w:type="paragraph" w:styleId="BlockText">
    <w:name w:val="Block Text"/>
    <w:basedOn w:val="ZsysbasisHKV"/>
    <w:next w:val="BasistekstHKV"/>
    <w:uiPriority w:val="98"/>
    <w:semiHidden/>
    <w:rsid w:val="0020607F"/>
  </w:style>
  <w:style w:type="table" w:styleId="TableSimple1">
    <w:name w:val="Table Simple 1"/>
    <w:basedOn w:val="TableNormal"/>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ZsysbasisHKV"/>
    <w:next w:val="BasistekstHKV"/>
    <w:uiPriority w:val="98"/>
    <w:semiHidden/>
    <w:rsid w:val="0020607F"/>
  </w:style>
  <w:style w:type="paragraph" w:styleId="Signature">
    <w:name w:val="Signature"/>
    <w:basedOn w:val="ZsysbasisHKV"/>
    <w:next w:val="BasistekstHKV"/>
    <w:uiPriority w:val="98"/>
    <w:semiHidden/>
    <w:rsid w:val="0020607F"/>
  </w:style>
  <w:style w:type="paragraph" w:styleId="HTMLPreformatted">
    <w:name w:val="HTML Preformatted"/>
    <w:basedOn w:val="ZsysbasisHKV"/>
    <w:next w:val="BasistekstHKV"/>
    <w:link w:val="HTMLPreformattedChar"/>
    <w:uiPriority w:val="99"/>
    <w:semiHidden/>
    <w:rsid w:val="0020607F"/>
  </w:style>
  <w:style w:type="table" w:styleId="LightList-Accent6">
    <w:name w:val="Light List Accent 6"/>
    <w:basedOn w:val="TableNormal"/>
    <w:uiPriority w:val="61"/>
    <w:semiHidden/>
    <w:rsid w:val="00E07762"/>
    <w:pPr>
      <w:spacing w:line="240" w:lineRule="auto"/>
    </w:pPr>
    <w:tblPr>
      <w:tblStyleRowBandSize w:val="1"/>
      <w:tblStyleColBandSize w:val="1"/>
      <w:tblBorders>
        <w:top w:val="single" w:sz="8" w:space="0" w:color="D8DADA" w:themeColor="accent6"/>
        <w:left w:val="single" w:sz="8" w:space="0" w:color="D8DADA" w:themeColor="accent6"/>
        <w:bottom w:val="single" w:sz="8" w:space="0" w:color="D8DADA" w:themeColor="accent6"/>
        <w:right w:val="single" w:sz="8" w:space="0" w:color="D8DADA" w:themeColor="accent6"/>
      </w:tblBorders>
    </w:tblPr>
    <w:tblStylePr w:type="firstRow">
      <w:pPr>
        <w:spacing w:before="0" w:after="0" w:line="240" w:lineRule="auto"/>
      </w:pPr>
      <w:rPr>
        <w:b/>
        <w:bCs/>
        <w:color w:val="FFFFFF" w:themeColor="background1"/>
      </w:rPr>
      <w:tblPr/>
      <w:tcPr>
        <w:shd w:val="clear" w:color="auto" w:fill="D8DADA" w:themeFill="accent6"/>
      </w:tcPr>
    </w:tblStylePr>
    <w:tblStylePr w:type="lastRow">
      <w:pPr>
        <w:spacing w:before="0" w:after="0" w:line="240" w:lineRule="auto"/>
      </w:pPr>
      <w:rPr>
        <w:b/>
        <w:bCs/>
      </w:rPr>
      <w:tblPr/>
      <w:tcPr>
        <w:tcBorders>
          <w:top w:val="double" w:sz="6" w:space="0" w:color="D8DADA" w:themeColor="accent6"/>
          <w:left w:val="single" w:sz="8" w:space="0" w:color="D8DADA" w:themeColor="accent6"/>
          <w:bottom w:val="single" w:sz="8" w:space="0" w:color="D8DADA" w:themeColor="accent6"/>
          <w:right w:val="single" w:sz="8" w:space="0" w:color="D8DADA" w:themeColor="accent6"/>
        </w:tcBorders>
      </w:tcPr>
    </w:tblStylePr>
    <w:tblStylePr w:type="firstCol">
      <w:rPr>
        <w:b/>
        <w:bCs/>
      </w:rPr>
    </w:tblStylePr>
    <w:tblStylePr w:type="lastCol">
      <w:rPr>
        <w:b/>
        <w:bCs/>
      </w:rPr>
    </w:tblStylePr>
    <w:tblStylePr w:type="band1Vert">
      <w:tblPr/>
      <w:tcPr>
        <w:tcBorders>
          <w:top w:val="single" w:sz="8" w:space="0" w:color="D8DADA" w:themeColor="accent6"/>
          <w:left w:val="single" w:sz="8" w:space="0" w:color="D8DADA" w:themeColor="accent6"/>
          <w:bottom w:val="single" w:sz="8" w:space="0" w:color="D8DADA" w:themeColor="accent6"/>
          <w:right w:val="single" w:sz="8" w:space="0" w:color="D8DADA" w:themeColor="accent6"/>
        </w:tcBorders>
      </w:tcPr>
    </w:tblStylePr>
    <w:tblStylePr w:type="band1Horz">
      <w:tblPr/>
      <w:tcPr>
        <w:tcBorders>
          <w:top w:val="single" w:sz="8" w:space="0" w:color="D8DADA" w:themeColor="accent6"/>
          <w:left w:val="single" w:sz="8" w:space="0" w:color="D8DADA" w:themeColor="accent6"/>
          <w:bottom w:val="single" w:sz="8" w:space="0" w:color="D8DADA" w:themeColor="accent6"/>
          <w:right w:val="single" w:sz="8" w:space="0" w:color="D8DADA" w:themeColor="accent6"/>
        </w:tcBorders>
      </w:tcPr>
    </w:tblStylePr>
  </w:style>
  <w:style w:type="table" w:styleId="LightList-Accent5">
    <w:name w:val="Light List Accent 5"/>
    <w:basedOn w:val="TableNormal"/>
    <w:uiPriority w:val="61"/>
    <w:semiHidden/>
    <w:rsid w:val="00E07762"/>
    <w:pPr>
      <w:spacing w:line="240" w:lineRule="auto"/>
    </w:pPr>
    <w:tblPr>
      <w:tblStyleRowBandSize w:val="1"/>
      <w:tblStyleColBandSize w:val="1"/>
      <w:tblBorders>
        <w:top w:val="single" w:sz="8" w:space="0" w:color="808181" w:themeColor="accent5"/>
        <w:left w:val="single" w:sz="8" w:space="0" w:color="808181" w:themeColor="accent5"/>
        <w:bottom w:val="single" w:sz="8" w:space="0" w:color="808181" w:themeColor="accent5"/>
        <w:right w:val="single" w:sz="8" w:space="0" w:color="808181" w:themeColor="accent5"/>
      </w:tblBorders>
    </w:tblPr>
    <w:tblStylePr w:type="firstRow">
      <w:pPr>
        <w:spacing w:before="0" w:after="0" w:line="240" w:lineRule="auto"/>
      </w:pPr>
      <w:rPr>
        <w:b/>
        <w:bCs/>
        <w:color w:val="FFFFFF" w:themeColor="background1"/>
      </w:rPr>
      <w:tblPr/>
      <w:tcPr>
        <w:shd w:val="clear" w:color="auto" w:fill="808181" w:themeFill="accent5"/>
      </w:tcPr>
    </w:tblStylePr>
    <w:tblStylePr w:type="lastRow">
      <w:pPr>
        <w:spacing w:before="0" w:after="0" w:line="240" w:lineRule="auto"/>
      </w:pPr>
      <w:rPr>
        <w:b/>
        <w:bCs/>
      </w:rPr>
      <w:tblPr/>
      <w:tcPr>
        <w:tcBorders>
          <w:top w:val="double" w:sz="6" w:space="0" w:color="808181" w:themeColor="accent5"/>
          <w:left w:val="single" w:sz="8" w:space="0" w:color="808181" w:themeColor="accent5"/>
          <w:bottom w:val="single" w:sz="8" w:space="0" w:color="808181" w:themeColor="accent5"/>
          <w:right w:val="single" w:sz="8" w:space="0" w:color="808181" w:themeColor="accent5"/>
        </w:tcBorders>
      </w:tcPr>
    </w:tblStylePr>
    <w:tblStylePr w:type="firstCol">
      <w:rPr>
        <w:b/>
        <w:bCs/>
      </w:rPr>
    </w:tblStylePr>
    <w:tblStylePr w:type="lastCol">
      <w:rPr>
        <w:b/>
        <w:bCs/>
      </w:rPr>
    </w:tblStylePr>
    <w:tblStylePr w:type="band1Vert">
      <w:tblPr/>
      <w:tcPr>
        <w:tcBorders>
          <w:top w:val="single" w:sz="8" w:space="0" w:color="808181" w:themeColor="accent5"/>
          <w:left w:val="single" w:sz="8" w:space="0" w:color="808181" w:themeColor="accent5"/>
          <w:bottom w:val="single" w:sz="8" w:space="0" w:color="808181" w:themeColor="accent5"/>
          <w:right w:val="single" w:sz="8" w:space="0" w:color="808181" w:themeColor="accent5"/>
        </w:tcBorders>
      </w:tcPr>
    </w:tblStylePr>
    <w:tblStylePr w:type="band1Horz">
      <w:tblPr/>
      <w:tcPr>
        <w:tcBorders>
          <w:top w:val="single" w:sz="8" w:space="0" w:color="808181" w:themeColor="accent5"/>
          <w:left w:val="single" w:sz="8" w:space="0" w:color="808181" w:themeColor="accent5"/>
          <w:bottom w:val="single" w:sz="8" w:space="0" w:color="808181" w:themeColor="accent5"/>
          <w:right w:val="single" w:sz="8" w:space="0" w:color="808181" w:themeColor="accent5"/>
        </w:tcBorders>
      </w:tcPr>
    </w:tblStylePr>
  </w:style>
  <w:style w:type="table" w:styleId="LightList-Accent4">
    <w:name w:val="Light List Accent 4"/>
    <w:basedOn w:val="TableNormal"/>
    <w:uiPriority w:val="61"/>
    <w:semiHidden/>
    <w:rsid w:val="00E07762"/>
    <w:pPr>
      <w:spacing w:line="240" w:lineRule="auto"/>
    </w:pPr>
    <w:tblPr>
      <w:tblStyleRowBandSize w:val="1"/>
      <w:tblStyleColBandSize w:val="1"/>
      <w:tblBorders>
        <w:top w:val="single" w:sz="8" w:space="0" w:color="E2F3FB" w:themeColor="accent4"/>
        <w:left w:val="single" w:sz="8" w:space="0" w:color="E2F3FB" w:themeColor="accent4"/>
        <w:bottom w:val="single" w:sz="8" w:space="0" w:color="E2F3FB" w:themeColor="accent4"/>
        <w:right w:val="single" w:sz="8" w:space="0" w:color="E2F3FB" w:themeColor="accent4"/>
      </w:tblBorders>
    </w:tblPr>
    <w:tblStylePr w:type="firstRow">
      <w:pPr>
        <w:spacing w:before="0" w:after="0" w:line="240" w:lineRule="auto"/>
      </w:pPr>
      <w:rPr>
        <w:b/>
        <w:bCs/>
        <w:color w:val="FFFFFF" w:themeColor="background1"/>
      </w:rPr>
      <w:tblPr/>
      <w:tcPr>
        <w:shd w:val="clear" w:color="auto" w:fill="E2F3FB" w:themeFill="accent4"/>
      </w:tcPr>
    </w:tblStylePr>
    <w:tblStylePr w:type="lastRow">
      <w:pPr>
        <w:spacing w:before="0" w:after="0" w:line="240" w:lineRule="auto"/>
      </w:pPr>
      <w:rPr>
        <w:b/>
        <w:bCs/>
      </w:rPr>
      <w:tblPr/>
      <w:tcPr>
        <w:tcBorders>
          <w:top w:val="double" w:sz="6" w:space="0" w:color="E2F3FB" w:themeColor="accent4"/>
          <w:left w:val="single" w:sz="8" w:space="0" w:color="E2F3FB" w:themeColor="accent4"/>
          <w:bottom w:val="single" w:sz="8" w:space="0" w:color="E2F3FB" w:themeColor="accent4"/>
          <w:right w:val="single" w:sz="8" w:space="0" w:color="E2F3FB" w:themeColor="accent4"/>
        </w:tcBorders>
      </w:tcPr>
    </w:tblStylePr>
    <w:tblStylePr w:type="firstCol">
      <w:rPr>
        <w:b/>
        <w:bCs/>
      </w:rPr>
    </w:tblStylePr>
    <w:tblStylePr w:type="lastCol">
      <w:rPr>
        <w:b/>
        <w:bCs/>
      </w:rPr>
    </w:tblStylePr>
    <w:tblStylePr w:type="band1Vert">
      <w:tblPr/>
      <w:tcPr>
        <w:tcBorders>
          <w:top w:val="single" w:sz="8" w:space="0" w:color="E2F3FB" w:themeColor="accent4"/>
          <w:left w:val="single" w:sz="8" w:space="0" w:color="E2F3FB" w:themeColor="accent4"/>
          <w:bottom w:val="single" w:sz="8" w:space="0" w:color="E2F3FB" w:themeColor="accent4"/>
          <w:right w:val="single" w:sz="8" w:space="0" w:color="E2F3FB" w:themeColor="accent4"/>
        </w:tcBorders>
      </w:tcPr>
    </w:tblStylePr>
    <w:tblStylePr w:type="band1Horz">
      <w:tblPr/>
      <w:tcPr>
        <w:tcBorders>
          <w:top w:val="single" w:sz="8" w:space="0" w:color="E2F3FB" w:themeColor="accent4"/>
          <w:left w:val="single" w:sz="8" w:space="0" w:color="E2F3FB" w:themeColor="accent4"/>
          <w:bottom w:val="single" w:sz="8" w:space="0" w:color="E2F3FB" w:themeColor="accent4"/>
          <w:right w:val="single" w:sz="8" w:space="0" w:color="E2F3FB" w:themeColor="accent4"/>
        </w:tcBorders>
      </w:tcPr>
    </w:tblStylePr>
  </w:style>
  <w:style w:type="table" w:styleId="LightList-Accent3">
    <w:name w:val="Light List Accent 3"/>
    <w:basedOn w:val="TableNormal"/>
    <w:uiPriority w:val="61"/>
    <w:semiHidden/>
    <w:rsid w:val="00E07762"/>
    <w:pPr>
      <w:spacing w:line="240" w:lineRule="auto"/>
    </w:pPr>
    <w:tblPr>
      <w:tblStyleRowBandSize w:val="1"/>
      <w:tblStyleColBandSize w:val="1"/>
      <w:tblBorders>
        <w:top w:val="single" w:sz="8" w:space="0" w:color="8AD2F0" w:themeColor="accent3"/>
        <w:left w:val="single" w:sz="8" w:space="0" w:color="8AD2F0" w:themeColor="accent3"/>
        <w:bottom w:val="single" w:sz="8" w:space="0" w:color="8AD2F0" w:themeColor="accent3"/>
        <w:right w:val="single" w:sz="8" w:space="0" w:color="8AD2F0" w:themeColor="accent3"/>
      </w:tblBorders>
    </w:tblPr>
    <w:tblStylePr w:type="firstRow">
      <w:pPr>
        <w:spacing w:before="0" w:after="0" w:line="240" w:lineRule="auto"/>
      </w:pPr>
      <w:rPr>
        <w:b/>
        <w:bCs/>
        <w:color w:val="FFFFFF" w:themeColor="background1"/>
      </w:rPr>
      <w:tblPr/>
      <w:tcPr>
        <w:shd w:val="clear" w:color="auto" w:fill="8AD2F0" w:themeFill="accent3"/>
      </w:tcPr>
    </w:tblStylePr>
    <w:tblStylePr w:type="lastRow">
      <w:pPr>
        <w:spacing w:before="0" w:after="0" w:line="240" w:lineRule="auto"/>
      </w:pPr>
      <w:rPr>
        <w:b/>
        <w:bCs/>
      </w:rPr>
      <w:tblPr/>
      <w:tcPr>
        <w:tcBorders>
          <w:top w:val="double" w:sz="6" w:space="0" w:color="8AD2F0" w:themeColor="accent3"/>
          <w:left w:val="single" w:sz="8" w:space="0" w:color="8AD2F0" w:themeColor="accent3"/>
          <w:bottom w:val="single" w:sz="8" w:space="0" w:color="8AD2F0" w:themeColor="accent3"/>
          <w:right w:val="single" w:sz="8" w:space="0" w:color="8AD2F0" w:themeColor="accent3"/>
        </w:tcBorders>
      </w:tcPr>
    </w:tblStylePr>
    <w:tblStylePr w:type="firstCol">
      <w:rPr>
        <w:b/>
        <w:bCs/>
      </w:rPr>
    </w:tblStylePr>
    <w:tblStylePr w:type="lastCol">
      <w:rPr>
        <w:b/>
        <w:bCs/>
      </w:rPr>
    </w:tblStylePr>
    <w:tblStylePr w:type="band1Vert">
      <w:tblPr/>
      <w:tcPr>
        <w:tcBorders>
          <w:top w:val="single" w:sz="8" w:space="0" w:color="8AD2F0" w:themeColor="accent3"/>
          <w:left w:val="single" w:sz="8" w:space="0" w:color="8AD2F0" w:themeColor="accent3"/>
          <w:bottom w:val="single" w:sz="8" w:space="0" w:color="8AD2F0" w:themeColor="accent3"/>
          <w:right w:val="single" w:sz="8" w:space="0" w:color="8AD2F0" w:themeColor="accent3"/>
        </w:tcBorders>
      </w:tcPr>
    </w:tblStylePr>
    <w:tblStylePr w:type="band1Horz">
      <w:tblPr/>
      <w:tcPr>
        <w:tcBorders>
          <w:top w:val="single" w:sz="8" w:space="0" w:color="8AD2F0" w:themeColor="accent3"/>
          <w:left w:val="single" w:sz="8" w:space="0" w:color="8AD2F0" w:themeColor="accent3"/>
          <w:bottom w:val="single" w:sz="8" w:space="0" w:color="8AD2F0" w:themeColor="accent3"/>
          <w:right w:val="single" w:sz="8" w:space="0" w:color="8AD2F0" w:themeColor="accent3"/>
        </w:tcBorders>
      </w:tcPr>
    </w:tblStylePr>
  </w:style>
  <w:style w:type="paragraph" w:styleId="HTMLAddress">
    <w:name w:val="HTML Address"/>
    <w:basedOn w:val="ZsysbasisHKV"/>
    <w:next w:val="BasistekstHKV"/>
    <w:uiPriority w:val="98"/>
    <w:semiHidden/>
    <w:rsid w:val="0020607F"/>
  </w:style>
  <w:style w:type="table" w:styleId="LightList-Accent2">
    <w:name w:val="Light List Accent 2"/>
    <w:basedOn w:val="TableNormal"/>
    <w:uiPriority w:val="61"/>
    <w:semiHidden/>
    <w:rsid w:val="00E07762"/>
    <w:pPr>
      <w:spacing w:line="240" w:lineRule="auto"/>
    </w:pPr>
    <w:tblPr>
      <w:tblStyleRowBandSize w:val="1"/>
      <w:tblStyleColBandSize w:val="1"/>
      <w:tblBorders>
        <w:top w:val="single" w:sz="8" w:space="0" w:color="0096DC" w:themeColor="accent2"/>
        <w:left w:val="single" w:sz="8" w:space="0" w:color="0096DC" w:themeColor="accent2"/>
        <w:bottom w:val="single" w:sz="8" w:space="0" w:color="0096DC" w:themeColor="accent2"/>
        <w:right w:val="single" w:sz="8" w:space="0" w:color="0096DC" w:themeColor="accent2"/>
      </w:tblBorders>
    </w:tblPr>
    <w:tblStylePr w:type="firstRow">
      <w:pPr>
        <w:spacing w:before="0" w:after="0" w:line="240" w:lineRule="auto"/>
      </w:pPr>
      <w:rPr>
        <w:b/>
        <w:bCs/>
        <w:color w:val="FFFFFF" w:themeColor="background1"/>
      </w:rPr>
      <w:tblPr/>
      <w:tcPr>
        <w:shd w:val="clear" w:color="auto" w:fill="0096DC" w:themeFill="accent2"/>
      </w:tcPr>
    </w:tblStylePr>
    <w:tblStylePr w:type="lastRow">
      <w:pPr>
        <w:spacing w:before="0" w:after="0" w:line="240" w:lineRule="auto"/>
      </w:pPr>
      <w:rPr>
        <w:b/>
        <w:bCs/>
      </w:rPr>
      <w:tblPr/>
      <w:tcPr>
        <w:tcBorders>
          <w:top w:val="double" w:sz="6" w:space="0" w:color="0096DC" w:themeColor="accent2"/>
          <w:left w:val="single" w:sz="8" w:space="0" w:color="0096DC" w:themeColor="accent2"/>
          <w:bottom w:val="single" w:sz="8" w:space="0" w:color="0096DC" w:themeColor="accent2"/>
          <w:right w:val="single" w:sz="8" w:space="0" w:color="0096DC" w:themeColor="accent2"/>
        </w:tcBorders>
      </w:tcPr>
    </w:tblStylePr>
    <w:tblStylePr w:type="firstCol">
      <w:rPr>
        <w:b/>
        <w:bCs/>
      </w:rPr>
    </w:tblStylePr>
    <w:tblStylePr w:type="lastCol">
      <w:rPr>
        <w:b/>
        <w:bCs/>
      </w:rPr>
    </w:tblStylePr>
    <w:tblStylePr w:type="band1Vert">
      <w:tblPr/>
      <w:tcPr>
        <w:tcBorders>
          <w:top w:val="single" w:sz="8" w:space="0" w:color="0096DC" w:themeColor="accent2"/>
          <w:left w:val="single" w:sz="8" w:space="0" w:color="0096DC" w:themeColor="accent2"/>
          <w:bottom w:val="single" w:sz="8" w:space="0" w:color="0096DC" w:themeColor="accent2"/>
          <w:right w:val="single" w:sz="8" w:space="0" w:color="0096DC" w:themeColor="accent2"/>
        </w:tcBorders>
      </w:tcPr>
    </w:tblStylePr>
    <w:tblStylePr w:type="band1Horz">
      <w:tblPr/>
      <w:tcPr>
        <w:tcBorders>
          <w:top w:val="single" w:sz="8" w:space="0" w:color="0096DC" w:themeColor="accent2"/>
          <w:left w:val="single" w:sz="8" w:space="0" w:color="0096DC" w:themeColor="accent2"/>
          <w:bottom w:val="single" w:sz="8" w:space="0" w:color="0096DC" w:themeColor="accent2"/>
          <w:right w:val="single" w:sz="8" w:space="0" w:color="0096DC" w:themeColor="accent2"/>
        </w:tcBorders>
      </w:tcPr>
    </w:tblStylePr>
  </w:style>
  <w:style w:type="table" w:styleId="LightShading-Accent6">
    <w:name w:val="Light Shading Accent 6"/>
    <w:basedOn w:val="TableNormal"/>
    <w:uiPriority w:val="60"/>
    <w:semiHidden/>
    <w:rsid w:val="00E07762"/>
    <w:pPr>
      <w:spacing w:line="240" w:lineRule="auto"/>
    </w:pPr>
    <w:rPr>
      <w:color w:val="A0A5A5" w:themeColor="accent6" w:themeShade="BF"/>
    </w:rPr>
    <w:tblPr>
      <w:tblStyleRowBandSize w:val="1"/>
      <w:tblStyleColBandSize w:val="1"/>
      <w:tblBorders>
        <w:top w:val="single" w:sz="8" w:space="0" w:color="D8DADA" w:themeColor="accent6"/>
        <w:bottom w:val="single" w:sz="8" w:space="0" w:color="D8DADA" w:themeColor="accent6"/>
      </w:tblBorders>
    </w:tblPr>
    <w:tblStylePr w:type="firstRow">
      <w:pPr>
        <w:spacing w:before="0" w:after="0" w:line="240" w:lineRule="auto"/>
      </w:pPr>
      <w:rPr>
        <w:b/>
        <w:bCs/>
      </w:rPr>
      <w:tblPr/>
      <w:tcPr>
        <w:tcBorders>
          <w:top w:val="single" w:sz="8" w:space="0" w:color="D8DADA" w:themeColor="accent6"/>
          <w:left w:val="nil"/>
          <w:bottom w:val="single" w:sz="8" w:space="0" w:color="D8DADA" w:themeColor="accent6"/>
          <w:right w:val="nil"/>
          <w:insideH w:val="nil"/>
          <w:insideV w:val="nil"/>
        </w:tcBorders>
      </w:tcPr>
    </w:tblStylePr>
    <w:tblStylePr w:type="lastRow">
      <w:pPr>
        <w:spacing w:before="0" w:after="0" w:line="240" w:lineRule="auto"/>
      </w:pPr>
      <w:rPr>
        <w:b/>
        <w:bCs/>
      </w:rPr>
      <w:tblPr/>
      <w:tcPr>
        <w:tcBorders>
          <w:top w:val="single" w:sz="8" w:space="0" w:color="D8DADA" w:themeColor="accent6"/>
          <w:left w:val="nil"/>
          <w:bottom w:val="single" w:sz="8" w:space="0" w:color="D8DAD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6" w:themeFillTint="3F"/>
      </w:tcPr>
    </w:tblStylePr>
    <w:tblStylePr w:type="band1Horz">
      <w:tblPr/>
      <w:tcPr>
        <w:tcBorders>
          <w:left w:val="nil"/>
          <w:right w:val="nil"/>
          <w:insideH w:val="nil"/>
          <w:insideV w:val="nil"/>
        </w:tcBorders>
        <w:shd w:val="clear" w:color="auto" w:fill="F5F5F5" w:themeFill="accent6" w:themeFillTint="3F"/>
      </w:tcPr>
    </w:tblStylePr>
  </w:style>
  <w:style w:type="table" w:styleId="TableClassic1">
    <w:name w:val="Table Classic 1"/>
    <w:basedOn w:val="TableNormal"/>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st">
    <w:name w:val="List"/>
    <w:basedOn w:val="ZsysbasisHKV"/>
    <w:next w:val="BasistekstHKV"/>
    <w:uiPriority w:val="98"/>
    <w:semiHidden/>
    <w:rsid w:val="00F33259"/>
    <w:pPr>
      <w:ind w:left="284" w:hanging="284"/>
    </w:pPr>
  </w:style>
  <w:style w:type="paragraph" w:styleId="List2">
    <w:name w:val="List 2"/>
    <w:basedOn w:val="ZsysbasisHKV"/>
    <w:next w:val="BasistekstHKV"/>
    <w:uiPriority w:val="98"/>
    <w:semiHidden/>
    <w:rsid w:val="00F33259"/>
    <w:pPr>
      <w:ind w:left="568" w:hanging="284"/>
    </w:pPr>
  </w:style>
  <w:style w:type="paragraph" w:styleId="List3">
    <w:name w:val="List 3"/>
    <w:basedOn w:val="ZsysbasisHKV"/>
    <w:next w:val="BasistekstHKV"/>
    <w:uiPriority w:val="98"/>
    <w:semiHidden/>
    <w:rsid w:val="00F33259"/>
    <w:pPr>
      <w:ind w:left="851" w:hanging="284"/>
    </w:pPr>
  </w:style>
  <w:style w:type="paragraph" w:styleId="List4">
    <w:name w:val="List 4"/>
    <w:basedOn w:val="ZsysbasisHKV"/>
    <w:next w:val="BasistekstHKV"/>
    <w:uiPriority w:val="98"/>
    <w:semiHidden/>
    <w:rsid w:val="00F33259"/>
    <w:pPr>
      <w:ind w:left="1135" w:hanging="284"/>
    </w:pPr>
  </w:style>
  <w:style w:type="paragraph" w:styleId="List5">
    <w:name w:val="List 5"/>
    <w:basedOn w:val="ZsysbasisHKV"/>
    <w:next w:val="BasistekstHKV"/>
    <w:uiPriority w:val="98"/>
    <w:semiHidden/>
    <w:rsid w:val="00F33259"/>
    <w:pPr>
      <w:ind w:left="1418" w:hanging="284"/>
    </w:pPr>
  </w:style>
  <w:style w:type="paragraph" w:styleId="Index1">
    <w:name w:val="index 1"/>
    <w:basedOn w:val="ZsysbasisHKV"/>
    <w:next w:val="BasistekstHKV"/>
    <w:uiPriority w:val="98"/>
    <w:semiHidden/>
    <w:rsid w:val="00F33259"/>
  </w:style>
  <w:style w:type="paragraph" w:styleId="ListBullet">
    <w:name w:val="List Bullet"/>
    <w:basedOn w:val="ZsysbasisHKV"/>
    <w:next w:val="BasistekstHKV"/>
    <w:uiPriority w:val="98"/>
    <w:semiHidden/>
    <w:rsid w:val="00E7078D"/>
    <w:pPr>
      <w:numPr>
        <w:numId w:val="11"/>
      </w:numPr>
      <w:ind w:left="357" w:hanging="357"/>
    </w:pPr>
  </w:style>
  <w:style w:type="paragraph" w:styleId="ListBullet2">
    <w:name w:val="List Bullet 2"/>
    <w:basedOn w:val="ZsysbasisHKV"/>
    <w:next w:val="BasistekstHKV"/>
    <w:uiPriority w:val="98"/>
    <w:semiHidden/>
    <w:rsid w:val="00E7078D"/>
    <w:pPr>
      <w:numPr>
        <w:numId w:val="12"/>
      </w:numPr>
      <w:ind w:left="641" w:hanging="357"/>
    </w:pPr>
  </w:style>
  <w:style w:type="paragraph" w:styleId="ListBullet3">
    <w:name w:val="List Bullet 3"/>
    <w:basedOn w:val="ZsysbasisHKV"/>
    <w:next w:val="BasistekstHKV"/>
    <w:uiPriority w:val="98"/>
    <w:semiHidden/>
    <w:rsid w:val="00E7078D"/>
    <w:pPr>
      <w:numPr>
        <w:numId w:val="13"/>
      </w:numPr>
      <w:ind w:left="924" w:hanging="357"/>
    </w:pPr>
  </w:style>
  <w:style w:type="paragraph" w:styleId="ListBullet4">
    <w:name w:val="List Bullet 4"/>
    <w:basedOn w:val="ZsysbasisHKV"/>
    <w:next w:val="BasistekstHKV"/>
    <w:uiPriority w:val="98"/>
    <w:semiHidden/>
    <w:rsid w:val="00E7078D"/>
    <w:pPr>
      <w:numPr>
        <w:numId w:val="14"/>
      </w:numPr>
      <w:ind w:left="1208" w:hanging="357"/>
    </w:pPr>
  </w:style>
  <w:style w:type="paragraph" w:styleId="ListNumber">
    <w:name w:val="List Number"/>
    <w:basedOn w:val="ZsysbasisHKV"/>
    <w:next w:val="BasistekstHKV"/>
    <w:uiPriority w:val="98"/>
    <w:semiHidden/>
    <w:rsid w:val="00705849"/>
    <w:pPr>
      <w:numPr>
        <w:numId w:val="16"/>
      </w:numPr>
      <w:ind w:left="357" w:hanging="357"/>
    </w:pPr>
  </w:style>
  <w:style w:type="paragraph" w:styleId="ListNumber2">
    <w:name w:val="List Number 2"/>
    <w:basedOn w:val="ZsysbasisHKV"/>
    <w:next w:val="BasistekstHKV"/>
    <w:uiPriority w:val="98"/>
    <w:semiHidden/>
    <w:rsid w:val="00705849"/>
    <w:pPr>
      <w:numPr>
        <w:numId w:val="17"/>
      </w:numPr>
      <w:ind w:left="641" w:hanging="357"/>
    </w:pPr>
  </w:style>
  <w:style w:type="paragraph" w:styleId="ListNumber3">
    <w:name w:val="List Number 3"/>
    <w:basedOn w:val="ZsysbasisHKV"/>
    <w:next w:val="BasistekstHKV"/>
    <w:uiPriority w:val="98"/>
    <w:semiHidden/>
    <w:rsid w:val="00705849"/>
    <w:pPr>
      <w:numPr>
        <w:numId w:val="18"/>
      </w:numPr>
      <w:ind w:left="924" w:hanging="357"/>
    </w:pPr>
  </w:style>
  <w:style w:type="paragraph" w:styleId="ListNumber4">
    <w:name w:val="List Number 4"/>
    <w:basedOn w:val="ZsysbasisHKV"/>
    <w:next w:val="BasistekstHKV"/>
    <w:uiPriority w:val="98"/>
    <w:semiHidden/>
    <w:rsid w:val="00705849"/>
    <w:pPr>
      <w:numPr>
        <w:numId w:val="19"/>
      </w:numPr>
      <w:ind w:left="1208" w:hanging="357"/>
    </w:pPr>
  </w:style>
  <w:style w:type="paragraph" w:styleId="ListNumber5">
    <w:name w:val="List Number 5"/>
    <w:basedOn w:val="ZsysbasisHKV"/>
    <w:next w:val="BasistekstHKV"/>
    <w:uiPriority w:val="98"/>
    <w:semiHidden/>
    <w:rsid w:val="00705849"/>
    <w:pPr>
      <w:numPr>
        <w:numId w:val="20"/>
      </w:numPr>
      <w:ind w:left="1491" w:hanging="357"/>
    </w:pPr>
  </w:style>
  <w:style w:type="paragraph" w:styleId="ListContinue">
    <w:name w:val="List Continue"/>
    <w:basedOn w:val="ZsysbasisHKV"/>
    <w:next w:val="BasistekstHKV"/>
    <w:uiPriority w:val="98"/>
    <w:semiHidden/>
    <w:rsid w:val="00705849"/>
    <w:pPr>
      <w:ind w:left="284"/>
    </w:pPr>
  </w:style>
  <w:style w:type="paragraph" w:styleId="ListContinue2">
    <w:name w:val="List Continue 2"/>
    <w:basedOn w:val="ZsysbasisHKV"/>
    <w:next w:val="BasistekstHKV"/>
    <w:uiPriority w:val="98"/>
    <w:semiHidden/>
    <w:rsid w:val="00705849"/>
    <w:pPr>
      <w:ind w:left="567"/>
    </w:pPr>
  </w:style>
  <w:style w:type="paragraph" w:styleId="ListContinue3">
    <w:name w:val="List Continue 3"/>
    <w:basedOn w:val="ZsysbasisHKV"/>
    <w:next w:val="BasistekstHKV"/>
    <w:uiPriority w:val="98"/>
    <w:semiHidden/>
    <w:rsid w:val="00705849"/>
    <w:pPr>
      <w:ind w:left="851"/>
    </w:pPr>
  </w:style>
  <w:style w:type="paragraph" w:styleId="ListContinue4">
    <w:name w:val="List Continue 4"/>
    <w:basedOn w:val="ZsysbasisHKV"/>
    <w:next w:val="BasistekstHKV"/>
    <w:uiPriority w:val="98"/>
    <w:semiHidden/>
    <w:rsid w:val="00705849"/>
    <w:pPr>
      <w:ind w:left="1134"/>
    </w:pPr>
  </w:style>
  <w:style w:type="paragraph" w:styleId="ListContinue5">
    <w:name w:val="List Continue 5"/>
    <w:basedOn w:val="ZsysbasisHKV"/>
    <w:next w:val="BasistekstHKV"/>
    <w:uiPriority w:val="98"/>
    <w:semiHidden/>
    <w:rsid w:val="00705849"/>
    <w:pPr>
      <w:ind w:left="1418"/>
    </w:pPr>
  </w:style>
  <w:style w:type="character" w:styleId="IntenseEmphasis">
    <w:name w:val="Intense Emphasis"/>
    <w:basedOn w:val="DefaultParagraphFont"/>
    <w:uiPriority w:val="98"/>
    <w:semiHidden/>
    <w:rsid w:val="00FC3FA5"/>
    <w:rPr>
      <w:b/>
      <w:bCs/>
      <w:i/>
      <w:iCs/>
      <w:color w:val="auto"/>
    </w:rPr>
  </w:style>
  <w:style w:type="paragraph" w:styleId="NormalWeb">
    <w:name w:val="Normal (Web)"/>
    <w:basedOn w:val="ZsysbasisHKV"/>
    <w:next w:val="BasistekstHKV"/>
    <w:uiPriority w:val="99"/>
    <w:rsid w:val="0020607F"/>
  </w:style>
  <w:style w:type="paragraph" w:styleId="NoteHeading">
    <w:name w:val="Note Heading"/>
    <w:basedOn w:val="ZsysbasisHKV"/>
    <w:next w:val="BasistekstHKV"/>
    <w:uiPriority w:val="98"/>
    <w:semiHidden/>
    <w:rsid w:val="0020607F"/>
  </w:style>
  <w:style w:type="paragraph" w:styleId="BodyText">
    <w:name w:val="Body Text"/>
    <w:basedOn w:val="ZsysbasisHKV"/>
    <w:next w:val="BasistekstHKV"/>
    <w:link w:val="BodyTextChar"/>
    <w:uiPriority w:val="98"/>
    <w:semiHidden/>
    <w:rsid w:val="0020607F"/>
  </w:style>
  <w:style w:type="paragraph" w:styleId="BodyText2">
    <w:name w:val="Body Text 2"/>
    <w:basedOn w:val="ZsysbasisHKV"/>
    <w:next w:val="BasistekstHKV"/>
    <w:link w:val="BodyText2Char"/>
    <w:uiPriority w:val="3"/>
    <w:semiHidden/>
    <w:rsid w:val="00E7078D"/>
  </w:style>
  <w:style w:type="paragraph" w:styleId="BodyText3">
    <w:name w:val="Body Text 3"/>
    <w:basedOn w:val="ZsysbasisHKV"/>
    <w:next w:val="BasistekstHKV"/>
    <w:uiPriority w:val="3"/>
    <w:semiHidden/>
    <w:rsid w:val="0020607F"/>
  </w:style>
  <w:style w:type="paragraph" w:styleId="BodyTextFirstIndent">
    <w:name w:val="Body Text First Indent"/>
    <w:basedOn w:val="ZsysbasisHKV"/>
    <w:next w:val="BasistekstHKV"/>
    <w:link w:val="BodyTextFirstIndentChar"/>
    <w:uiPriority w:val="3"/>
    <w:semiHidden/>
    <w:rsid w:val="00E7078D"/>
    <w:pPr>
      <w:ind w:firstLine="360"/>
    </w:pPr>
  </w:style>
  <w:style w:type="character" w:customStyle="1" w:styleId="BodyTextFirstIndentChar">
    <w:name w:val="Body Text First Indent Char"/>
    <w:basedOn w:val="BodyTextChar"/>
    <w:link w:val="BodyTextFirstIndent"/>
    <w:rsid w:val="00E7078D"/>
    <w:rPr>
      <w:rFonts w:asciiTheme="minorHAnsi" w:hAnsiTheme="minorHAnsi" w:cs="Maiandra GD"/>
      <w:sz w:val="18"/>
      <w:szCs w:val="18"/>
    </w:rPr>
  </w:style>
  <w:style w:type="paragraph" w:styleId="BodyTextIndent">
    <w:name w:val="Body Text Indent"/>
    <w:basedOn w:val="ZsysbasisHKV"/>
    <w:next w:val="BasistekstHKV"/>
    <w:link w:val="BodyTextIndentChar"/>
    <w:uiPriority w:val="3"/>
    <w:semiHidden/>
    <w:rsid w:val="00E7078D"/>
    <w:pPr>
      <w:ind w:left="284"/>
    </w:pPr>
  </w:style>
  <w:style w:type="character" w:customStyle="1" w:styleId="BodyTextIndentChar">
    <w:name w:val="Body Text Indent Char"/>
    <w:basedOn w:val="DefaultParagraphFont"/>
    <w:link w:val="BodyTextIndent"/>
    <w:rsid w:val="00E7078D"/>
    <w:rPr>
      <w:rFonts w:ascii="Maiandra GD" w:hAnsi="Maiandra GD" w:cs="Maiandra GD"/>
      <w:sz w:val="18"/>
      <w:szCs w:val="18"/>
    </w:rPr>
  </w:style>
  <w:style w:type="paragraph" w:styleId="BodyTextFirstIndent2">
    <w:name w:val="Body Text First Indent 2"/>
    <w:basedOn w:val="ZsysbasisHKV"/>
    <w:next w:val="BasistekstHKV"/>
    <w:link w:val="BodyTextFirstIndent2Char"/>
    <w:uiPriority w:val="3"/>
    <w:semiHidden/>
    <w:rsid w:val="00E7078D"/>
    <w:pPr>
      <w:ind w:left="360" w:firstLine="360"/>
    </w:pPr>
  </w:style>
  <w:style w:type="table" w:styleId="TableProfessional">
    <w:name w:val="Table Professional"/>
    <w:basedOn w:val="Table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ZsysbasisHKVChar">
    <w:name w:val="Zsysbasis HKV Char"/>
    <w:basedOn w:val="DefaultParagraphFont"/>
    <w:link w:val="ZsysbasisHKV"/>
    <w:semiHidden/>
    <w:rsid w:val="00FA269F"/>
    <w:rPr>
      <w:rFonts w:ascii="Verdana" w:hAnsi="Verdana" w:cs="Maiandra GD"/>
      <w:sz w:val="18"/>
      <w:szCs w:val="18"/>
    </w:rPr>
  </w:style>
  <w:style w:type="paragraph" w:styleId="NormalIndent">
    <w:name w:val="Normal Indent"/>
    <w:basedOn w:val="ZsysbasisHKV"/>
    <w:next w:val="BasistekstHKV"/>
    <w:uiPriority w:val="98"/>
    <w:semiHidden/>
    <w:rsid w:val="0020607F"/>
  </w:style>
  <w:style w:type="table" w:styleId="TableColumns1">
    <w:name w:val="Table Columns 1"/>
    <w:basedOn w:val="TableNormal"/>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uiPriority w:val="59"/>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ubtle1">
    <w:name w:val="Table Subtle 1"/>
    <w:basedOn w:val="TableNormal"/>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otnoteReference">
    <w:name w:val="footnote reference"/>
    <w:aliases w:val="Voetnootmarkering HKV"/>
    <w:basedOn w:val="DefaultParagraphFont"/>
    <w:uiPriority w:val="99"/>
    <w:rsid w:val="00DD74A9"/>
    <w:rPr>
      <w:vertAlign w:val="superscript"/>
    </w:rPr>
  </w:style>
  <w:style w:type="paragraph" w:styleId="FootnoteText">
    <w:name w:val="footnote text"/>
    <w:aliases w:val="Voetnoottekst HKV"/>
    <w:basedOn w:val="ZsysbasisHKV"/>
    <w:link w:val="FootnoteTextChar"/>
    <w:uiPriority w:val="99"/>
    <w:rsid w:val="00B84837"/>
    <w:pPr>
      <w:spacing w:line="200" w:lineRule="atLeast"/>
    </w:pPr>
    <w:rPr>
      <w:sz w:val="15"/>
    </w:rPr>
  </w:style>
  <w:style w:type="table" w:styleId="TableWeb1">
    <w:name w:val="Table Web 1"/>
    <w:basedOn w:val="TableNormal"/>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98"/>
    <w:semiHidden/>
    <w:rsid w:val="00451FDB"/>
    <w:rPr>
      <w:b w:val="0"/>
      <w:bCs w:val="0"/>
    </w:rPr>
  </w:style>
  <w:style w:type="paragraph" w:styleId="Date">
    <w:name w:val="Date"/>
    <w:basedOn w:val="ZsysbasisHKV"/>
    <w:next w:val="BasistekstHKV"/>
    <w:uiPriority w:val="98"/>
    <w:semiHidden/>
    <w:rsid w:val="0020607F"/>
  </w:style>
  <w:style w:type="paragraph" w:styleId="PlainText">
    <w:name w:val="Plain Text"/>
    <w:basedOn w:val="ZsysbasisHKV"/>
    <w:next w:val="BasistekstHKV"/>
    <w:uiPriority w:val="98"/>
    <w:semiHidden/>
    <w:rsid w:val="0020607F"/>
  </w:style>
  <w:style w:type="paragraph" w:styleId="BalloonText">
    <w:name w:val="Balloon Text"/>
    <w:basedOn w:val="ZsysbasisHKV"/>
    <w:next w:val="BasistekstHKV"/>
    <w:uiPriority w:val="98"/>
    <w:semiHidden/>
    <w:rsid w:val="0020607F"/>
  </w:style>
  <w:style w:type="paragraph" w:styleId="Caption">
    <w:name w:val="caption"/>
    <w:aliases w:val="Bijschrift HKV"/>
    <w:basedOn w:val="ZsysbasisHKV"/>
    <w:uiPriority w:val="4"/>
    <w:qFormat/>
    <w:rsid w:val="00847FDB"/>
    <w:pPr>
      <w:spacing w:line="200" w:lineRule="atLeast"/>
    </w:pPr>
    <w:rPr>
      <w:i/>
      <w:color w:val="0076BD" w:themeColor="accent1"/>
      <w:sz w:val="16"/>
    </w:rPr>
  </w:style>
  <w:style w:type="character" w:customStyle="1" w:styleId="CommentTextChar">
    <w:name w:val="Comment Text Char"/>
    <w:basedOn w:val="ZsysbasisHKVChar"/>
    <w:link w:val="CommentText"/>
    <w:semiHidden/>
    <w:rsid w:val="008736AE"/>
    <w:rPr>
      <w:rFonts w:asciiTheme="minorHAnsi" w:hAnsiTheme="minorHAnsi" w:cs="Maiandra GD"/>
      <w:sz w:val="18"/>
      <w:szCs w:val="18"/>
    </w:rPr>
  </w:style>
  <w:style w:type="paragraph" w:styleId="DocumentMap">
    <w:name w:val="Document Map"/>
    <w:basedOn w:val="ZsysbasisHKV"/>
    <w:next w:val="BasistekstHKV"/>
    <w:uiPriority w:val="98"/>
    <w:semiHidden/>
    <w:rsid w:val="0020607F"/>
  </w:style>
  <w:style w:type="table" w:styleId="LightShading-Accent5">
    <w:name w:val="Light Shading Accent 5"/>
    <w:basedOn w:val="TableNormal"/>
    <w:uiPriority w:val="60"/>
    <w:semiHidden/>
    <w:rsid w:val="00E07762"/>
    <w:pPr>
      <w:spacing w:line="240" w:lineRule="auto"/>
    </w:pPr>
    <w:rPr>
      <w:color w:val="5F6060" w:themeColor="accent5" w:themeShade="BF"/>
    </w:rPr>
    <w:tblPr>
      <w:tblStyleRowBandSize w:val="1"/>
      <w:tblStyleColBandSize w:val="1"/>
      <w:tblBorders>
        <w:top w:val="single" w:sz="8" w:space="0" w:color="808181" w:themeColor="accent5"/>
        <w:bottom w:val="single" w:sz="8" w:space="0" w:color="808181" w:themeColor="accent5"/>
      </w:tblBorders>
    </w:tblPr>
    <w:tblStylePr w:type="firstRow">
      <w:pPr>
        <w:spacing w:before="0" w:after="0" w:line="240" w:lineRule="auto"/>
      </w:pPr>
      <w:rPr>
        <w:b/>
        <w:bCs/>
      </w:rPr>
      <w:tblPr/>
      <w:tcPr>
        <w:tcBorders>
          <w:top w:val="single" w:sz="8" w:space="0" w:color="808181" w:themeColor="accent5"/>
          <w:left w:val="nil"/>
          <w:bottom w:val="single" w:sz="8" w:space="0" w:color="808181" w:themeColor="accent5"/>
          <w:right w:val="nil"/>
          <w:insideH w:val="nil"/>
          <w:insideV w:val="nil"/>
        </w:tcBorders>
      </w:tcPr>
    </w:tblStylePr>
    <w:tblStylePr w:type="lastRow">
      <w:pPr>
        <w:spacing w:before="0" w:after="0" w:line="240" w:lineRule="auto"/>
      </w:pPr>
      <w:rPr>
        <w:b/>
        <w:bCs/>
      </w:rPr>
      <w:tblPr/>
      <w:tcPr>
        <w:tcBorders>
          <w:top w:val="single" w:sz="8" w:space="0" w:color="808181" w:themeColor="accent5"/>
          <w:left w:val="nil"/>
          <w:bottom w:val="single" w:sz="8" w:space="0" w:color="80818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5" w:themeFillTint="3F"/>
      </w:tcPr>
    </w:tblStylePr>
    <w:tblStylePr w:type="band1Horz">
      <w:tblPr/>
      <w:tcPr>
        <w:tcBorders>
          <w:left w:val="nil"/>
          <w:right w:val="nil"/>
          <w:insideH w:val="nil"/>
          <w:insideV w:val="nil"/>
        </w:tcBorders>
        <w:shd w:val="clear" w:color="auto" w:fill="DFDFDF" w:themeFill="accent5" w:themeFillTint="3F"/>
      </w:tcPr>
    </w:tblStylePr>
  </w:style>
  <w:style w:type="paragraph" w:styleId="EndnoteText">
    <w:name w:val="endnote text"/>
    <w:aliases w:val="Eindnoottekst HKV"/>
    <w:basedOn w:val="ZsysbasisHKV"/>
    <w:next w:val="BasistekstHKV"/>
    <w:uiPriority w:val="4"/>
    <w:rsid w:val="0020607F"/>
  </w:style>
  <w:style w:type="paragraph" w:styleId="IndexHeading">
    <w:name w:val="index heading"/>
    <w:basedOn w:val="ZsysbasisHKV"/>
    <w:next w:val="BasistekstHKV"/>
    <w:uiPriority w:val="98"/>
    <w:semiHidden/>
    <w:rsid w:val="0020607F"/>
  </w:style>
  <w:style w:type="paragraph" w:styleId="TOAHeading">
    <w:name w:val="toa heading"/>
    <w:basedOn w:val="ZsysbasisHKV"/>
    <w:next w:val="BasistekstHKV"/>
    <w:uiPriority w:val="98"/>
    <w:semiHidden/>
    <w:rsid w:val="0020607F"/>
  </w:style>
  <w:style w:type="paragraph" w:styleId="ListBullet5">
    <w:name w:val="List Bullet 5"/>
    <w:basedOn w:val="ZsysbasisHKV"/>
    <w:next w:val="BasistekstHKV"/>
    <w:uiPriority w:val="98"/>
    <w:semiHidden/>
    <w:rsid w:val="00E7078D"/>
    <w:pPr>
      <w:numPr>
        <w:numId w:val="15"/>
      </w:numPr>
      <w:ind w:left="1491" w:hanging="357"/>
    </w:pPr>
  </w:style>
  <w:style w:type="paragraph" w:styleId="MacroText">
    <w:name w:val="macro"/>
    <w:basedOn w:val="ZsysbasisHKV"/>
    <w:next w:val="BasistekstHKV"/>
    <w:uiPriority w:val="98"/>
    <w:semiHidden/>
    <w:rsid w:val="0020607F"/>
  </w:style>
  <w:style w:type="paragraph" w:styleId="CommentText">
    <w:name w:val="annotation text"/>
    <w:basedOn w:val="ZsysbasisHKV"/>
    <w:next w:val="BasistekstHKV"/>
    <w:link w:val="CommentTextChar"/>
    <w:uiPriority w:val="98"/>
    <w:semiHidden/>
    <w:rsid w:val="0020607F"/>
  </w:style>
  <w:style w:type="character" w:styleId="IntenseReference">
    <w:name w:val="Intense Reference"/>
    <w:basedOn w:val="DefaultParagraphFont"/>
    <w:uiPriority w:val="98"/>
    <w:semiHidden/>
    <w:rsid w:val="00FC3FA5"/>
    <w:rPr>
      <w:b/>
      <w:bCs/>
      <w:smallCaps/>
      <w:color w:val="auto"/>
      <w:spacing w:val="5"/>
      <w:u w:val="single"/>
    </w:rPr>
  </w:style>
  <w:style w:type="character" w:styleId="CommentReference">
    <w:name w:val="annotation reference"/>
    <w:basedOn w:val="DefaultParagraphFont"/>
    <w:uiPriority w:val="98"/>
    <w:semiHidden/>
    <w:rsid w:val="0020607F"/>
    <w:rPr>
      <w:sz w:val="18"/>
      <w:szCs w:val="18"/>
    </w:rPr>
  </w:style>
  <w:style w:type="paragraph" w:customStyle="1" w:styleId="Opsommingteken1eniveauHKV">
    <w:name w:val="Opsomming teken 1e niveau HKV"/>
    <w:basedOn w:val="ZsysbasisHKV"/>
    <w:uiPriority w:val="4"/>
    <w:rsid w:val="00B01DA1"/>
    <w:pPr>
      <w:numPr>
        <w:numId w:val="9"/>
      </w:numPr>
    </w:pPr>
  </w:style>
  <w:style w:type="paragraph" w:customStyle="1" w:styleId="Opsommingteken2eniveauHKV">
    <w:name w:val="Opsomming teken 2e niveau HKV"/>
    <w:basedOn w:val="ZsysbasisHKV"/>
    <w:uiPriority w:val="4"/>
    <w:rsid w:val="00B01DA1"/>
    <w:pPr>
      <w:numPr>
        <w:ilvl w:val="1"/>
        <w:numId w:val="9"/>
      </w:numPr>
    </w:pPr>
  </w:style>
  <w:style w:type="paragraph" w:customStyle="1" w:styleId="Opsommingteken3eniveauHKV">
    <w:name w:val="Opsomming teken 3e niveau HKV"/>
    <w:basedOn w:val="ZsysbasisHKV"/>
    <w:uiPriority w:val="4"/>
    <w:rsid w:val="00B01DA1"/>
    <w:pPr>
      <w:numPr>
        <w:ilvl w:val="2"/>
        <w:numId w:val="9"/>
      </w:numPr>
    </w:pPr>
  </w:style>
  <w:style w:type="paragraph" w:customStyle="1" w:styleId="Opsommingbolletje1eniveauHKV">
    <w:name w:val="Opsomming bolletje 1e niveau HKV"/>
    <w:basedOn w:val="ZsysbasisHKV"/>
    <w:qFormat/>
    <w:rsid w:val="00B01DA1"/>
    <w:pPr>
      <w:numPr>
        <w:numId w:val="1"/>
      </w:numPr>
    </w:pPr>
  </w:style>
  <w:style w:type="paragraph" w:customStyle="1" w:styleId="Opsommingbolletje2eniveauHKV">
    <w:name w:val="Opsomming bolletje 2e niveau HKV"/>
    <w:basedOn w:val="ZsysbasisHKV"/>
    <w:qFormat/>
    <w:rsid w:val="00B01DA1"/>
    <w:pPr>
      <w:numPr>
        <w:ilvl w:val="1"/>
        <w:numId w:val="1"/>
      </w:numPr>
    </w:pPr>
  </w:style>
  <w:style w:type="paragraph" w:customStyle="1" w:styleId="Opsommingbolletje3eniveauHKV">
    <w:name w:val="Opsomming bolletje 3e niveau HKV"/>
    <w:basedOn w:val="ZsysbasisHKV"/>
    <w:qFormat/>
    <w:rsid w:val="00B01DA1"/>
    <w:pPr>
      <w:numPr>
        <w:ilvl w:val="2"/>
        <w:numId w:val="1"/>
      </w:numPr>
    </w:pPr>
  </w:style>
  <w:style w:type="numbering" w:customStyle="1" w:styleId="OpsommingbolletjeHKV">
    <w:name w:val="Opsomming bolletje HKV"/>
    <w:uiPriority w:val="99"/>
    <w:semiHidden/>
    <w:rsid w:val="00B01DA1"/>
    <w:pPr>
      <w:numPr>
        <w:numId w:val="1"/>
      </w:numPr>
    </w:pPr>
  </w:style>
  <w:style w:type="paragraph" w:customStyle="1" w:styleId="Opsommingkleineletter1eniveauHKV">
    <w:name w:val="Opsomming kleine letter 1e niveau HKV"/>
    <w:basedOn w:val="ZsysbasisHKV"/>
    <w:uiPriority w:val="4"/>
    <w:qFormat/>
    <w:rsid w:val="007F7737"/>
    <w:pPr>
      <w:numPr>
        <w:numId w:val="8"/>
      </w:numPr>
    </w:pPr>
  </w:style>
  <w:style w:type="paragraph" w:customStyle="1" w:styleId="Opsommingkleineletter2eniveauHKV">
    <w:name w:val="Opsomming kleine letter 2e niveau HKV"/>
    <w:basedOn w:val="ZsysbasisHKV"/>
    <w:uiPriority w:val="4"/>
    <w:qFormat/>
    <w:rsid w:val="00153368"/>
    <w:pPr>
      <w:numPr>
        <w:ilvl w:val="1"/>
        <w:numId w:val="8"/>
      </w:numPr>
    </w:pPr>
  </w:style>
  <w:style w:type="paragraph" w:customStyle="1" w:styleId="Opsommingkleineletter3eniveauHKV">
    <w:name w:val="Opsomming kleine letter 3e niveau HKV"/>
    <w:basedOn w:val="ZsysbasisHKV"/>
    <w:uiPriority w:val="4"/>
    <w:qFormat/>
    <w:rsid w:val="00656A62"/>
    <w:pPr>
      <w:numPr>
        <w:ilvl w:val="2"/>
        <w:numId w:val="8"/>
      </w:numPr>
    </w:pPr>
  </w:style>
  <w:style w:type="numbering" w:customStyle="1" w:styleId="OpsommingkleineletterHKV">
    <w:name w:val="Opsomming kleine letter HKV"/>
    <w:uiPriority w:val="4"/>
    <w:semiHidden/>
    <w:rsid w:val="00B135EA"/>
    <w:pPr>
      <w:numPr>
        <w:numId w:val="8"/>
      </w:numPr>
    </w:pPr>
  </w:style>
  <w:style w:type="paragraph" w:customStyle="1" w:styleId="Opsommingnummer1eniveauHKV">
    <w:name w:val="Opsomming nummer 1e niveau HKV"/>
    <w:basedOn w:val="ZsysbasisHKV"/>
    <w:uiPriority w:val="4"/>
    <w:qFormat/>
    <w:rsid w:val="00F5491B"/>
    <w:pPr>
      <w:numPr>
        <w:numId w:val="2"/>
      </w:numPr>
      <w:spacing w:line="280" w:lineRule="exact"/>
    </w:pPr>
  </w:style>
  <w:style w:type="paragraph" w:customStyle="1" w:styleId="Opsommingnummer2eniveauHKV">
    <w:name w:val="Opsomming nummer 2e niveau HKV"/>
    <w:basedOn w:val="ZsysbasisHKV"/>
    <w:uiPriority w:val="4"/>
    <w:qFormat/>
    <w:rsid w:val="00E94082"/>
    <w:pPr>
      <w:numPr>
        <w:ilvl w:val="1"/>
        <w:numId w:val="2"/>
      </w:numPr>
    </w:pPr>
  </w:style>
  <w:style w:type="paragraph" w:customStyle="1" w:styleId="Opsommingnummer3eniveauHKV">
    <w:name w:val="Opsomming nummer 3e niveau HKV"/>
    <w:basedOn w:val="ZsysbasisHKV"/>
    <w:uiPriority w:val="4"/>
    <w:qFormat/>
    <w:rsid w:val="004D6480"/>
    <w:pPr>
      <w:numPr>
        <w:ilvl w:val="2"/>
        <w:numId w:val="2"/>
      </w:numPr>
    </w:pPr>
  </w:style>
  <w:style w:type="numbering" w:customStyle="1" w:styleId="OpsommingnummerHKV">
    <w:name w:val="Opsomming nummer HKV"/>
    <w:uiPriority w:val="4"/>
    <w:semiHidden/>
    <w:rsid w:val="00DF10EA"/>
    <w:pPr>
      <w:numPr>
        <w:numId w:val="2"/>
      </w:numPr>
    </w:pPr>
  </w:style>
  <w:style w:type="paragraph" w:customStyle="1" w:styleId="Opsommingopenrondje1eniveauHKV">
    <w:name w:val="Opsomming open rondje 1e niveau HKV"/>
    <w:basedOn w:val="ZsysbasisHKV"/>
    <w:uiPriority w:val="4"/>
    <w:rsid w:val="00B01DA1"/>
    <w:pPr>
      <w:numPr>
        <w:numId w:val="3"/>
      </w:numPr>
    </w:pPr>
  </w:style>
  <w:style w:type="paragraph" w:customStyle="1" w:styleId="Opsommingopenrondje2eniveauHKV">
    <w:name w:val="Opsomming open rondje 2e niveau HKV"/>
    <w:basedOn w:val="ZsysbasisHKV"/>
    <w:uiPriority w:val="4"/>
    <w:rsid w:val="00B01DA1"/>
    <w:pPr>
      <w:numPr>
        <w:ilvl w:val="1"/>
        <w:numId w:val="3"/>
      </w:numPr>
    </w:pPr>
  </w:style>
  <w:style w:type="paragraph" w:customStyle="1" w:styleId="Opsommingopenrondje3eniveauHKV">
    <w:name w:val="Opsomming open rondje 3e niveau HKV"/>
    <w:basedOn w:val="ZsysbasisHKV"/>
    <w:uiPriority w:val="4"/>
    <w:rsid w:val="00B01DA1"/>
    <w:pPr>
      <w:numPr>
        <w:ilvl w:val="2"/>
        <w:numId w:val="3"/>
      </w:numPr>
    </w:pPr>
  </w:style>
  <w:style w:type="numbering" w:customStyle="1" w:styleId="OpsommingopenrondjeHKV">
    <w:name w:val="Opsomming open rondje HKV"/>
    <w:uiPriority w:val="4"/>
    <w:semiHidden/>
    <w:rsid w:val="00B01DA1"/>
    <w:pPr>
      <w:numPr>
        <w:numId w:val="3"/>
      </w:numPr>
    </w:pPr>
  </w:style>
  <w:style w:type="paragraph" w:customStyle="1" w:styleId="Opsommingstreepje1eniveauHKV">
    <w:name w:val="Opsomming streepje 1e niveau HKV"/>
    <w:basedOn w:val="ZsysbasisHKV"/>
    <w:uiPriority w:val="4"/>
    <w:qFormat/>
    <w:rsid w:val="00B01DA1"/>
    <w:pPr>
      <w:numPr>
        <w:numId w:val="4"/>
      </w:numPr>
    </w:pPr>
  </w:style>
  <w:style w:type="paragraph" w:customStyle="1" w:styleId="Opsommingstreepje2eniveauHKV">
    <w:name w:val="Opsomming streepje 2e niveau HKV"/>
    <w:basedOn w:val="ZsysbasisHKV"/>
    <w:uiPriority w:val="4"/>
    <w:qFormat/>
    <w:rsid w:val="00B01DA1"/>
    <w:pPr>
      <w:numPr>
        <w:ilvl w:val="1"/>
        <w:numId w:val="4"/>
      </w:numPr>
    </w:pPr>
  </w:style>
  <w:style w:type="paragraph" w:customStyle="1" w:styleId="Opsommingstreepje3eniveauHKV">
    <w:name w:val="Opsomming streepje 3e niveau HKV"/>
    <w:basedOn w:val="ZsysbasisHKV"/>
    <w:uiPriority w:val="4"/>
    <w:qFormat/>
    <w:rsid w:val="00B01DA1"/>
    <w:pPr>
      <w:numPr>
        <w:ilvl w:val="2"/>
        <w:numId w:val="4"/>
      </w:numPr>
    </w:pPr>
  </w:style>
  <w:style w:type="numbering" w:customStyle="1" w:styleId="OpsommingstreepjeHKV">
    <w:name w:val="Opsomming streepje HKV"/>
    <w:uiPriority w:val="4"/>
    <w:semiHidden/>
    <w:rsid w:val="00B01DA1"/>
    <w:pPr>
      <w:numPr>
        <w:numId w:val="4"/>
      </w:numPr>
    </w:pPr>
  </w:style>
  <w:style w:type="character" w:styleId="BookTitle">
    <w:name w:val="Book Title"/>
    <w:basedOn w:val="DefaultParagraphFont"/>
    <w:uiPriority w:val="98"/>
    <w:semiHidden/>
    <w:rsid w:val="00E07762"/>
    <w:rPr>
      <w:b/>
      <w:bCs/>
      <w:smallCaps/>
      <w:spacing w:val="5"/>
    </w:rPr>
  </w:style>
  <w:style w:type="character" w:styleId="PlaceholderText">
    <w:name w:val="Placeholder Text"/>
    <w:basedOn w:val="zsysVeldMarkering"/>
    <w:uiPriority w:val="98"/>
    <w:semiHidden/>
    <w:rsid w:val="004C51F8"/>
    <w:rPr>
      <w:bdr w:val="none" w:sz="0" w:space="0" w:color="auto"/>
      <w:shd w:val="clear" w:color="auto" w:fill="FFFF00"/>
    </w:rPr>
  </w:style>
  <w:style w:type="character" w:styleId="SubtleReference">
    <w:name w:val="Subtle Reference"/>
    <w:basedOn w:val="DefaultParagraphFont"/>
    <w:uiPriority w:val="98"/>
    <w:semiHidden/>
    <w:rsid w:val="008736AE"/>
    <w:rPr>
      <w:smallCaps/>
      <w:color w:val="auto"/>
      <w:u w:val="single"/>
    </w:rPr>
  </w:style>
  <w:style w:type="character" w:styleId="SubtleEmphasis">
    <w:name w:val="Subtle Emphasis"/>
    <w:basedOn w:val="DefaultParagraphFont"/>
    <w:uiPriority w:val="98"/>
    <w:semiHidden/>
    <w:rsid w:val="00FC3FA5"/>
    <w:rPr>
      <w:i/>
      <w:iCs/>
      <w:color w:val="auto"/>
    </w:rPr>
  </w:style>
  <w:style w:type="table" w:styleId="LightShading-Accent4">
    <w:name w:val="Light Shading Accent 4"/>
    <w:basedOn w:val="TableNormal"/>
    <w:uiPriority w:val="60"/>
    <w:semiHidden/>
    <w:rsid w:val="00E07762"/>
    <w:pPr>
      <w:spacing w:line="240" w:lineRule="auto"/>
    </w:pPr>
    <w:rPr>
      <w:color w:val="78C7EC" w:themeColor="accent4" w:themeShade="BF"/>
    </w:rPr>
    <w:tblPr>
      <w:tblStyleRowBandSize w:val="1"/>
      <w:tblStyleColBandSize w:val="1"/>
      <w:tblBorders>
        <w:top w:val="single" w:sz="8" w:space="0" w:color="E2F3FB" w:themeColor="accent4"/>
        <w:bottom w:val="single" w:sz="8" w:space="0" w:color="E2F3FB" w:themeColor="accent4"/>
      </w:tblBorders>
    </w:tblPr>
    <w:tblStylePr w:type="firstRow">
      <w:pPr>
        <w:spacing w:before="0" w:after="0" w:line="240" w:lineRule="auto"/>
      </w:pPr>
      <w:rPr>
        <w:b/>
        <w:bCs/>
      </w:rPr>
      <w:tblPr/>
      <w:tcPr>
        <w:tcBorders>
          <w:top w:val="single" w:sz="8" w:space="0" w:color="E2F3FB" w:themeColor="accent4"/>
          <w:left w:val="nil"/>
          <w:bottom w:val="single" w:sz="8" w:space="0" w:color="E2F3FB" w:themeColor="accent4"/>
          <w:right w:val="nil"/>
          <w:insideH w:val="nil"/>
          <w:insideV w:val="nil"/>
        </w:tcBorders>
      </w:tcPr>
    </w:tblStylePr>
    <w:tblStylePr w:type="lastRow">
      <w:pPr>
        <w:spacing w:before="0" w:after="0" w:line="240" w:lineRule="auto"/>
      </w:pPr>
      <w:rPr>
        <w:b/>
        <w:bCs/>
      </w:rPr>
      <w:tblPr/>
      <w:tcPr>
        <w:tcBorders>
          <w:top w:val="single" w:sz="8" w:space="0" w:color="E2F3FB" w:themeColor="accent4"/>
          <w:left w:val="nil"/>
          <w:bottom w:val="single" w:sz="8" w:space="0" w:color="E2F3F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FBFE" w:themeFill="accent4" w:themeFillTint="3F"/>
      </w:tcPr>
    </w:tblStylePr>
    <w:tblStylePr w:type="band1Horz">
      <w:tblPr/>
      <w:tcPr>
        <w:tcBorders>
          <w:left w:val="nil"/>
          <w:right w:val="nil"/>
          <w:insideH w:val="nil"/>
          <w:insideV w:val="nil"/>
        </w:tcBorders>
        <w:shd w:val="clear" w:color="auto" w:fill="F7FBFE" w:themeFill="accent4" w:themeFillTint="3F"/>
      </w:tcPr>
    </w:tblStylePr>
  </w:style>
  <w:style w:type="table" w:styleId="LightShading-Accent3">
    <w:name w:val="Light Shading Accent 3"/>
    <w:basedOn w:val="TableNormal"/>
    <w:uiPriority w:val="60"/>
    <w:semiHidden/>
    <w:rsid w:val="00E07762"/>
    <w:pPr>
      <w:spacing w:line="240" w:lineRule="auto"/>
    </w:pPr>
    <w:rPr>
      <w:color w:val="35B1E5" w:themeColor="accent3" w:themeShade="BF"/>
    </w:rPr>
    <w:tblPr>
      <w:tblStyleRowBandSize w:val="1"/>
      <w:tblStyleColBandSize w:val="1"/>
      <w:tblBorders>
        <w:top w:val="single" w:sz="8" w:space="0" w:color="8AD2F0" w:themeColor="accent3"/>
        <w:bottom w:val="single" w:sz="8" w:space="0" w:color="8AD2F0" w:themeColor="accent3"/>
      </w:tblBorders>
    </w:tblPr>
    <w:tblStylePr w:type="firstRow">
      <w:pPr>
        <w:spacing w:before="0" w:after="0" w:line="240" w:lineRule="auto"/>
      </w:pPr>
      <w:rPr>
        <w:b/>
        <w:bCs/>
      </w:rPr>
      <w:tblPr/>
      <w:tcPr>
        <w:tcBorders>
          <w:top w:val="single" w:sz="8" w:space="0" w:color="8AD2F0" w:themeColor="accent3"/>
          <w:left w:val="nil"/>
          <w:bottom w:val="single" w:sz="8" w:space="0" w:color="8AD2F0" w:themeColor="accent3"/>
          <w:right w:val="nil"/>
          <w:insideH w:val="nil"/>
          <w:insideV w:val="nil"/>
        </w:tcBorders>
      </w:tcPr>
    </w:tblStylePr>
    <w:tblStylePr w:type="lastRow">
      <w:pPr>
        <w:spacing w:before="0" w:after="0" w:line="240" w:lineRule="auto"/>
      </w:pPr>
      <w:rPr>
        <w:b/>
        <w:bCs/>
      </w:rPr>
      <w:tblPr/>
      <w:tcPr>
        <w:tcBorders>
          <w:top w:val="single" w:sz="8" w:space="0" w:color="8AD2F0" w:themeColor="accent3"/>
          <w:left w:val="nil"/>
          <w:bottom w:val="single" w:sz="8" w:space="0" w:color="8AD2F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3FB" w:themeFill="accent3" w:themeFillTint="3F"/>
      </w:tcPr>
    </w:tblStylePr>
    <w:tblStylePr w:type="band1Horz">
      <w:tblPr/>
      <w:tcPr>
        <w:tcBorders>
          <w:left w:val="nil"/>
          <w:right w:val="nil"/>
          <w:insideH w:val="nil"/>
          <w:insideV w:val="nil"/>
        </w:tcBorders>
        <w:shd w:val="clear" w:color="auto" w:fill="E2F3FB" w:themeFill="accent3" w:themeFillTint="3F"/>
      </w:tcPr>
    </w:tblStylePr>
  </w:style>
  <w:style w:type="table" w:styleId="LightShading-Accent2">
    <w:name w:val="Light Shading Accent 2"/>
    <w:basedOn w:val="TableNormal"/>
    <w:uiPriority w:val="60"/>
    <w:semiHidden/>
    <w:rsid w:val="00E07762"/>
    <w:pPr>
      <w:spacing w:line="240" w:lineRule="auto"/>
    </w:pPr>
    <w:rPr>
      <w:color w:val="006FA4" w:themeColor="accent2" w:themeShade="BF"/>
    </w:rPr>
    <w:tblPr>
      <w:tblStyleRowBandSize w:val="1"/>
      <w:tblStyleColBandSize w:val="1"/>
      <w:tblBorders>
        <w:top w:val="single" w:sz="8" w:space="0" w:color="0096DC" w:themeColor="accent2"/>
        <w:bottom w:val="single" w:sz="8" w:space="0" w:color="0096DC" w:themeColor="accent2"/>
      </w:tblBorders>
    </w:tblPr>
    <w:tblStylePr w:type="firstRow">
      <w:pPr>
        <w:spacing w:before="0" w:after="0" w:line="240" w:lineRule="auto"/>
      </w:pPr>
      <w:rPr>
        <w:b/>
        <w:bCs/>
      </w:rPr>
      <w:tblPr/>
      <w:tcPr>
        <w:tcBorders>
          <w:top w:val="single" w:sz="8" w:space="0" w:color="0096DC" w:themeColor="accent2"/>
          <w:left w:val="nil"/>
          <w:bottom w:val="single" w:sz="8" w:space="0" w:color="0096DC" w:themeColor="accent2"/>
          <w:right w:val="nil"/>
          <w:insideH w:val="nil"/>
          <w:insideV w:val="nil"/>
        </w:tcBorders>
      </w:tcPr>
    </w:tblStylePr>
    <w:tblStylePr w:type="lastRow">
      <w:pPr>
        <w:spacing w:before="0" w:after="0" w:line="240" w:lineRule="auto"/>
      </w:pPr>
      <w:rPr>
        <w:b/>
        <w:bCs/>
      </w:rPr>
      <w:tblPr/>
      <w:tcPr>
        <w:tcBorders>
          <w:top w:val="single" w:sz="8" w:space="0" w:color="0096DC" w:themeColor="accent2"/>
          <w:left w:val="nil"/>
          <w:bottom w:val="single" w:sz="8" w:space="0" w:color="0096D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7FF" w:themeFill="accent2" w:themeFillTint="3F"/>
      </w:tcPr>
    </w:tblStylePr>
    <w:tblStylePr w:type="band1Horz">
      <w:tblPr/>
      <w:tcPr>
        <w:tcBorders>
          <w:left w:val="nil"/>
          <w:right w:val="nil"/>
          <w:insideH w:val="nil"/>
          <w:insideV w:val="nil"/>
        </w:tcBorders>
        <w:shd w:val="clear" w:color="auto" w:fill="B7E7FF" w:themeFill="accent2" w:themeFillTint="3F"/>
      </w:tcPr>
    </w:tblStylePr>
  </w:style>
  <w:style w:type="table" w:styleId="LightGrid-Accent6">
    <w:name w:val="Light Grid Accent 6"/>
    <w:basedOn w:val="TableNormal"/>
    <w:uiPriority w:val="62"/>
    <w:semiHidden/>
    <w:rsid w:val="00E07762"/>
    <w:pPr>
      <w:spacing w:line="240" w:lineRule="auto"/>
    </w:pPr>
    <w:tblPr>
      <w:tblStyleRowBandSize w:val="1"/>
      <w:tblStyleColBandSize w:val="1"/>
      <w:tblBorders>
        <w:top w:val="single" w:sz="8" w:space="0" w:color="D8DADA" w:themeColor="accent6"/>
        <w:left w:val="single" w:sz="8" w:space="0" w:color="D8DADA" w:themeColor="accent6"/>
        <w:bottom w:val="single" w:sz="8" w:space="0" w:color="D8DADA" w:themeColor="accent6"/>
        <w:right w:val="single" w:sz="8" w:space="0" w:color="D8DADA" w:themeColor="accent6"/>
        <w:insideH w:val="single" w:sz="8" w:space="0" w:color="D8DADA" w:themeColor="accent6"/>
        <w:insideV w:val="single" w:sz="8" w:space="0" w:color="D8DAD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DADA" w:themeColor="accent6"/>
          <w:left w:val="single" w:sz="8" w:space="0" w:color="D8DADA" w:themeColor="accent6"/>
          <w:bottom w:val="single" w:sz="18" w:space="0" w:color="D8DADA" w:themeColor="accent6"/>
          <w:right w:val="single" w:sz="8" w:space="0" w:color="D8DADA" w:themeColor="accent6"/>
          <w:insideH w:val="nil"/>
          <w:insideV w:val="single" w:sz="8" w:space="0" w:color="D8DAD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DADA" w:themeColor="accent6"/>
          <w:left w:val="single" w:sz="8" w:space="0" w:color="D8DADA" w:themeColor="accent6"/>
          <w:bottom w:val="single" w:sz="8" w:space="0" w:color="D8DADA" w:themeColor="accent6"/>
          <w:right w:val="single" w:sz="8" w:space="0" w:color="D8DADA" w:themeColor="accent6"/>
          <w:insideH w:val="nil"/>
          <w:insideV w:val="single" w:sz="8" w:space="0" w:color="D8DAD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DADA" w:themeColor="accent6"/>
          <w:left w:val="single" w:sz="8" w:space="0" w:color="D8DADA" w:themeColor="accent6"/>
          <w:bottom w:val="single" w:sz="8" w:space="0" w:color="D8DADA" w:themeColor="accent6"/>
          <w:right w:val="single" w:sz="8" w:space="0" w:color="D8DADA" w:themeColor="accent6"/>
        </w:tcBorders>
      </w:tcPr>
    </w:tblStylePr>
    <w:tblStylePr w:type="band1Vert">
      <w:tblPr/>
      <w:tcPr>
        <w:tcBorders>
          <w:top w:val="single" w:sz="8" w:space="0" w:color="D8DADA" w:themeColor="accent6"/>
          <w:left w:val="single" w:sz="8" w:space="0" w:color="D8DADA" w:themeColor="accent6"/>
          <w:bottom w:val="single" w:sz="8" w:space="0" w:color="D8DADA" w:themeColor="accent6"/>
          <w:right w:val="single" w:sz="8" w:space="0" w:color="D8DADA" w:themeColor="accent6"/>
        </w:tcBorders>
        <w:shd w:val="clear" w:color="auto" w:fill="F5F5F5" w:themeFill="accent6" w:themeFillTint="3F"/>
      </w:tcPr>
    </w:tblStylePr>
    <w:tblStylePr w:type="band1Horz">
      <w:tblPr/>
      <w:tcPr>
        <w:tcBorders>
          <w:top w:val="single" w:sz="8" w:space="0" w:color="D8DADA" w:themeColor="accent6"/>
          <w:left w:val="single" w:sz="8" w:space="0" w:color="D8DADA" w:themeColor="accent6"/>
          <w:bottom w:val="single" w:sz="8" w:space="0" w:color="D8DADA" w:themeColor="accent6"/>
          <w:right w:val="single" w:sz="8" w:space="0" w:color="D8DADA" w:themeColor="accent6"/>
          <w:insideV w:val="single" w:sz="8" w:space="0" w:color="D8DADA" w:themeColor="accent6"/>
        </w:tcBorders>
        <w:shd w:val="clear" w:color="auto" w:fill="F5F5F5" w:themeFill="accent6" w:themeFillTint="3F"/>
      </w:tcPr>
    </w:tblStylePr>
    <w:tblStylePr w:type="band2Horz">
      <w:tblPr/>
      <w:tcPr>
        <w:tcBorders>
          <w:top w:val="single" w:sz="8" w:space="0" w:color="D8DADA" w:themeColor="accent6"/>
          <w:left w:val="single" w:sz="8" w:space="0" w:color="D8DADA" w:themeColor="accent6"/>
          <w:bottom w:val="single" w:sz="8" w:space="0" w:color="D8DADA" w:themeColor="accent6"/>
          <w:right w:val="single" w:sz="8" w:space="0" w:color="D8DADA" w:themeColor="accent6"/>
          <w:insideV w:val="single" w:sz="8" w:space="0" w:color="D8DADA" w:themeColor="accent6"/>
        </w:tcBorders>
      </w:tcPr>
    </w:tblStylePr>
  </w:style>
  <w:style w:type="table" w:styleId="LightGrid-Accent5">
    <w:name w:val="Light Grid Accent 5"/>
    <w:basedOn w:val="TableNormal"/>
    <w:uiPriority w:val="62"/>
    <w:semiHidden/>
    <w:rsid w:val="00E07762"/>
    <w:pPr>
      <w:spacing w:line="240" w:lineRule="auto"/>
    </w:pPr>
    <w:tblPr>
      <w:tblStyleRowBandSize w:val="1"/>
      <w:tblStyleColBandSize w:val="1"/>
      <w:tblBorders>
        <w:top w:val="single" w:sz="8" w:space="0" w:color="808181" w:themeColor="accent5"/>
        <w:left w:val="single" w:sz="8" w:space="0" w:color="808181" w:themeColor="accent5"/>
        <w:bottom w:val="single" w:sz="8" w:space="0" w:color="808181" w:themeColor="accent5"/>
        <w:right w:val="single" w:sz="8" w:space="0" w:color="808181" w:themeColor="accent5"/>
        <w:insideH w:val="single" w:sz="8" w:space="0" w:color="808181" w:themeColor="accent5"/>
        <w:insideV w:val="single" w:sz="8" w:space="0" w:color="80818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181" w:themeColor="accent5"/>
          <w:left w:val="single" w:sz="8" w:space="0" w:color="808181" w:themeColor="accent5"/>
          <w:bottom w:val="single" w:sz="18" w:space="0" w:color="808181" w:themeColor="accent5"/>
          <w:right w:val="single" w:sz="8" w:space="0" w:color="808181" w:themeColor="accent5"/>
          <w:insideH w:val="nil"/>
          <w:insideV w:val="single" w:sz="8" w:space="0" w:color="80818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181" w:themeColor="accent5"/>
          <w:left w:val="single" w:sz="8" w:space="0" w:color="808181" w:themeColor="accent5"/>
          <w:bottom w:val="single" w:sz="8" w:space="0" w:color="808181" w:themeColor="accent5"/>
          <w:right w:val="single" w:sz="8" w:space="0" w:color="808181" w:themeColor="accent5"/>
          <w:insideH w:val="nil"/>
          <w:insideV w:val="single" w:sz="8" w:space="0" w:color="80818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181" w:themeColor="accent5"/>
          <w:left w:val="single" w:sz="8" w:space="0" w:color="808181" w:themeColor="accent5"/>
          <w:bottom w:val="single" w:sz="8" w:space="0" w:color="808181" w:themeColor="accent5"/>
          <w:right w:val="single" w:sz="8" w:space="0" w:color="808181" w:themeColor="accent5"/>
        </w:tcBorders>
      </w:tcPr>
    </w:tblStylePr>
    <w:tblStylePr w:type="band1Vert">
      <w:tblPr/>
      <w:tcPr>
        <w:tcBorders>
          <w:top w:val="single" w:sz="8" w:space="0" w:color="808181" w:themeColor="accent5"/>
          <w:left w:val="single" w:sz="8" w:space="0" w:color="808181" w:themeColor="accent5"/>
          <w:bottom w:val="single" w:sz="8" w:space="0" w:color="808181" w:themeColor="accent5"/>
          <w:right w:val="single" w:sz="8" w:space="0" w:color="808181" w:themeColor="accent5"/>
        </w:tcBorders>
        <w:shd w:val="clear" w:color="auto" w:fill="DFDFDF" w:themeFill="accent5" w:themeFillTint="3F"/>
      </w:tcPr>
    </w:tblStylePr>
    <w:tblStylePr w:type="band1Horz">
      <w:tblPr/>
      <w:tcPr>
        <w:tcBorders>
          <w:top w:val="single" w:sz="8" w:space="0" w:color="808181" w:themeColor="accent5"/>
          <w:left w:val="single" w:sz="8" w:space="0" w:color="808181" w:themeColor="accent5"/>
          <w:bottom w:val="single" w:sz="8" w:space="0" w:color="808181" w:themeColor="accent5"/>
          <w:right w:val="single" w:sz="8" w:space="0" w:color="808181" w:themeColor="accent5"/>
          <w:insideV w:val="single" w:sz="8" w:space="0" w:color="808181" w:themeColor="accent5"/>
        </w:tcBorders>
        <w:shd w:val="clear" w:color="auto" w:fill="DFDFDF" w:themeFill="accent5" w:themeFillTint="3F"/>
      </w:tcPr>
    </w:tblStylePr>
    <w:tblStylePr w:type="band2Horz">
      <w:tblPr/>
      <w:tcPr>
        <w:tcBorders>
          <w:top w:val="single" w:sz="8" w:space="0" w:color="808181" w:themeColor="accent5"/>
          <w:left w:val="single" w:sz="8" w:space="0" w:color="808181" w:themeColor="accent5"/>
          <w:bottom w:val="single" w:sz="8" w:space="0" w:color="808181" w:themeColor="accent5"/>
          <w:right w:val="single" w:sz="8" w:space="0" w:color="808181" w:themeColor="accent5"/>
          <w:insideV w:val="single" w:sz="8" w:space="0" w:color="808181" w:themeColor="accent5"/>
        </w:tcBorders>
      </w:tcPr>
    </w:tblStylePr>
  </w:style>
  <w:style w:type="table" w:styleId="LightGrid-Accent4">
    <w:name w:val="Light Grid Accent 4"/>
    <w:basedOn w:val="TableNormal"/>
    <w:uiPriority w:val="62"/>
    <w:semiHidden/>
    <w:rsid w:val="00E07762"/>
    <w:pPr>
      <w:spacing w:line="240" w:lineRule="auto"/>
    </w:pPr>
    <w:tblPr>
      <w:tblStyleRowBandSize w:val="1"/>
      <w:tblStyleColBandSize w:val="1"/>
      <w:tblBorders>
        <w:top w:val="single" w:sz="8" w:space="0" w:color="E2F3FB" w:themeColor="accent4"/>
        <w:left w:val="single" w:sz="8" w:space="0" w:color="E2F3FB" w:themeColor="accent4"/>
        <w:bottom w:val="single" w:sz="8" w:space="0" w:color="E2F3FB" w:themeColor="accent4"/>
        <w:right w:val="single" w:sz="8" w:space="0" w:color="E2F3FB" w:themeColor="accent4"/>
        <w:insideH w:val="single" w:sz="8" w:space="0" w:color="E2F3FB" w:themeColor="accent4"/>
        <w:insideV w:val="single" w:sz="8" w:space="0" w:color="E2F3F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2F3FB" w:themeColor="accent4"/>
          <w:left w:val="single" w:sz="8" w:space="0" w:color="E2F3FB" w:themeColor="accent4"/>
          <w:bottom w:val="single" w:sz="18" w:space="0" w:color="E2F3FB" w:themeColor="accent4"/>
          <w:right w:val="single" w:sz="8" w:space="0" w:color="E2F3FB" w:themeColor="accent4"/>
          <w:insideH w:val="nil"/>
          <w:insideV w:val="single" w:sz="8" w:space="0" w:color="E2F3F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2F3FB" w:themeColor="accent4"/>
          <w:left w:val="single" w:sz="8" w:space="0" w:color="E2F3FB" w:themeColor="accent4"/>
          <w:bottom w:val="single" w:sz="8" w:space="0" w:color="E2F3FB" w:themeColor="accent4"/>
          <w:right w:val="single" w:sz="8" w:space="0" w:color="E2F3FB" w:themeColor="accent4"/>
          <w:insideH w:val="nil"/>
          <w:insideV w:val="single" w:sz="8" w:space="0" w:color="E2F3F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2F3FB" w:themeColor="accent4"/>
          <w:left w:val="single" w:sz="8" w:space="0" w:color="E2F3FB" w:themeColor="accent4"/>
          <w:bottom w:val="single" w:sz="8" w:space="0" w:color="E2F3FB" w:themeColor="accent4"/>
          <w:right w:val="single" w:sz="8" w:space="0" w:color="E2F3FB" w:themeColor="accent4"/>
        </w:tcBorders>
      </w:tcPr>
    </w:tblStylePr>
    <w:tblStylePr w:type="band1Vert">
      <w:tblPr/>
      <w:tcPr>
        <w:tcBorders>
          <w:top w:val="single" w:sz="8" w:space="0" w:color="E2F3FB" w:themeColor="accent4"/>
          <w:left w:val="single" w:sz="8" w:space="0" w:color="E2F3FB" w:themeColor="accent4"/>
          <w:bottom w:val="single" w:sz="8" w:space="0" w:color="E2F3FB" w:themeColor="accent4"/>
          <w:right w:val="single" w:sz="8" w:space="0" w:color="E2F3FB" w:themeColor="accent4"/>
        </w:tcBorders>
        <w:shd w:val="clear" w:color="auto" w:fill="F7FBFE" w:themeFill="accent4" w:themeFillTint="3F"/>
      </w:tcPr>
    </w:tblStylePr>
    <w:tblStylePr w:type="band1Horz">
      <w:tblPr/>
      <w:tcPr>
        <w:tcBorders>
          <w:top w:val="single" w:sz="8" w:space="0" w:color="E2F3FB" w:themeColor="accent4"/>
          <w:left w:val="single" w:sz="8" w:space="0" w:color="E2F3FB" w:themeColor="accent4"/>
          <w:bottom w:val="single" w:sz="8" w:space="0" w:color="E2F3FB" w:themeColor="accent4"/>
          <w:right w:val="single" w:sz="8" w:space="0" w:color="E2F3FB" w:themeColor="accent4"/>
          <w:insideV w:val="single" w:sz="8" w:space="0" w:color="E2F3FB" w:themeColor="accent4"/>
        </w:tcBorders>
        <w:shd w:val="clear" w:color="auto" w:fill="F7FBFE" w:themeFill="accent4" w:themeFillTint="3F"/>
      </w:tcPr>
    </w:tblStylePr>
    <w:tblStylePr w:type="band2Horz">
      <w:tblPr/>
      <w:tcPr>
        <w:tcBorders>
          <w:top w:val="single" w:sz="8" w:space="0" w:color="E2F3FB" w:themeColor="accent4"/>
          <w:left w:val="single" w:sz="8" w:space="0" w:color="E2F3FB" w:themeColor="accent4"/>
          <w:bottom w:val="single" w:sz="8" w:space="0" w:color="E2F3FB" w:themeColor="accent4"/>
          <w:right w:val="single" w:sz="8" w:space="0" w:color="E2F3FB" w:themeColor="accent4"/>
          <w:insideV w:val="single" w:sz="8" w:space="0" w:color="E2F3FB" w:themeColor="accent4"/>
        </w:tcBorders>
      </w:tcPr>
    </w:tblStylePr>
  </w:style>
  <w:style w:type="table" w:styleId="LightGrid-Accent3">
    <w:name w:val="Light Grid Accent 3"/>
    <w:basedOn w:val="TableNormal"/>
    <w:uiPriority w:val="62"/>
    <w:semiHidden/>
    <w:rsid w:val="00E07762"/>
    <w:pPr>
      <w:spacing w:line="240" w:lineRule="auto"/>
    </w:pPr>
    <w:tblPr>
      <w:tblStyleRowBandSize w:val="1"/>
      <w:tblStyleColBandSize w:val="1"/>
      <w:tblBorders>
        <w:top w:val="single" w:sz="8" w:space="0" w:color="8AD2F0" w:themeColor="accent3"/>
        <w:left w:val="single" w:sz="8" w:space="0" w:color="8AD2F0" w:themeColor="accent3"/>
        <w:bottom w:val="single" w:sz="8" w:space="0" w:color="8AD2F0" w:themeColor="accent3"/>
        <w:right w:val="single" w:sz="8" w:space="0" w:color="8AD2F0" w:themeColor="accent3"/>
        <w:insideH w:val="single" w:sz="8" w:space="0" w:color="8AD2F0" w:themeColor="accent3"/>
        <w:insideV w:val="single" w:sz="8" w:space="0" w:color="8AD2F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D2F0" w:themeColor="accent3"/>
          <w:left w:val="single" w:sz="8" w:space="0" w:color="8AD2F0" w:themeColor="accent3"/>
          <w:bottom w:val="single" w:sz="18" w:space="0" w:color="8AD2F0" w:themeColor="accent3"/>
          <w:right w:val="single" w:sz="8" w:space="0" w:color="8AD2F0" w:themeColor="accent3"/>
          <w:insideH w:val="nil"/>
          <w:insideV w:val="single" w:sz="8" w:space="0" w:color="8AD2F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D2F0" w:themeColor="accent3"/>
          <w:left w:val="single" w:sz="8" w:space="0" w:color="8AD2F0" w:themeColor="accent3"/>
          <w:bottom w:val="single" w:sz="8" w:space="0" w:color="8AD2F0" w:themeColor="accent3"/>
          <w:right w:val="single" w:sz="8" w:space="0" w:color="8AD2F0" w:themeColor="accent3"/>
          <w:insideH w:val="nil"/>
          <w:insideV w:val="single" w:sz="8" w:space="0" w:color="8AD2F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D2F0" w:themeColor="accent3"/>
          <w:left w:val="single" w:sz="8" w:space="0" w:color="8AD2F0" w:themeColor="accent3"/>
          <w:bottom w:val="single" w:sz="8" w:space="0" w:color="8AD2F0" w:themeColor="accent3"/>
          <w:right w:val="single" w:sz="8" w:space="0" w:color="8AD2F0" w:themeColor="accent3"/>
        </w:tcBorders>
      </w:tcPr>
    </w:tblStylePr>
    <w:tblStylePr w:type="band1Vert">
      <w:tblPr/>
      <w:tcPr>
        <w:tcBorders>
          <w:top w:val="single" w:sz="8" w:space="0" w:color="8AD2F0" w:themeColor="accent3"/>
          <w:left w:val="single" w:sz="8" w:space="0" w:color="8AD2F0" w:themeColor="accent3"/>
          <w:bottom w:val="single" w:sz="8" w:space="0" w:color="8AD2F0" w:themeColor="accent3"/>
          <w:right w:val="single" w:sz="8" w:space="0" w:color="8AD2F0" w:themeColor="accent3"/>
        </w:tcBorders>
        <w:shd w:val="clear" w:color="auto" w:fill="E2F3FB" w:themeFill="accent3" w:themeFillTint="3F"/>
      </w:tcPr>
    </w:tblStylePr>
    <w:tblStylePr w:type="band1Horz">
      <w:tblPr/>
      <w:tcPr>
        <w:tcBorders>
          <w:top w:val="single" w:sz="8" w:space="0" w:color="8AD2F0" w:themeColor="accent3"/>
          <w:left w:val="single" w:sz="8" w:space="0" w:color="8AD2F0" w:themeColor="accent3"/>
          <w:bottom w:val="single" w:sz="8" w:space="0" w:color="8AD2F0" w:themeColor="accent3"/>
          <w:right w:val="single" w:sz="8" w:space="0" w:color="8AD2F0" w:themeColor="accent3"/>
          <w:insideV w:val="single" w:sz="8" w:space="0" w:color="8AD2F0" w:themeColor="accent3"/>
        </w:tcBorders>
        <w:shd w:val="clear" w:color="auto" w:fill="E2F3FB" w:themeFill="accent3" w:themeFillTint="3F"/>
      </w:tcPr>
    </w:tblStylePr>
    <w:tblStylePr w:type="band2Horz">
      <w:tblPr/>
      <w:tcPr>
        <w:tcBorders>
          <w:top w:val="single" w:sz="8" w:space="0" w:color="8AD2F0" w:themeColor="accent3"/>
          <w:left w:val="single" w:sz="8" w:space="0" w:color="8AD2F0" w:themeColor="accent3"/>
          <w:bottom w:val="single" w:sz="8" w:space="0" w:color="8AD2F0" w:themeColor="accent3"/>
          <w:right w:val="single" w:sz="8" w:space="0" w:color="8AD2F0" w:themeColor="accent3"/>
          <w:insideV w:val="single" w:sz="8" w:space="0" w:color="8AD2F0" w:themeColor="accent3"/>
        </w:tcBorders>
      </w:tcPr>
    </w:tblStylePr>
  </w:style>
  <w:style w:type="table" w:styleId="LightGrid-Accent2">
    <w:name w:val="Light Grid Accent 2"/>
    <w:basedOn w:val="TableNormal"/>
    <w:uiPriority w:val="62"/>
    <w:semiHidden/>
    <w:rsid w:val="00E07762"/>
    <w:pPr>
      <w:spacing w:line="240" w:lineRule="auto"/>
    </w:pPr>
    <w:tblPr>
      <w:tblStyleRowBandSize w:val="1"/>
      <w:tblStyleColBandSize w:val="1"/>
      <w:tblBorders>
        <w:top w:val="single" w:sz="8" w:space="0" w:color="0096DC" w:themeColor="accent2"/>
        <w:left w:val="single" w:sz="8" w:space="0" w:color="0096DC" w:themeColor="accent2"/>
        <w:bottom w:val="single" w:sz="8" w:space="0" w:color="0096DC" w:themeColor="accent2"/>
        <w:right w:val="single" w:sz="8" w:space="0" w:color="0096DC" w:themeColor="accent2"/>
        <w:insideH w:val="single" w:sz="8" w:space="0" w:color="0096DC" w:themeColor="accent2"/>
        <w:insideV w:val="single" w:sz="8" w:space="0" w:color="0096D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DC" w:themeColor="accent2"/>
          <w:left w:val="single" w:sz="8" w:space="0" w:color="0096DC" w:themeColor="accent2"/>
          <w:bottom w:val="single" w:sz="18" w:space="0" w:color="0096DC" w:themeColor="accent2"/>
          <w:right w:val="single" w:sz="8" w:space="0" w:color="0096DC" w:themeColor="accent2"/>
          <w:insideH w:val="nil"/>
          <w:insideV w:val="single" w:sz="8" w:space="0" w:color="0096D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DC" w:themeColor="accent2"/>
          <w:left w:val="single" w:sz="8" w:space="0" w:color="0096DC" w:themeColor="accent2"/>
          <w:bottom w:val="single" w:sz="8" w:space="0" w:color="0096DC" w:themeColor="accent2"/>
          <w:right w:val="single" w:sz="8" w:space="0" w:color="0096DC" w:themeColor="accent2"/>
          <w:insideH w:val="nil"/>
          <w:insideV w:val="single" w:sz="8" w:space="0" w:color="0096D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DC" w:themeColor="accent2"/>
          <w:left w:val="single" w:sz="8" w:space="0" w:color="0096DC" w:themeColor="accent2"/>
          <w:bottom w:val="single" w:sz="8" w:space="0" w:color="0096DC" w:themeColor="accent2"/>
          <w:right w:val="single" w:sz="8" w:space="0" w:color="0096DC" w:themeColor="accent2"/>
        </w:tcBorders>
      </w:tcPr>
    </w:tblStylePr>
    <w:tblStylePr w:type="band1Vert">
      <w:tblPr/>
      <w:tcPr>
        <w:tcBorders>
          <w:top w:val="single" w:sz="8" w:space="0" w:color="0096DC" w:themeColor="accent2"/>
          <w:left w:val="single" w:sz="8" w:space="0" w:color="0096DC" w:themeColor="accent2"/>
          <w:bottom w:val="single" w:sz="8" w:space="0" w:color="0096DC" w:themeColor="accent2"/>
          <w:right w:val="single" w:sz="8" w:space="0" w:color="0096DC" w:themeColor="accent2"/>
        </w:tcBorders>
        <w:shd w:val="clear" w:color="auto" w:fill="B7E7FF" w:themeFill="accent2" w:themeFillTint="3F"/>
      </w:tcPr>
    </w:tblStylePr>
    <w:tblStylePr w:type="band1Horz">
      <w:tblPr/>
      <w:tcPr>
        <w:tcBorders>
          <w:top w:val="single" w:sz="8" w:space="0" w:color="0096DC" w:themeColor="accent2"/>
          <w:left w:val="single" w:sz="8" w:space="0" w:color="0096DC" w:themeColor="accent2"/>
          <w:bottom w:val="single" w:sz="8" w:space="0" w:color="0096DC" w:themeColor="accent2"/>
          <w:right w:val="single" w:sz="8" w:space="0" w:color="0096DC" w:themeColor="accent2"/>
          <w:insideV w:val="single" w:sz="8" w:space="0" w:color="0096DC" w:themeColor="accent2"/>
        </w:tcBorders>
        <w:shd w:val="clear" w:color="auto" w:fill="B7E7FF" w:themeFill="accent2" w:themeFillTint="3F"/>
      </w:tcPr>
    </w:tblStylePr>
    <w:tblStylePr w:type="band2Horz">
      <w:tblPr/>
      <w:tcPr>
        <w:tcBorders>
          <w:top w:val="single" w:sz="8" w:space="0" w:color="0096DC" w:themeColor="accent2"/>
          <w:left w:val="single" w:sz="8" w:space="0" w:color="0096DC" w:themeColor="accent2"/>
          <w:bottom w:val="single" w:sz="8" w:space="0" w:color="0096DC" w:themeColor="accent2"/>
          <w:right w:val="single" w:sz="8" w:space="0" w:color="0096DC" w:themeColor="accent2"/>
          <w:insideV w:val="single" w:sz="8" w:space="0" w:color="0096DC" w:themeColor="accent2"/>
        </w:tcBorders>
      </w:tcPr>
    </w:tblStylePr>
  </w:style>
  <w:style w:type="table" w:styleId="ColorfulList-Accent6">
    <w:name w:val="Colorful List Accent 6"/>
    <w:basedOn w:val="TableNormal"/>
    <w:uiPriority w:val="72"/>
    <w:semiHidden/>
    <w:rsid w:val="00E07762"/>
    <w:pPr>
      <w:spacing w:line="240" w:lineRule="auto"/>
    </w:pPr>
    <w:rPr>
      <w:color w:val="000000"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666767" w:themeFill="accent5" w:themeFillShade="CC"/>
      </w:tcPr>
    </w:tblStylePr>
    <w:tblStylePr w:type="lastRow">
      <w:rPr>
        <w:b/>
        <w:bCs/>
        <w:color w:val="66676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5F5" w:themeFill="accent6" w:themeFillTint="3F"/>
      </w:tcPr>
    </w:tblStylePr>
    <w:tblStylePr w:type="band1Horz">
      <w:tblPr/>
      <w:tcPr>
        <w:shd w:val="clear" w:color="auto" w:fill="F7F7F7" w:themeFill="accent6" w:themeFillTint="33"/>
      </w:tcPr>
    </w:tblStylePr>
  </w:style>
  <w:style w:type="table" w:styleId="ColorfulList-Accent5">
    <w:name w:val="Colorful List Accent 5"/>
    <w:basedOn w:val="TableNormal"/>
    <w:uiPriority w:val="72"/>
    <w:semiHidden/>
    <w:rsid w:val="00E07762"/>
    <w:pPr>
      <w:spacing w:line="240" w:lineRule="auto"/>
    </w:pPr>
    <w:rPr>
      <w:color w:val="000000" w:themeColor="text1"/>
    </w:rPr>
    <w:tblPr>
      <w:tblStyleRowBandSize w:val="1"/>
      <w:tblStyleColBandSize w:val="1"/>
    </w:tblPr>
    <w:tcPr>
      <w:shd w:val="clear" w:color="auto" w:fill="F2F2F2" w:themeFill="accent5" w:themeFillTint="19"/>
    </w:tcPr>
    <w:tblStylePr w:type="firstRow">
      <w:rPr>
        <w:b/>
        <w:bCs/>
        <w:color w:val="FFFFFF" w:themeColor="background1"/>
      </w:rPr>
      <w:tblPr/>
      <w:tcPr>
        <w:tcBorders>
          <w:bottom w:val="single" w:sz="12" w:space="0" w:color="FFFFFF" w:themeColor="background1"/>
        </w:tcBorders>
        <w:shd w:val="clear" w:color="auto" w:fill="ABAFAF" w:themeFill="accent6" w:themeFillShade="CC"/>
      </w:tcPr>
    </w:tblStylePr>
    <w:tblStylePr w:type="lastRow">
      <w:rPr>
        <w:b/>
        <w:bCs/>
        <w:color w:val="ABAFA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5" w:themeFillTint="3F"/>
      </w:tcPr>
    </w:tblStylePr>
    <w:tblStylePr w:type="band1Horz">
      <w:tblPr/>
      <w:tcPr>
        <w:shd w:val="clear" w:color="auto" w:fill="E5E5E5" w:themeFill="accent5" w:themeFillTint="33"/>
      </w:tcPr>
    </w:tblStylePr>
  </w:style>
  <w:style w:type="table" w:styleId="ColorfulList-Accent4">
    <w:name w:val="Colorful List Accent 4"/>
    <w:basedOn w:val="TableNormal"/>
    <w:uiPriority w:val="72"/>
    <w:semiHidden/>
    <w:rsid w:val="00E07762"/>
    <w:pPr>
      <w:spacing w:line="240" w:lineRule="auto"/>
    </w:pPr>
    <w:rPr>
      <w:color w:val="000000" w:themeColor="text1"/>
    </w:rPr>
    <w:tblPr>
      <w:tblStyleRowBandSize w:val="1"/>
      <w:tblStyleColBandSize w:val="1"/>
    </w:tblPr>
    <w:tcPr>
      <w:shd w:val="clear" w:color="auto" w:fill="FCFDFE" w:themeFill="accent4" w:themeFillTint="19"/>
    </w:tcPr>
    <w:tblStylePr w:type="firstRow">
      <w:rPr>
        <w:b/>
        <w:bCs/>
        <w:color w:val="FFFFFF" w:themeColor="background1"/>
      </w:rPr>
      <w:tblPr/>
      <w:tcPr>
        <w:tcBorders>
          <w:bottom w:val="single" w:sz="12" w:space="0" w:color="FFFFFF" w:themeColor="background1"/>
        </w:tcBorders>
        <w:shd w:val="clear" w:color="auto" w:fill="46B8E7" w:themeFill="accent3" w:themeFillShade="CC"/>
      </w:tcPr>
    </w:tblStylePr>
    <w:tblStylePr w:type="lastRow">
      <w:rPr>
        <w:b/>
        <w:bCs/>
        <w:color w:val="46B8E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FBFE" w:themeFill="accent4" w:themeFillTint="3F"/>
      </w:tcPr>
    </w:tblStylePr>
    <w:tblStylePr w:type="band1Horz">
      <w:tblPr/>
      <w:tcPr>
        <w:shd w:val="clear" w:color="auto" w:fill="F9FCFE" w:themeFill="accent4" w:themeFillTint="33"/>
      </w:tcPr>
    </w:tblStylePr>
  </w:style>
  <w:style w:type="table" w:styleId="ColorfulList-Accent3">
    <w:name w:val="Colorful List Accent 3"/>
    <w:basedOn w:val="TableNormal"/>
    <w:uiPriority w:val="72"/>
    <w:semiHidden/>
    <w:rsid w:val="00E07762"/>
    <w:pPr>
      <w:spacing w:line="240" w:lineRule="auto"/>
    </w:pPr>
    <w:rPr>
      <w:color w:val="000000" w:themeColor="text1"/>
    </w:rPr>
    <w:tblPr>
      <w:tblStyleRowBandSize w:val="1"/>
      <w:tblStyleColBandSize w:val="1"/>
    </w:tblPr>
    <w:tcPr>
      <w:shd w:val="clear" w:color="auto" w:fill="F3FAFD" w:themeFill="accent3" w:themeFillTint="19"/>
    </w:tcPr>
    <w:tblStylePr w:type="firstRow">
      <w:rPr>
        <w:b/>
        <w:bCs/>
        <w:color w:val="FFFFFF" w:themeColor="background1"/>
      </w:rPr>
      <w:tblPr/>
      <w:tcPr>
        <w:tcBorders>
          <w:bottom w:val="single" w:sz="12" w:space="0" w:color="FFFFFF" w:themeColor="background1"/>
        </w:tcBorders>
        <w:shd w:val="clear" w:color="auto" w:fill="8DD0EF" w:themeFill="accent4" w:themeFillShade="CC"/>
      </w:tcPr>
    </w:tblStylePr>
    <w:tblStylePr w:type="lastRow">
      <w:rPr>
        <w:b/>
        <w:bCs/>
        <w:color w:val="8DD0E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3FB" w:themeFill="accent3" w:themeFillTint="3F"/>
      </w:tcPr>
    </w:tblStylePr>
    <w:tblStylePr w:type="band1Horz">
      <w:tblPr/>
      <w:tcPr>
        <w:shd w:val="clear" w:color="auto" w:fill="E7F5FC" w:themeFill="accent3" w:themeFillTint="33"/>
      </w:tcPr>
    </w:tblStylePr>
  </w:style>
  <w:style w:type="table" w:styleId="ColorfulList-Accent2">
    <w:name w:val="Colorful List Accent 2"/>
    <w:basedOn w:val="TableNormal"/>
    <w:uiPriority w:val="72"/>
    <w:semiHidden/>
    <w:rsid w:val="00E07762"/>
    <w:pPr>
      <w:spacing w:line="240" w:lineRule="auto"/>
    </w:pPr>
    <w:rPr>
      <w:color w:val="000000" w:themeColor="text1"/>
    </w:rPr>
    <w:tblPr>
      <w:tblStyleRowBandSize w:val="1"/>
      <w:tblStyleColBandSize w:val="1"/>
    </w:tblPr>
    <w:tcPr>
      <w:shd w:val="clear" w:color="auto" w:fill="E2F5FF" w:themeFill="accent2" w:themeFillTint="19"/>
    </w:tcPr>
    <w:tblStylePr w:type="firstRow">
      <w:rPr>
        <w:b/>
        <w:bCs/>
        <w:color w:val="FFFFFF" w:themeColor="background1"/>
      </w:rPr>
      <w:tblPr/>
      <w:tcPr>
        <w:tcBorders>
          <w:bottom w:val="single" w:sz="12" w:space="0" w:color="FFFFFF" w:themeColor="background1"/>
        </w:tcBorders>
        <w:shd w:val="clear" w:color="auto" w:fill="0077B0" w:themeFill="accent2" w:themeFillShade="CC"/>
      </w:tcPr>
    </w:tblStylePr>
    <w:tblStylePr w:type="lastRow">
      <w:rPr>
        <w:b/>
        <w:bCs/>
        <w:color w:val="0077B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7FF" w:themeFill="accent2" w:themeFillTint="3F"/>
      </w:tcPr>
    </w:tblStylePr>
    <w:tblStylePr w:type="band1Horz">
      <w:tblPr/>
      <w:tcPr>
        <w:shd w:val="clear" w:color="auto" w:fill="C5ECFF" w:themeFill="accent2" w:themeFillTint="33"/>
      </w:tcPr>
    </w:tblStylePr>
  </w:style>
  <w:style w:type="table" w:styleId="ColorfulList-Accent1">
    <w:name w:val="Colorful List Accent 1"/>
    <w:basedOn w:val="TableNormal"/>
    <w:uiPriority w:val="72"/>
    <w:semiHidden/>
    <w:rsid w:val="00E07762"/>
    <w:pPr>
      <w:spacing w:line="240" w:lineRule="auto"/>
    </w:pPr>
    <w:rPr>
      <w:color w:val="000000" w:themeColor="text1"/>
    </w:rPr>
    <w:tblPr>
      <w:tblStyleRowBandSize w:val="1"/>
      <w:tblStyleColBandSize w:val="1"/>
    </w:tblPr>
    <w:tcPr>
      <w:shd w:val="clear" w:color="auto" w:fill="DFF3FF" w:themeFill="accent1" w:themeFillTint="19"/>
    </w:tcPr>
    <w:tblStylePr w:type="firstRow">
      <w:rPr>
        <w:b/>
        <w:bCs/>
        <w:color w:val="FFFFFF" w:themeColor="background1"/>
      </w:rPr>
      <w:tblPr/>
      <w:tcPr>
        <w:tcBorders>
          <w:bottom w:val="single" w:sz="12" w:space="0" w:color="FFFFFF" w:themeColor="background1"/>
        </w:tcBorders>
        <w:shd w:val="clear" w:color="auto" w:fill="0077B0" w:themeFill="accent2" w:themeFillShade="CC"/>
      </w:tcPr>
    </w:tblStylePr>
    <w:tblStylePr w:type="lastRow">
      <w:rPr>
        <w:b/>
        <w:bCs/>
        <w:color w:val="0077B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E1FF" w:themeFill="accent1" w:themeFillTint="3F"/>
      </w:tcPr>
    </w:tblStylePr>
    <w:tblStylePr w:type="band1Horz">
      <w:tblPr/>
      <w:tcPr>
        <w:shd w:val="clear" w:color="auto" w:fill="BEE6FF" w:themeFill="accent1" w:themeFillTint="33"/>
      </w:tcPr>
    </w:tblStylePr>
  </w:style>
  <w:style w:type="table" w:styleId="ColorfulShading-Accent6">
    <w:name w:val="Colorful Shading Accent 6"/>
    <w:basedOn w:val="TableNormal"/>
    <w:uiPriority w:val="71"/>
    <w:semiHidden/>
    <w:rsid w:val="00E07762"/>
    <w:pPr>
      <w:spacing w:line="240" w:lineRule="auto"/>
    </w:pPr>
    <w:rPr>
      <w:color w:val="000000" w:themeColor="text1"/>
    </w:rPr>
    <w:tblPr>
      <w:tblStyleRowBandSize w:val="1"/>
      <w:tblStyleColBandSize w:val="1"/>
      <w:tblBorders>
        <w:top w:val="single" w:sz="24" w:space="0" w:color="808181" w:themeColor="accent5"/>
        <w:left w:val="single" w:sz="4" w:space="0" w:color="D8DADA" w:themeColor="accent6"/>
        <w:bottom w:val="single" w:sz="4" w:space="0" w:color="D8DADA" w:themeColor="accent6"/>
        <w:right w:val="single" w:sz="4" w:space="0" w:color="D8DADA"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80818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E8585" w:themeFill="accent6" w:themeFillShade="99"/>
      </w:tcPr>
    </w:tblStylePr>
    <w:tblStylePr w:type="firstCol">
      <w:rPr>
        <w:color w:val="FFFFFF" w:themeColor="background1"/>
      </w:rPr>
      <w:tblPr/>
      <w:tcPr>
        <w:tcBorders>
          <w:top w:val="nil"/>
          <w:left w:val="nil"/>
          <w:bottom w:val="nil"/>
          <w:right w:val="nil"/>
          <w:insideH w:val="single" w:sz="4" w:space="0" w:color="7E8585" w:themeColor="accent6" w:themeShade="99"/>
          <w:insideV w:val="nil"/>
        </w:tcBorders>
        <w:shd w:val="clear" w:color="auto" w:fill="7E858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E8585" w:themeFill="accent6" w:themeFillShade="99"/>
      </w:tcPr>
    </w:tblStylePr>
    <w:tblStylePr w:type="band1Vert">
      <w:tblPr/>
      <w:tcPr>
        <w:shd w:val="clear" w:color="auto" w:fill="EFF0F0" w:themeFill="accent6" w:themeFillTint="66"/>
      </w:tcPr>
    </w:tblStylePr>
    <w:tblStylePr w:type="band1Horz">
      <w:tblPr/>
      <w:tcPr>
        <w:shd w:val="clear" w:color="auto" w:fill="EBECEC"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E07762"/>
    <w:pPr>
      <w:spacing w:line="240" w:lineRule="auto"/>
    </w:pPr>
    <w:rPr>
      <w:color w:val="000000" w:themeColor="text1"/>
    </w:rPr>
    <w:tblPr>
      <w:tblStyleRowBandSize w:val="1"/>
      <w:tblStyleColBandSize w:val="1"/>
      <w:tblBorders>
        <w:top w:val="single" w:sz="24" w:space="0" w:color="D8DADA" w:themeColor="accent6"/>
        <w:left w:val="single" w:sz="4" w:space="0" w:color="808181" w:themeColor="accent5"/>
        <w:bottom w:val="single" w:sz="4" w:space="0" w:color="808181" w:themeColor="accent5"/>
        <w:right w:val="single" w:sz="4" w:space="0" w:color="808181" w:themeColor="accent5"/>
        <w:insideH w:val="single" w:sz="4" w:space="0" w:color="FFFFFF" w:themeColor="background1"/>
        <w:insideV w:val="single" w:sz="4" w:space="0" w:color="FFFFFF" w:themeColor="background1"/>
      </w:tblBorders>
    </w:tblPr>
    <w:tcPr>
      <w:shd w:val="clear" w:color="auto" w:fill="F2F2F2" w:themeFill="accent5" w:themeFillTint="19"/>
    </w:tcPr>
    <w:tblStylePr w:type="firstRow">
      <w:rPr>
        <w:b/>
        <w:bCs/>
      </w:rPr>
      <w:tblPr/>
      <w:tcPr>
        <w:tcBorders>
          <w:top w:val="nil"/>
          <w:left w:val="nil"/>
          <w:bottom w:val="single" w:sz="24" w:space="0" w:color="D8DAD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D4D" w:themeFill="accent5" w:themeFillShade="99"/>
      </w:tcPr>
    </w:tblStylePr>
    <w:tblStylePr w:type="firstCol">
      <w:rPr>
        <w:color w:val="FFFFFF" w:themeColor="background1"/>
      </w:rPr>
      <w:tblPr/>
      <w:tcPr>
        <w:tcBorders>
          <w:top w:val="nil"/>
          <w:left w:val="nil"/>
          <w:bottom w:val="nil"/>
          <w:right w:val="nil"/>
          <w:insideH w:val="single" w:sz="4" w:space="0" w:color="4C4D4D" w:themeColor="accent5" w:themeShade="99"/>
          <w:insideV w:val="nil"/>
        </w:tcBorders>
        <w:shd w:val="clear" w:color="auto" w:fill="4C4D4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C4D4D" w:themeFill="accent5" w:themeFillShade="99"/>
      </w:tcPr>
    </w:tblStylePr>
    <w:tblStylePr w:type="band1Vert">
      <w:tblPr/>
      <w:tcPr>
        <w:shd w:val="clear" w:color="auto" w:fill="CCCCCC" w:themeFill="accent5" w:themeFillTint="66"/>
      </w:tcPr>
    </w:tblStylePr>
    <w:tblStylePr w:type="band1Horz">
      <w:tblPr/>
      <w:tcPr>
        <w:shd w:val="clear" w:color="auto" w:fill="BFC0C0"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71"/>
    <w:semiHidden/>
    <w:rsid w:val="00E07762"/>
    <w:pPr>
      <w:spacing w:line="240" w:lineRule="auto"/>
    </w:pPr>
    <w:rPr>
      <w:color w:val="000000" w:themeColor="text1"/>
    </w:rPr>
    <w:tblPr>
      <w:tblStyleRowBandSize w:val="1"/>
      <w:tblStyleColBandSize w:val="1"/>
      <w:tblBorders>
        <w:top w:val="single" w:sz="24" w:space="0" w:color="8AD2F0" w:themeColor="accent3"/>
        <w:left w:val="single" w:sz="4" w:space="0" w:color="E2F3FB" w:themeColor="accent4"/>
        <w:bottom w:val="single" w:sz="4" w:space="0" w:color="E2F3FB" w:themeColor="accent4"/>
        <w:right w:val="single" w:sz="4" w:space="0" w:color="E2F3FB" w:themeColor="accent4"/>
        <w:insideH w:val="single" w:sz="4" w:space="0" w:color="FFFFFF" w:themeColor="background1"/>
        <w:insideV w:val="single" w:sz="4" w:space="0" w:color="FFFFFF" w:themeColor="background1"/>
      </w:tblBorders>
    </w:tblPr>
    <w:tcPr>
      <w:shd w:val="clear" w:color="auto" w:fill="FCFDFE" w:themeFill="accent4" w:themeFillTint="19"/>
    </w:tcPr>
    <w:tblStylePr w:type="firstRow">
      <w:rPr>
        <w:b/>
        <w:bCs/>
      </w:rPr>
      <w:tblPr/>
      <w:tcPr>
        <w:tcBorders>
          <w:top w:val="nil"/>
          <w:left w:val="nil"/>
          <w:bottom w:val="single" w:sz="24" w:space="0" w:color="8AD2F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ADE4" w:themeFill="accent4" w:themeFillShade="99"/>
      </w:tcPr>
    </w:tblStylePr>
    <w:tblStylePr w:type="firstCol">
      <w:rPr>
        <w:color w:val="FFFFFF" w:themeColor="background1"/>
      </w:rPr>
      <w:tblPr/>
      <w:tcPr>
        <w:tcBorders>
          <w:top w:val="nil"/>
          <w:left w:val="nil"/>
          <w:bottom w:val="nil"/>
          <w:right w:val="nil"/>
          <w:insideH w:val="single" w:sz="4" w:space="0" w:color="3AADE4" w:themeColor="accent4" w:themeShade="99"/>
          <w:insideV w:val="nil"/>
        </w:tcBorders>
        <w:shd w:val="clear" w:color="auto" w:fill="3AADE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AADE4" w:themeFill="accent4" w:themeFillShade="99"/>
      </w:tcPr>
    </w:tblStylePr>
    <w:tblStylePr w:type="band1Vert">
      <w:tblPr/>
      <w:tcPr>
        <w:shd w:val="clear" w:color="auto" w:fill="F3FAFD" w:themeFill="accent4" w:themeFillTint="66"/>
      </w:tcPr>
    </w:tblStylePr>
    <w:tblStylePr w:type="band1Horz">
      <w:tblPr/>
      <w:tcPr>
        <w:shd w:val="clear" w:color="auto" w:fill="F0F8FD" w:themeFill="accent4"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E07762"/>
    <w:pPr>
      <w:spacing w:line="240" w:lineRule="auto"/>
    </w:pPr>
    <w:rPr>
      <w:color w:val="000000" w:themeColor="text1"/>
    </w:rPr>
    <w:tblPr>
      <w:tblStyleRowBandSize w:val="1"/>
      <w:tblStyleColBandSize w:val="1"/>
      <w:tblBorders>
        <w:top w:val="single" w:sz="24" w:space="0" w:color="E2F3FB" w:themeColor="accent4"/>
        <w:left w:val="single" w:sz="4" w:space="0" w:color="8AD2F0" w:themeColor="accent3"/>
        <w:bottom w:val="single" w:sz="4" w:space="0" w:color="8AD2F0" w:themeColor="accent3"/>
        <w:right w:val="single" w:sz="4" w:space="0" w:color="8AD2F0" w:themeColor="accent3"/>
        <w:insideH w:val="single" w:sz="4" w:space="0" w:color="FFFFFF" w:themeColor="background1"/>
        <w:insideV w:val="single" w:sz="4" w:space="0" w:color="FFFFFF" w:themeColor="background1"/>
      </w:tblBorders>
    </w:tblPr>
    <w:tcPr>
      <w:shd w:val="clear" w:color="auto" w:fill="F3FAFD" w:themeFill="accent3" w:themeFillTint="19"/>
    </w:tcPr>
    <w:tblStylePr w:type="firstRow">
      <w:rPr>
        <w:b/>
        <w:bCs/>
      </w:rPr>
      <w:tblPr/>
      <w:tcPr>
        <w:tcBorders>
          <w:top w:val="nil"/>
          <w:left w:val="nil"/>
          <w:bottom w:val="single" w:sz="24" w:space="0" w:color="E2F3F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95C8" w:themeFill="accent3" w:themeFillShade="99"/>
      </w:tcPr>
    </w:tblStylePr>
    <w:tblStylePr w:type="firstCol">
      <w:rPr>
        <w:color w:val="FFFFFF" w:themeColor="background1"/>
      </w:rPr>
      <w:tblPr/>
      <w:tcPr>
        <w:tcBorders>
          <w:top w:val="nil"/>
          <w:left w:val="nil"/>
          <w:bottom w:val="nil"/>
          <w:right w:val="nil"/>
          <w:insideH w:val="single" w:sz="4" w:space="0" w:color="1995C8" w:themeColor="accent3" w:themeShade="99"/>
          <w:insideV w:val="nil"/>
        </w:tcBorders>
        <w:shd w:val="clear" w:color="auto" w:fill="1995C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995C8" w:themeFill="accent3" w:themeFillShade="99"/>
      </w:tcPr>
    </w:tblStylePr>
    <w:tblStylePr w:type="band1Vert">
      <w:tblPr/>
      <w:tcPr>
        <w:shd w:val="clear" w:color="auto" w:fill="D0ECF9" w:themeFill="accent3" w:themeFillTint="66"/>
      </w:tcPr>
    </w:tblStylePr>
    <w:tblStylePr w:type="band1Horz">
      <w:tblPr/>
      <w:tcPr>
        <w:shd w:val="clear" w:color="auto" w:fill="C4E8F7" w:themeFill="accent3" w:themeFillTint="7F"/>
      </w:tcPr>
    </w:tblStylePr>
  </w:style>
  <w:style w:type="table" w:styleId="ColorfulShading-Accent2">
    <w:name w:val="Colorful Shading Accent 2"/>
    <w:basedOn w:val="TableNormal"/>
    <w:uiPriority w:val="71"/>
    <w:semiHidden/>
    <w:rsid w:val="00E07762"/>
    <w:pPr>
      <w:spacing w:line="240" w:lineRule="auto"/>
    </w:pPr>
    <w:rPr>
      <w:color w:val="000000" w:themeColor="text1"/>
    </w:rPr>
    <w:tblPr>
      <w:tblStyleRowBandSize w:val="1"/>
      <w:tblStyleColBandSize w:val="1"/>
      <w:tblBorders>
        <w:top w:val="single" w:sz="24" w:space="0" w:color="0096DC" w:themeColor="accent2"/>
        <w:left w:val="single" w:sz="4" w:space="0" w:color="0096DC" w:themeColor="accent2"/>
        <w:bottom w:val="single" w:sz="4" w:space="0" w:color="0096DC" w:themeColor="accent2"/>
        <w:right w:val="single" w:sz="4" w:space="0" w:color="0096DC" w:themeColor="accent2"/>
        <w:insideH w:val="single" w:sz="4" w:space="0" w:color="FFFFFF" w:themeColor="background1"/>
        <w:insideV w:val="single" w:sz="4" w:space="0" w:color="FFFFFF" w:themeColor="background1"/>
      </w:tblBorders>
    </w:tblPr>
    <w:tcPr>
      <w:shd w:val="clear" w:color="auto" w:fill="E2F5FF" w:themeFill="accent2" w:themeFillTint="19"/>
    </w:tcPr>
    <w:tblStylePr w:type="firstRow">
      <w:rPr>
        <w:b/>
        <w:bCs/>
      </w:rPr>
      <w:tblPr/>
      <w:tcPr>
        <w:tcBorders>
          <w:top w:val="nil"/>
          <w:left w:val="nil"/>
          <w:bottom w:val="single" w:sz="24" w:space="0" w:color="0096D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84" w:themeFill="accent2" w:themeFillShade="99"/>
      </w:tcPr>
    </w:tblStylePr>
    <w:tblStylePr w:type="firstCol">
      <w:rPr>
        <w:color w:val="FFFFFF" w:themeColor="background1"/>
      </w:rPr>
      <w:tblPr/>
      <w:tcPr>
        <w:tcBorders>
          <w:top w:val="nil"/>
          <w:left w:val="nil"/>
          <w:bottom w:val="nil"/>
          <w:right w:val="nil"/>
          <w:insideH w:val="single" w:sz="4" w:space="0" w:color="005984" w:themeColor="accent2" w:themeShade="99"/>
          <w:insideV w:val="nil"/>
        </w:tcBorders>
        <w:shd w:val="clear" w:color="auto" w:fill="0059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984" w:themeFill="accent2" w:themeFillShade="99"/>
      </w:tcPr>
    </w:tblStylePr>
    <w:tblStylePr w:type="band1Vert">
      <w:tblPr/>
      <w:tcPr>
        <w:shd w:val="clear" w:color="auto" w:fill="8BD9FF" w:themeFill="accent2" w:themeFillTint="66"/>
      </w:tcPr>
    </w:tblStylePr>
    <w:tblStylePr w:type="band1Horz">
      <w:tblPr/>
      <w:tcPr>
        <w:shd w:val="clear" w:color="auto" w:fill="6ED0FF" w:themeFill="accent2"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E07762"/>
    <w:pPr>
      <w:spacing w:line="240" w:lineRule="auto"/>
    </w:pPr>
    <w:rPr>
      <w:color w:val="000000" w:themeColor="text1"/>
    </w:rPr>
    <w:tblPr>
      <w:tblStyleRowBandSize w:val="1"/>
      <w:tblStyleColBandSize w:val="1"/>
      <w:tblBorders>
        <w:top w:val="single" w:sz="24" w:space="0" w:color="0096DC" w:themeColor="accent2"/>
        <w:left w:val="single" w:sz="4" w:space="0" w:color="0076BD" w:themeColor="accent1"/>
        <w:bottom w:val="single" w:sz="4" w:space="0" w:color="0076BD" w:themeColor="accent1"/>
        <w:right w:val="single" w:sz="4" w:space="0" w:color="0076BD" w:themeColor="accent1"/>
        <w:insideH w:val="single" w:sz="4" w:space="0" w:color="FFFFFF" w:themeColor="background1"/>
        <w:insideV w:val="single" w:sz="4" w:space="0" w:color="FFFFFF" w:themeColor="background1"/>
      </w:tblBorders>
    </w:tblPr>
    <w:tcPr>
      <w:shd w:val="clear" w:color="auto" w:fill="DFF3FF" w:themeFill="accent1" w:themeFillTint="19"/>
    </w:tcPr>
    <w:tblStylePr w:type="firstRow">
      <w:rPr>
        <w:b/>
        <w:bCs/>
      </w:rPr>
      <w:tblPr/>
      <w:tcPr>
        <w:tcBorders>
          <w:top w:val="nil"/>
          <w:left w:val="nil"/>
          <w:bottom w:val="single" w:sz="24" w:space="0" w:color="0096D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671" w:themeFill="accent1" w:themeFillShade="99"/>
      </w:tcPr>
    </w:tblStylePr>
    <w:tblStylePr w:type="firstCol">
      <w:rPr>
        <w:color w:val="FFFFFF" w:themeColor="background1"/>
      </w:rPr>
      <w:tblPr/>
      <w:tcPr>
        <w:tcBorders>
          <w:top w:val="nil"/>
          <w:left w:val="nil"/>
          <w:bottom w:val="nil"/>
          <w:right w:val="nil"/>
          <w:insideH w:val="single" w:sz="4" w:space="0" w:color="004671" w:themeColor="accent1" w:themeShade="99"/>
          <w:insideV w:val="nil"/>
        </w:tcBorders>
        <w:shd w:val="clear" w:color="auto" w:fill="00467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671" w:themeFill="accent1" w:themeFillShade="99"/>
      </w:tcPr>
    </w:tblStylePr>
    <w:tblStylePr w:type="band1Vert">
      <w:tblPr/>
      <w:tcPr>
        <w:shd w:val="clear" w:color="auto" w:fill="7ECEFF" w:themeFill="accent1" w:themeFillTint="66"/>
      </w:tcPr>
    </w:tblStylePr>
    <w:tblStylePr w:type="band1Horz">
      <w:tblPr/>
      <w:tcPr>
        <w:shd w:val="clear" w:color="auto" w:fill="5FC2FF" w:themeFill="accent1" w:themeFillTint="7F"/>
      </w:tcPr>
    </w:tblStylePr>
    <w:tblStylePr w:type="neCell">
      <w:rPr>
        <w:color w:val="000000" w:themeColor="text1"/>
      </w:rPr>
    </w:tblStylePr>
    <w:tblStylePr w:type="nwCell">
      <w:rPr>
        <w:color w:val="000000" w:themeColor="text1"/>
      </w:rPr>
    </w:tblStylePr>
  </w:style>
  <w:style w:type="table" w:styleId="ColorfulGrid-Accent6">
    <w:name w:val="Colorful Grid Accent 6"/>
    <w:basedOn w:val="TableNormal"/>
    <w:uiPriority w:val="73"/>
    <w:semiHidden/>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7F7F7" w:themeFill="accent6" w:themeFillTint="33"/>
    </w:tcPr>
    <w:tblStylePr w:type="firstRow">
      <w:rPr>
        <w:b/>
        <w:bCs/>
      </w:rPr>
      <w:tblPr/>
      <w:tcPr>
        <w:shd w:val="clear" w:color="auto" w:fill="EFF0F0" w:themeFill="accent6" w:themeFillTint="66"/>
      </w:tcPr>
    </w:tblStylePr>
    <w:tblStylePr w:type="lastRow">
      <w:rPr>
        <w:b/>
        <w:bCs/>
        <w:color w:val="000000" w:themeColor="text1"/>
      </w:rPr>
      <w:tblPr/>
      <w:tcPr>
        <w:shd w:val="clear" w:color="auto" w:fill="EFF0F0" w:themeFill="accent6" w:themeFillTint="66"/>
      </w:tcPr>
    </w:tblStylePr>
    <w:tblStylePr w:type="firstCol">
      <w:rPr>
        <w:color w:val="FFFFFF" w:themeColor="background1"/>
      </w:rPr>
      <w:tblPr/>
      <w:tcPr>
        <w:shd w:val="clear" w:color="auto" w:fill="A0A5A5" w:themeFill="accent6" w:themeFillShade="BF"/>
      </w:tcPr>
    </w:tblStylePr>
    <w:tblStylePr w:type="lastCol">
      <w:rPr>
        <w:color w:val="FFFFFF" w:themeColor="background1"/>
      </w:rPr>
      <w:tblPr/>
      <w:tcPr>
        <w:shd w:val="clear" w:color="auto" w:fill="A0A5A5" w:themeFill="accent6" w:themeFillShade="BF"/>
      </w:tcPr>
    </w:tblStylePr>
    <w:tblStylePr w:type="band1Vert">
      <w:tblPr/>
      <w:tcPr>
        <w:shd w:val="clear" w:color="auto" w:fill="EBECEC" w:themeFill="accent6" w:themeFillTint="7F"/>
      </w:tcPr>
    </w:tblStylePr>
    <w:tblStylePr w:type="band1Horz">
      <w:tblPr/>
      <w:tcPr>
        <w:shd w:val="clear" w:color="auto" w:fill="EBECEC" w:themeFill="accent6" w:themeFillTint="7F"/>
      </w:tcPr>
    </w:tblStylePr>
  </w:style>
  <w:style w:type="table" w:styleId="ColorfulGrid-Accent5">
    <w:name w:val="Colorful Grid Accent 5"/>
    <w:basedOn w:val="TableNormal"/>
    <w:uiPriority w:val="73"/>
    <w:semiHidden/>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5" w:themeFillTint="33"/>
    </w:tcPr>
    <w:tblStylePr w:type="firstRow">
      <w:rPr>
        <w:b/>
        <w:bCs/>
      </w:rPr>
      <w:tblPr/>
      <w:tcPr>
        <w:shd w:val="clear" w:color="auto" w:fill="CCCCCC" w:themeFill="accent5" w:themeFillTint="66"/>
      </w:tcPr>
    </w:tblStylePr>
    <w:tblStylePr w:type="lastRow">
      <w:rPr>
        <w:b/>
        <w:bCs/>
        <w:color w:val="000000" w:themeColor="text1"/>
      </w:rPr>
      <w:tblPr/>
      <w:tcPr>
        <w:shd w:val="clear" w:color="auto" w:fill="CCCCCC" w:themeFill="accent5" w:themeFillTint="66"/>
      </w:tcPr>
    </w:tblStylePr>
    <w:tblStylePr w:type="firstCol">
      <w:rPr>
        <w:color w:val="FFFFFF" w:themeColor="background1"/>
      </w:rPr>
      <w:tblPr/>
      <w:tcPr>
        <w:shd w:val="clear" w:color="auto" w:fill="5F6060" w:themeFill="accent5" w:themeFillShade="BF"/>
      </w:tcPr>
    </w:tblStylePr>
    <w:tblStylePr w:type="lastCol">
      <w:rPr>
        <w:color w:val="FFFFFF" w:themeColor="background1"/>
      </w:rPr>
      <w:tblPr/>
      <w:tcPr>
        <w:shd w:val="clear" w:color="auto" w:fill="5F6060" w:themeFill="accent5" w:themeFillShade="BF"/>
      </w:tcPr>
    </w:tblStylePr>
    <w:tblStylePr w:type="band1Vert">
      <w:tblPr/>
      <w:tcPr>
        <w:shd w:val="clear" w:color="auto" w:fill="BFC0C0" w:themeFill="accent5" w:themeFillTint="7F"/>
      </w:tcPr>
    </w:tblStylePr>
    <w:tblStylePr w:type="band1Horz">
      <w:tblPr/>
      <w:tcPr>
        <w:shd w:val="clear" w:color="auto" w:fill="BFC0C0" w:themeFill="accent5" w:themeFillTint="7F"/>
      </w:tcPr>
    </w:tblStylePr>
  </w:style>
  <w:style w:type="table" w:styleId="ColorfulGrid-Accent4">
    <w:name w:val="Colorful Grid Accent 4"/>
    <w:basedOn w:val="TableNormal"/>
    <w:uiPriority w:val="73"/>
    <w:semiHidden/>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FE" w:themeFill="accent4" w:themeFillTint="33"/>
    </w:tcPr>
    <w:tblStylePr w:type="firstRow">
      <w:rPr>
        <w:b/>
        <w:bCs/>
      </w:rPr>
      <w:tblPr/>
      <w:tcPr>
        <w:shd w:val="clear" w:color="auto" w:fill="F3FAFD" w:themeFill="accent4" w:themeFillTint="66"/>
      </w:tcPr>
    </w:tblStylePr>
    <w:tblStylePr w:type="lastRow">
      <w:rPr>
        <w:b/>
        <w:bCs/>
        <w:color w:val="000000" w:themeColor="text1"/>
      </w:rPr>
      <w:tblPr/>
      <w:tcPr>
        <w:shd w:val="clear" w:color="auto" w:fill="F3FAFD" w:themeFill="accent4" w:themeFillTint="66"/>
      </w:tcPr>
    </w:tblStylePr>
    <w:tblStylePr w:type="firstCol">
      <w:rPr>
        <w:color w:val="FFFFFF" w:themeColor="background1"/>
      </w:rPr>
      <w:tblPr/>
      <w:tcPr>
        <w:shd w:val="clear" w:color="auto" w:fill="78C7EC" w:themeFill="accent4" w:themeFillShade="BF"/>
      </w:tcPr>
    </w:tblStylePr>
    <w:tblStylePr w:type="lastCol">
      <w:rPr>
        <w:color w:val="FFFFFF" w:themeColor="background1"/>
      </w:rPr>
      <w:tblPr/>
      <w:tcPr>
        <w:shd w:val="clear" w:color="auto" w:fill="78C7EC" w:themeFill="accent4" w:themeFillShade="BF"/>
      </w:tcPr>
    </w:tblStylePr>
    <w:tblStylePr w:type="band1Vert">
      <w:tblPr/>
      <w:tcPr>
        <w:shd w:val="clear" w:color="auto" w:fill="F0F8FD" w:themeFill="accent4" w:themeFillTint="7F"/>
      </w:tcPr>
    </w:tblStylePr>
    <w:tblStylePr w:type="band1Horz">
      <w:tblPr/>
      <w:tcPr>
        <w:shd w:val="clear" w:color="auto" w:fill="F0F8FD" w:themeFill="accent4" w:themeFillTint="7F"/>
      </w:tcPr>
    </w:tblStylePr>
  </w:style>
  <w:style w:type="table" w:styleId="ColorfulGrid-Accent3">
    <w:name w:val="Colorful Grid Accent 3"/>
    <w:basedOn w:val="TableNormal"/>
    <w:uiPriority w:val="73"/>
    <w:semiHidden/>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7F5FC" w:themeFill="accent3" w:themeFillTint="33"/>
    </w:tcPr>
    <w:tblStylePr w:type="firstRow">
      <w:rPr>
        <w:b/>
        <w:bCs/>
      </w:rPr>
      <w:tblPr/>
      <w:tcPr>
        <w:shd w:val="clear" w:color="auto" w:fill="D0ECF9" w:themeFill="accent3" w:themeFillTint="66"/>
      </w:tcPr>
    </w:tblStylePr>
    <w:tblStylePr w:type="lastRow">
      <w:rPr>
        <w:b/>
        <w:bCs/>
        <w:color w:val="000000" w:themeColor="text1"/>
      </w:rPr>
      <w:tblPr/>
      <w:tcPr>
        <w:shd w:val="clear" w:color="auto" w:fill="D0ECF9" w:themeFill="accent3" w:themeFillTint="66"/>
      </w:tcPr>
    </w:tblStylePr>
    <w:tblStylePr w:type="firstCol">
      <w:rPr>
        <w:color w:val="FFFFFF" w:themeColor="background1"/>
      </w:rPr>
      <w:tblPr/>
      <w:tcPr>
        <w:shd w:val="clear" w:color="auto" w:fill="35B1E5" w:themeFill="accent3" w:themeFillShade="BF"/>
      </w:tcPr>
    </w:tblStylePr>
    <w:tblStylePr w:type="lastCol">
      <w:rPr>
        <w:color w:val="FFFFFF" w:themeColor="background1"/>
      </w:rPr>
      <w:tblPr/>
      <w:tcPr>
        <w:shd w:val="clear" w:color="auto" w:fill="35B1E5" w:themeFill="accent3" w:themeFillShade="BF"/>
      </w:tcPr>
    </w:tblStylePr>
    <w:tblStylePr w:type="band1Vert">
      <w:tblPr/>
      <w:tcPr>
        <w:shd w:val="clear" w:color="auto" w:fill="C4E8F7" w:themeFill="accent3" w:themeFillTint="7F"/>
      </w:tcPr>
    </w:tblStylePr>
    <w:tblStylePr w:type="band1Horz">
      <w:tblPr/>
      <w:tcPr>
        <w:shd w:val="clear" w:color="auto" w:fill="C4E8F7" w:themeFill="accent3" w:themeFillTint="7F"/>
      </w:tcPr>
    </w:tblStylePr>
  </w:style>
  <w:style w:type="table" w:styleId="ColorfulGrid-Accent2">
    <w:name w:val="Colorful Grid Accent 2"/>
    <w:basedOn w:val="TableNormal"/>
    <w:uiPriority w:val="73"/>
    <w:semiHidden/>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5ECFF" w:themeFill="accent2" w:themeFillTint="33"/>
    </w:tcPr>
    <w:tblStylePr w:type="firstRow">
      <w:rPr>
        <w:b/>
        <w:bCs/>
      </w:rPr>
      <w:tblPr/>
      <w:tcPr>
        <w:shd w:val="clear" w:color="auto" w:fill="8BD9FF" w:themeFill="accent2" w:themeFillTint="66"/>
      </w:tcPr>
    </w:tblStylePr>
    <w:tblStylePr w:type="lastRow">
      <w:rPr>
        <w:b/>
        <w:bCs/>
        <w:color w:val="000000" w:themeColor="text1"/>
      </w:rPr>
      <w:tblPr/>
      <w:tcPr>
        <w:shd w:val="clear" w:color="auto" w:fill="8BD9FF" w:themeFill="accent2" w:themeFillTint="66"/>
      </w:tcPr>
    </w:tblStylePr>
    <w:tblStylePr w:type="firstCol">
      <w:rPr>
        <w:color w:val="FFFFFF" w:themeColor="background1"/>
      </w:rPr>
      <w:tblPr/>
      <w:tcPr>
        <w:shd w:val="clear" w:color="auto" w:fill="006FA4" w:themeFill="accent2" w:themeFillShade="BF"/>
      </w:tcPr>
    </w:tblStylePr>
    <w:tblStylePr w:type="lastCol">
      <w:rPr>
        <w:color w:val="FFFFFF" w:themeColor="background1"/>
      </w:rPr>
      <w:tblPr/>
      <w:tcPr>
        <w:shd w:val="clear" w:color="auto" w:fill="006FA4" w:themeFill="accent2" w:themeFillShade="BF"/>
      </w:tcPr>
    </w:tblStylePr>
    <w:tblStylePr w:type="band1Vert">
      <w:tblPr/>
      <w:tcPr>
        <w:shd w:val="clear" w:color="auto" w:fill="6ED0FF" w:themeFill="accent2" w:themeFillTint="7F"/>
      </w:tcPr>
    </w:tblStylePr>
    <w:tblStylePr w:type="band1Horz">
      <w:tblPr/>
      <w:tcPr>
        <w:shd w:val="clear" w:color="auto" w:fill="6ED0FF" w:themeFill="accent2" w:themeFillTint="7F"/>
      </w:tcPr>
    </w:tblStylePr>
  </w:style>
  <w:style w:type="table" w:styleId="ColorfulGrid-Accent1">
    <w:name w:val="Colorful Grid Accent 1"/>
    <w:basedOn w:val="TableNormal"/>
    <w:uiPriority w:val="73"/>
    <w:semiHidden/>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EE6FF" w:themeFill="accent1" w:themeFillTint="33"/>
    </w:tcPr>
    <w:tblStylePr w:type="firstRow">
      <w:rPr>
        <w:b/>
        <w:bCs/>
      </w:rPr>
      <w:tblPr/>
      <w:tcPr>
        <w:shd w:val="clear" w:color="auto" w:fill="7ECEFF" w:themeFill="accent1" w:themeFillTint="66"/>
      </w:tcPr>
    </w:tblStylePr>
    <w:tblStylePr w:type="lastRow">
      <w:rPr>
        <w:b/>
        <w:bCs/>
        <w:color w:val="000000" w:themeColor="text1"/>
      </w:rPr>
      <w:tblPr/>
      <w:tcPr>
        <w:shd w:val="clear" w:color="auto" w:fill="7ECEFF" w:themeFill="accent1" w:themeFillTint="66"/>
      </w:tcPr>
    </w:tblStylePr>
    <w:tblStylePr w:type="firstCol">
      <w:rPr>
        <w:color w:val="FFFFFF" w:themeColor="background1"/>
      </w:rPr>
      <w:tblPr/>
      <w:tcPr>
        <w:shd w:val="clear" w:color="auto" w:fill="00588D" w:themeFill="accent1" w:themeFillShade="BF"/>
      </w:tcPr>
    </w:tblStylePr>
    <w:tblStylePr w:type="lastCol">
      <w:rPr>
        <w:color w:val="FFFFFF" w:themeColor="background1"/>
      </w:rPr>
      <w:tblPr/>
      <w:tcPr>
        <w:shd w:val="clear" w:color="auto" w:fill="00588D" w:themeFill="accent1" w:themeFillShade="BF"/>
      </w:tcPr>
    </w:tblStylePr>
    <w:tblStylePr w:type="band1Vert">
      <w:tblPr/>
      <w:tcPr>
        <w:shd w:val="clear" w:color="auto" w:fill="5FC2FF" w:themeFill="accent1" w:themeFillTint="7F"/>
      </w:tcPr>
    </w:tblStylePr>
    <w:tblStylePr w:type="band1Horz">
      <w:tblPr/>
      <w:tcPr>
        <w:shd w:val="clear" w:color="auto" w:fill="5FC2FF" w:themeFill="accent1" w:themeFillTint="7F"/>
      </w:tcPr>
    </w:tblStylePr>
  </w:style>
  <w:style w:type="table" w:styleId="MediumList2-Accent6">
    <w:name w:val="Medium List 2 Accent 6"/>
    <w:basedOn w:val="TableNormal"/>
    <w:uiPriority w:val="66"/>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DADA" w:themeColor="accent6"/>
        <w:left w:val="single" w:sz="8" w:space="0" w:color="D8DADA" w:themeColor="accent6"/>
        <w:bottom w:val="single" w:sz="8" w:space="0" w:color="D8DADA" w:themeColor="accent6"/>
        <w:right w:val="single" w:sz="8" w:space="0" w:color="D8DADA" w:themeColor="accent6"/>
      </w:tblBorders>
    </w:tblPr>
    <w:tblStylePr w:type="firstRow">
      <w:rPr>
        <w:sz w:val="24"/>
        <w:szCs w:val="24"/>
      </w:rPr>
      <w:tblPr/>
      <w:tcPr>
        <w:tcBorders>
          <w:top w:val="nil"/>
          <w:left w:val="nil"/>
          <w:bottom w:val="single" w:sz="24" w:space="0" w:color="D8DADA" w:themeColor="accent6"/>
          <w:right w:val="nil"/>
          <w:insideH w:val="nil"/>
          <w:insideV w:val="nil"/>
        </w:tcBorders>
        <w:shd w:val="clear" w:color="auto" w:fill="FFFFFF" w:themeFill="background1"/>
      </w:tcPr>
    </w:tblStylePr>
    <w:tblStylePr w:type="lastRow">
      <w:tblPr/>
      <w:tcPr>
        <w:tcBorders>
          <w:top w:val="single" w:sz="8" w:space="0" w:color="D8DADA"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DADA" w:themeColor="accent6"/>
          <w:insideH w:val="nil"/>
          <w:insideV w:val="nil"/>
        </w:tcBorders>
        <w:shd w:val="clear" w:color="auto" w:fill="FFFFFF" w:themeFill="background1"/>
      </w:tcPr>
    </w:tblStylePr>
    <w:tblStylePr w:type="lastCol">
      <w:tblPr/>
      <w:tcPr>
        <w:tcBorders>
          <w:top w:val="nil"/>
          <w:left w:val="single" w:sz="8" w:space="0" w:color="D8DAD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5F5" w:themeFill="accent6" w:themeFillTint="3F"/>
      </w:tcPr>
    </w:tblStylePr>
    <w:tblStylePr w:type="band1Horz">
      <w:tblPr/>
      <w:tcPr>
        <w:tcBorders>
          <w:top w:val="nil"/>
          <w:bottom w:val="nil"/>
          <w:insideH w:val="nil"/>
          <w:insideV w:val="nil"/>
        </w:tcBorders>
        <w:shd w:val="clear" w:color="auto" w:fill="F5F5F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181" w:themeColor="accent5"/>
        <w:left w:val="single" w:sz="8" w:space="0" w:color="808181" w:themeColor="accent5"/>
        <w:bottom w:val="single" w:sz="8" w:space="0" w:color="808181" w:themeColor="accent5"/>
        <w:right w:val="single" w:sz="8" w:space="0" w:color="808181" w:themeColor="accent5"/>
      </w:tblBorders>
    </w:tblPr>
    <w:tblStylePr w:type="firstRow">
      <w:rPr>
        <w:sz w:val="24"/>
        <w:szCs w:val="24"/>
      </w:rPr>
      <w:tblPr/>
      <w:tcPr>
        <w:tcBorders>
          <w:top w:val="nil"/>
          <w:left w:val="nil"/>
          <w:bottom w:val="single" w:sz="24" w:space="0" w:color="808181" w:themeColor="accent5"/>
          <w:right w:val="nil"/>
          <w:insideH w:val="nil"/>
          <w:insideV w:val="nil"/>
        </w:tcBorders>
        <w:shd w:val="clear" w:color="auto" w:fill="FFFFFF" w:themeFill="background1"/>
      </w:tcPr>
    </w:tblStylePr>
    <w:tblStylePr w:type="lastRow">
      <w:tblPr/>
      <w:tcPr>
        <w:tcBorders>
          <w:top w:val="single" w:sz="8" w:space="0" w:color="808181"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181" w:themeColor="accent5"/>
          <w:insideH w:val="nil"/>
          <w:insideV w:val="nil"/>
        </w:tcBorders>
        <w:shd w:val="clear" w:color="auto" w:fill="FFFFFF" w:themeFill="background1"/>
      </w:tcPr>
    </w:tblStylePr>
    <w:tblStylePr w:type="lastCol">
      <w:tblPr/>
      <w:tcPr>
        <w:tcBorders>
          <w:top w:val="nil"/>
          <w:left w:val="single" w:sz="8" w:space="0" w:color="80818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5" w:themeFillTint="3F"/>
      </w:tcPr>
    </w:tblStylePr>
    <w:tblStylePr w:type="band1Horz">
      <w:tblPr/>
      <w:tcPr>
        <w:tcBorders>
          <w:top w:val="nil"/>
          <w:bottom w:val="nil"/>
          <w:insideH w:val="nil"/>
          <w:insideV w:val="nil"/>
        </w:tcBorders>
        <w:shd w:val="clear" w:color="auto" w:fill="DFDF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2F3FB" w:themeColor="accent4"/>
        <w:left w:val="single" w:sz="8" w:space="0" w:color="E2F3FB" w:themeColor="accent4"/>
        <w:bottom w:val="single" w:sz="8" w:space="0" w:color="E2F3FB" w:themeColor="accent4"/>
        <w:right w:val="single" w:sz="8" w:space="0" w:color="E2F3FB" w:themeColor="accent4"/>
      </w:tblBorders>
    </w:tblPr>
    <w:tblStylePr w:type="firstRow">
      <w:rPr>
        <w:sz w:val="24"/>
        <w:szCs w:val="24"/>
      </w:rPr>
      <w:tblPr/>
      <w:tcPr>
        <w:tcBorders>
          <w:top w:val="nil"/>
          <w:left w:val="nil"/>
          <w:bottom w:val="single" w:sz="24" w:space="0" w:color="E2F3FB" w:themeColor="accent4"/>
          <w:right w:val="nil"/>
          <w:insideH w:val="nil"/>
          <w:insideV w:val="nil"/>
        </w:tcBorders>
        <w:shd w:val="clear" w:color="auto" w:fill="FFFFFF" w:themeFill="background1"/>
      </w:tcPr>
    </w:tblStylePr>
    <w:tblStylePr w:type="lastRow">
      <w:tblPr/>
      <w:tcPr>
        <w:tcBorders>
          <w:top w:val="single" w:sz="8" w:space="0" w:color="E2F3FB"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2F3FB" w:themeColor="accent4"/>
          <w:insideH w:val="nil"/>
          <w:insideV w:val="nil"/>
        </w:tcBorders>
        <w:shd w:val="clear" w:color="auto" w:fill="FFFFFF" w:themeFill="background1"/>
      </w:tcPr>
    </w:tblStylePr>
    <w:tblStylePr w:type="lastCol">
      <w:tblPr/>
      <w:tcPr>
        <w:tcBorders>
          <w:top w:val="nil"/>
          <w:left w:val="single" w:sz="8" w:space="0" w:color="E2F3F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FBFE" w:themeFill="accent4" w:themeFillTint="3F"/>
      </w:tcPr>
    </w:tblStylePr>
    <w:tblStylePr w:type="band1Horz">
      <w:tblPr/>
      <w:tcPr>
        <w:tcBorders>
          <w:top w:val="nil"/>
          <w:bottom w:val="nil"/>
          <w:insideH w:val="nil"/>
          <w:insideV w:val="nil"/>
        </w:tcBorders>
        <w:shd w:val="clear" w:color="auto" w:fill="F7FBF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D2F0" w:themeColor="accent3"/>
        <w:left w:val="single" w:sz="8" w:space="0" w:color="8AD2F0" w:themeColor="accent3"/>
        <w:bottom w:val="single" w:sz="8" w:space="0" w:color="8AD2F0" w:themeColor="accent3"/>
        <w:right w:val="single" w:sz="8" w:space="0" w:color="8AD2F0" w:themeColor="accent3"/>
      </w:tblBorders>
    </w:tblPr>
    <w:tblStylePr w:type="firstRow">
      <w:rPr>
        <w:sz w:val="24"/>
        <w:szCs w:val="24"/>
      </w:rPr>
      <w:tblPr/>
      <w:tcPr>
        <w:tcBorders>
          <w:top w:val="nil"/>
          <w:left w:val="nil"/>
          <w:bottom w:val="single" w:sz="24" w:space="0" w:color="8AD2F0" w:themeColor="accent3"/>
          <w:right w:val="nil"/>
          <w:insideH w:val="nil"/>
          <w:insideV w:val="nil"/>
        </w:tcBorders>
        <w:shd w:val="clear" w:color="auto" w:fill="FFFFFF" w:themeFill="background1"/>
      </w:tcPr>
    </w:tblStylePr>
    <w:tblStylePr w:type="lastRow">
      <w:tblPr/>
      <w:tcPr>
        <w:tcBorders>
          <w:top w:val="single" w:sz="8" w:space="0" w:color="8AD2F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D2F0" w:themeColor="accent3"/>
          <w:insideH w:val="nil"/>
          <w:insideV w:val="nil"/>
        </w:tcBorders>
        <w:shd w:val="clear" w:color="auto" w:fill="FFFFFF" w:themeFill="background1"/>
      </w:tcPr>
    </w:tblStylePr>
    <w:tblStylePr w:type="lastCol">
      <w:tblPr/>
      <w:tcPr>
        <w:tcBorders>
          <w:top w:val="nil"/>
          <w:left w:val="single" w:sz="8" w:space="0" w:color="8AD2F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3FB" w:themeFill="accent3" w:themeFillTint="3F"/>
      </w:tcPr>
    </w:tblStylePr>
    <w:tblStylePr w:type="band1Horz">
      <w:tblPr/>
      <w:tcPr>
        <w:tcBorders>
          <w:top w:val="nil"/>
          <w:bottom w:val="nil"/>
          <w:insideH w:val="nil"/>
          <w:insideV w:val="nil"/>
        </w:tcBorders>
        <w:shd w:val="clear" w:color="auto" w:fill="E2F3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DC" w:themeColor="accent2"/>
        <w:left w:val="single" w:sz="8" w:space="0" w:color="0096DC" w:themeColor="accent2"/>
        <w:bottom w:val="single" w:sz="8" w:space="0" w:color="0096DC" w:themeColor="accent2"/>
        <w:right w:val="single" w:sz="8" w:space="0" w:color="0096DC" w:themeColor="accent2"/>
      </w:tblBorders>
    </w:tblPr>
    <w:tblStylePr w:type="firstRow">
      <w:rPr>
        <w:sz w:val="24"/>
        <w:szCs w:val="24"/>
      </w:rPr>
      <w:tblPr/>
      <w:tcPr>
        <w:tcBorders>
          <w:top w:val="nil"/>
          <w:left w:val="nil"/>
          <w:bottom w:val="single" w:sz="24" w:space="0" w:color="0096DC" w:themeColor="accent2"/>
          <w:right w:val="nil"/>
          <w:insideH w:val="nil"/>
          <w:insideV w:val="nil"/>
        </w:tcBorders>
        <w:shd w:val="clear" w:color="auto" w:fill="FFFFFF" w:themeFill="background1"/>
      </w:tcPr>
    </w:tblStylePr>
    <w:tblStylePr w:type="lastRow">
      <w:tblPr/>
      <w:tcPr>
        <w:tcBorders>
          <w:top w:val="single" w:sz="8" w:space="0" w:color="0096D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DC" w:themeColor="accent2"/>
          <w:insideH w:val="nil"/>
          <w:insideV w:val="nil"/>
        </w:tcBorders>
        <w:shd w:val="clear" w:color="auto" w:fill="FFFFFF" w:themeFill="background1"/>
      </w:tcPr>
    </w:tblStylePr>
    <w:tblStylePr w:type="lastCol">
      <w:tblPr/>
      <w:tcPr>
        <w:tcBorders>
          <w:top w:val="nil"/>
          <w:left w:val="single" w:sz="8" w:space="0" w:color="0096D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7FF" w:themeFill="accent2" w:themeFillTint="3F"/>
      </w:tcPr>
    </w:tblStylePr>
    <w:tblStylePr w:type="band1Horz">
      <w:tblPr/>
      <w:tcPr>
        <w:tcBorders>
          <w:top w:val="nil"/>
          <w:bottom w:val="nil"/>
          <w:insideH w:val="nil"/>
          <w:insideV w:val="nil"/>
        </w:tcBorders>
        <w:shd w:val="clear" w:color="auto" w:fill="B7E7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76BD" w:themeColor="accent1"/>
        <w:left w:val="single" w:sz="8" w:space="0" w:color="0076BD" w:themeColor="accent1"/>
        <w:bottom w:val="single" w:sz="8" w:space="0" w:color="0076BD" w:themeColor="accent1"/>
        <w:right w:val="single" w:sz="8" w:space="0" w:color="0076BD" w:themeColor="accent1"/>
      </w:tblBorders>
    </w:tblPr>
    <w:tblStylePr w:type="firstRow">
      <w:rPr>
        <w:sz w:val="24"/>
        <w:szCs w:val="24"/>
      </w:rPr>
      <w:tblPr/>
      <w:tcPr>
        <w:tcBorders>
          <w:top w:val="nil"/>
          <w:left w:val="nil"/>
          <w:bottom w:val="single" w:sz="24" w:space="0" w:color="0076BD" w:themeColor="accent1"/>
          <w:right w:val="nil"/>
          <w:insideH w:val="nil"/>
          <w:insideV w:val="nil"/>
        </w:tcBorders>
        <w:shd w:val="clear" w:color="auto" w:fill="FFFFFF" w:themeFill="background1"/>
      </w:tcPr>
    </w:tblStylePr>
    <w:tblStylePr w:type="lastRow">
      <w:tblPr/>
      <w:tcPr>
        <w:tcBorders>
          <w:top w:val="single" w:sz="8" w:space="0" w:color="0076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6BD" w:themeColor="accent1"/>
          <w:insideH w:val="nil"/>
          <w:insideV w:val="nil"/>
        </w:tcBorders>
        <w:shd w:val="clear" w:color="auto" w:fill="FFFFFF" w:themeFill="background1"/>
      </w:tcPr>
    </w:tblStylePr>
    <w:tblStylePr w:type="lastCol">
      <w:tblPr/>
      <w:tcPr>
        <w:tcBorders>
          <w:top w:val="nil"/>
          <w:left w:val="single" w:sz="8" w:space="0" w:color="0076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E1FF" w:themeFill="accent1" w:themeFillTint="3F"/>
      </w:tcPr>
    </w:tblStylePr>
    <w:tblStylePr w:type="band1Horz">
      <w:tblPr/>
      <w:tcPr>
        <w:tcBorders>
          <w:top w:val="nil"/>
          <w:bottom w:val="nil"/>
          <w:insideH w:val="nil"/>
          <w:insideV w:val="nil"/>
        </w:tcBorders>
        <w:shd w:val="clear" w:color="auto" w:fill="AFE1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semiHidden/>
    <w:rsid w:val="00E07762"/>
    <w:pPr>
      <w:spacing w:line="240" w:lineRule="auto"/>
    </w:pPr>
    <w:rPr>
      <w:color w:val="000000" w:themeColor="text1"/>
    </w:rPr>
    <w:tblPr>
      <w:tblStyleRowBandSize w:val="1"/>
      <w:tblStyleColBandSize w:val="1"/>
      <w:tblBorders>
        <w:top w:val="single" w:sz="8" w:space="0" w:color="D8DADA" w:themeColor="accent6"/>
        <w:bottom w:val="single" w:sz="8" w:space="0" w:color="D8DADA" w:themeColor="accent6"/>
      </w:tblBorders>
    </w:tblPr>
    <w:tblStylePr w:type="firstRow">
      <w:rPr>
        <w:rFonts w:asciiTheme="majorHAnsi" w:eastAsiaTheme="majorEastAsia" w:hAnsiTheme="majorHAnsi" w:cstheme="majorBidi"/>
      </w:rPr>
      <w:tblPr/>
      <w:tcPr>
        <w:tcBorders>
          <w:top w:val="nil"/>
          <w:bottom w:val="single" w:sz="8" w:space="0" w:color="D8DADA" w:themeColor="accent6"/>
        </w:tcBorders>
      </w:tcPr>
    </w:tblStylePr>
    <w:tblStylePr w:type="lastRow">
      <w:rPr>
        <w:b/>
        <w:bCs/>
        <w:color w:val="000000" w:themeColor="text2"/>
      </w:rPr>
      <w:tblPr/>
      <w:tcPr>
        <w:tcBorders>
          <w:top w:val="single" w:sz="8" w:space="0" w:color="D8DADA" w:themeColor="accent6"/>
          <w:bottom w:val="single" w:sz="8" w:space="0" w:color="D8DADA" w:themeColor="accent6"/>
        </w:tcBorders>
      </w:tcPr>
    </w:tblStylePr>
    <w:tblStylePr w:type="firstCol">
      <w:rPr>
        <w:b/>
        <w:bCs/>
      </w:rPr>
    </w:tblStylePr>
    <w:tblStylePr w:type="lastCol">
      <w:rPr>
        <w:b/>
        <w:bCs/>
      </w:rPr>
      <w:tblPr/>
      <w:tcPr>
        <w:tcBorders>
          <w:top w:val="single" w:sz="8" w:space="0" w:color="D8DADA" w:themeColor="accent6"/>
          <w:bottom w:val="single" w:sz="8" w:space="0" w:color="D8DADA" w:themeColor="accent6"/>
        </w:tcBorders>
      </w:tcPr>
    </w:tblStylePr>
    <w:tblStylePr w:type="band1Vert">
      <w:tblPr/>
      <w:tcPr>
        <w:shd w:val="clear" w:color="auto" w:fill="F5F5F5" w:themeFill="accent6" w:themeFillTint="3F"/>
      </w:tcPr>
    </w:tblStylePr>
    <w:tblStylePr w:type="band1Horz">
      <w:tblPr/>
      <w:tcPr>
        <w:shd w:val="clear" w:color="auto" w:fill="F5F5F5" w:themeFill="accent6" w:themeFillTint="3F"/>
      </w:tcPr>
    </w:tblStylePr>
  </w:style>
  <w:style w:type="table" w:styleId="MediumList1-Accent5">
    <w:name w:val="Medium List 1 Accent 5"/>
    <w:basedOn w:val="TableNormal"/>
    <w:uiPriority w:val="65"/>
    <w:semiHidden/>
    <w:rsid w:val="00E07762"/>
    <w:pPr>
      <w:spacing w:line="240" w:lineRule="auto"/>
    </w:pPr>
    <w:rPr>
      <w:color w:val="000000" w:themeColor="text1"/>
    </w:rPr>
    <w:tblPr>
      <w:tblStyleRowBandSize w:val="1"/>
      <w:tblStyleColBandSize w:val="1"/>
      <w:tblBorders>
        <w:top w:val="single" w:sz="8" w:space="0" w:color="808181" w:themeColor="accent5"/>
        <w:bottom w:val="single" w:sz="8" w:space="0" w:color="808181" w:themeColor="accent5"/>
      </w:tblBorders>
    </w:tblPr>
    <w:tblStylePr w:type="firstRow">
      <w:rPr>
        <w:rFonts w:asciiTheme="majorHAnsi" w:eastAsiaTheme="majorEastAsia" w:hAnsiTheme="majorHAnsi" w:cstheme="majorBidi"/>
      </w:rPr>
      <w:tblPr/>
      <w:tcPr>
        <w:tcBorders>
          <w:top w:val="nil"/>
          <w:bottom w:val="single" w:sz="8" w:space="0" w:color="808181" w:themeColor="accent5"/>
        </w:tcBorders>
      </w:tcPr>
    </w:tblStylePr>
    <w:tblStylePr w:type="lastRow">
      <w:rPr>
        <w:b/>
        <w:bCs/>
        <w:color w:val="000000" w:themeColor="text2"/>
      </w:rPr>
      <w:tblPr/>
      <w:tcPr>
        <w:tcBorders>
          <w:top w:val="single" w:sz="8" w:space="0" w:color="808181" w:themeColor="accent5"/>
          <w:bottom w:val="single" w:sz="8" w:space="0" w:color="808181" w:themeColor="accent5"/>
        </w:tcBorders>
      </w:tcPr>
    </w:tblStylePr>
    <w:tblStylePr w:type="firstCol">
      <w:rPr>
        <w:b/>
        <w:bCs/>
      </w:rPr>
    </w:tblStylePr>
    <w:tblStylePr w:type="lastCol">
      <w:rPr>
        <w:b/>
        <w:bCs/>
      </w:rPr>
      <w:tblPr/>
      <w:tcPr>
        <w:tcBorders>
          <w:top w:val="single" w:sz="8" w:space="0" w:color="808181" w:themeColor="accent5"/>
          <w:bottom w:val="single" w:sz="8" w:space="0" w:color="808181" w:themeColor="accent5"/>
        </w:tcBorders>
      </w:tcPr>
    </w:tblStylePr>
    <w:tblStylePr w:type="band1Vert">
      <w:tblPr/>
      <w:tcPr>
        <w:shd w:val="clear" w:color="auto" w:fill="DFDFDF" w:themeFill="accent5" w:themeFillTint="3F"/>
      </w:tcPr>
    </w:tblStylePr>
    <w:tblStylePr w:type="band1Horz">
      <w:tblPr/>
      <w:tcPr>
        <w:shd w:val="clear" w:color="auto" w:fill="DFDFDF" w:themeFill="accent5" w:themeFillTint="3F"/>
      </w:tcPr>
    </w:tblStylePr>
  </w:style>
  <w:style w:type="table" w:styleId="MediumList1-Accent4">
    <w:name w:val="Medium List 1 Accent 4"/>
    <w:basedOn w:val="TableNormal"/>
    <w:uiPriority w:val="65"/>
    <w:semiHidden/>
    <w:rsid w:val="00E07762"/>
    <w:pPr>
      <w:spacing w:line="240" w:lineRule="auto"/>
    </w:pPr>
    <w:rPr>
      <w:color w:val="000000" w:themeColor="text1"/>
    </w:rPr>
    <w:tblPr>
      <w:tblStyleRowBandSize w:val="1"/>
      <w:tblStyleColBandSize w:val="1"/>
      <w:tblBorders>
        <w:top w:val="single" w:sz="8" w:space="0" w:color="E2F3FB" w:themeColor="accent4"/>
        <w:bottom w:val="single" w:sz="8" w:space="0" w:color="E2F3FB" w:themeColor="accent4"/>
      </w:tblBorders>
    </w:tblPr>
    <w:tblStylePr w:type="firstRow">
      <w:rPr>
        <w:rFonts w:asciiTheme="majorHAnsi" w:eastAsiaTheme="majorEastAsia" w:hAnsiTheme="majorHAnsi" w:cstheme="majorBidi"/>
      </w:rPr>
      <w:tblPr/>
      <w:tcPr>
        <w:tcBorders>
          <w:top w:val="nil"/>
          <w:bottom w:val="single" w:sz="8" w:space="0" w:color="E2F3FB" w:themeColor="accent4"/>
        </w:tcBorders>
      </w:tcPr>
    </w:tblStylePr>
    <w:tblStylePr w:type="lastRow">
      <w:rPr>
        <w:b/>
        <w:bCs/>
        <w:color w:val="000000" w:themeColor="text2"/>
      </w:rPr>
      <w:tblPr/>
      <w:tcPr>
        <w:tcBorders>
          <w:top w:val="single" w:sz="8" w:space="0" w:color="E2F3FB" w:themeColor="accent4"/>
          <w:bottom w:val="single" w:sz="8" w:space="0" w:color="E2F3FB" w:themeColor="accent4"/>
        </w:tcBorders>
      </w:tcPr>
    </w:tblStylePr>
    <w:tblStylePr w:type="firstCol">
      <w:rPr>
        <w:b/>
        <w:bCs/>
      </w:rPr>
    </w:tblStylePr>
    <w:tblStylePr w:type="lastCol">
      <w:rPr>
        <w:b/>
        <w:bCs/>
      </w:rPr>
      <w:tblPr/>
      <w:tcPr>
        <w:tcBorders>
          <w:top w:val="single" w:sz="8" w:space="0" w:color="E2F3FB" w:themeColor="accent4"/>
          <w:bottom w:val="single" w:sz="8" w:space="0" w:color="E2F3FB" w:themeColor="accent4"/>
        </w:tcBorders>
      </w:tcPr>
    </w:tblStylePr>
    <w:tblStylePr w:type="band1Vert">
      <w:tblPr/>
      <w:tcPr>
        <w:shd w:val="clear" w:color="auto" w:fill="F7FBFE" w:themeFill="accent4" w:themeFillTint="3F"/>
      </w:tcPr>
    </w:tblStylePr>
    <w:tblStylePr w:type="band1Horz">
      <w:tblPr/>
      <w:tcPr>
        <w:shd w:val="clear" w:color="auto" w:fill="F7FBFE" w:themeFill="accent4" w:themeFillTint="3F"/>
      </w:tcPr>
    </w:tblStylePr>
  </w:style>
  <w:style w:type="table" w:styleId="MediumList1-Accent3">
    <w:name w:val="Medium List 1 Accent 3"/>
    <w:basedOn w:val="TableNormal"/>
    <w:uiPriority w:val="65"/>
    <w:semiHidden/>
    <w:rsid w:val="00E07762"/>
    <w:pPr>
      <w:spacing w:line="240" w:lineRule="auto"/>
    </w:pPr>
    <w:rPr>
      <w:color w:val="000000" w:themeColor="text1"/>
    </w:rPr>
    <w:tblPr>
      <w:tblStyleRowBandSize w:val="1"/>
      <w:tblStyleColBandSize w:val="1"/>
      <w:tblBorders>
        <w:top w:val="single" w:sz="8" w:space="0" w:color="8AD2F0" w:themeColor="accent3"/>
        <w:bottom w:val="single" w:sz="8" w:space="0" w:color="8AD2F0" w:themeColor="accent3"/>
      </w:tblBorders>
    </w:tblPr>
    <w:tblStylePr w:type="firstRow">
      <w:rPr>
        <w:rFonts w:asciiTheme="majorHAnsi" w:eastAsiaTheme="majorEastAsia" w:hAnsiTheme="majorHAnsi" w:cstheme="majorBidi"/>
      </w:rPr>
      <w:tblPr/>
      <w:tcPr>
        <w:tcBorders>
          <w:top w:val="nil"/>
          <w:bottom w:val="single" w:sz="8" w:space="0" w:color="8AD2F0" w:themeColor="accent3"/>
        </w:tcBorders>
      </w:tcPr>
    </w:tblStylePr>
    <w:tblStylePr w:type="lastRow">
      <w:rPr>
        <w:b/>
        <w:bCs/>
        <w:color w:val="000000" w:themeColor="text2"/>
      </w:rPr>
      <w:tblPr/>
      <w:tcPr>
        <w:tcBorders>
          <w:top w:val="single" w:sz="8" w:space="0" w:color="8AD2F0" w:themeColor="accent3"/>
          <w:bottom w:val="single" w:sz="8" w:space="0" w:color="8AD2F0" w:themeColor="accent3"/>
        </w:tcBorders>
      </w:tcPr>
    </w:tblStylePr>
    <w:tblStylePr w:type="firstCol">
      <w:rPr>
        <w:b/>
        <w:bCs/>
      </w:rPr>
    </w:tblStylePr>
    <w:tblStylePr w:type="lastCol">
      <w:rPr>
        <w:b/>
        <w:bCs/>
      </w:rPr>
      <w:tblPr/>
      <w:tcPr>
        <w:tcBorders>
          <w:top w:val="single" w:sz="8" w:space="0" w:color="8AD2F0" w:themeColor="accent3"/>
          <w:bottom w:val="single" w:sz="8" w:space="0" w:color="8AD2F0" w:themeColor="accent3"/>
        </w:tcBorders>
      </w:tcPr>
    </w:tblStylePr>
    <w:tblStylePr w:type="band1Vert">
      <w:tblPr/>
      <w:tcPr>
        <w:shd w:val="clear" w:color="auto" w:fill="E2F3FB" w:themeFill="accent3" w:themeFillTint="3F"/>
      </w:tcPr>
    </w:tblStylePr>
    <w:tblStylePr w:type="band1Horz">
      <w:tblPr/>
      <w:tcPr>
        <w:shd w:val="clear" w:color="auto" w:fill="E2F3FB" w:themeFill="accent3" w:themeFillTint="3F"/>
      </w:tcPr>
    </w:tblStylePr>
  </w:style>
  <w:style w:type="table" w:styleId="MediumList1-Accent2">
    <w:name w:val="Medium List 1 Accent 2"/>
    <w:basedOn w:val="TableNormal"/>
    <w:uiPriority w:val="65"/>
    <w:semiHidden/>
    <w:rsid w:val="00E07762"/>
    <w:pPr>
      <w:spacing w:line="240" w:lineRule="auto"/>
    </w:pPr>
    <w:rPr>
      <w:color w:val="000000" w:themeColor="text1"/>
    </w:rPr>
    <w:tblPr>
      <w:tblStyleRowBandSize w:val="1"/>
      <w:tblStyleColBandSize w:val="1"/>
      <w:tblBorders>
        <w:top w:val="single" w:sz="8" w:space="0" w:color="0096DC" w:themeColor="accent2"/>
        <w:bottom w:val="single" w:sz="8" w:space="0" w:color="0096DC" w:themeColor="accent2"/>
      </w:tblBorders>
    </w:tblPr>
    <w:tblStylePr w:type="firstRow">
      <w:rPr>
        <w:rFonts w:asciiTheme="majorHAnsi" w:eastAsiaTheme="majorEastAsia" w:hAnsiTheme="majorHAnsi" w:cstheme="majorBidi"/>
      </w:rPr>
      <w:tblPr/>
      <w:tcPr>
        <w:tcBorders>
          <w:top w:val="nil"/>
          <w:bottom w:val="single" w:sz="8" w:space="0" w:color="0096DC" w:themeColor="accent2"/>
        </w:tcBorders>
      </w:tcPr>
    </w:tblStylePr>
    <w:tblStylePr w:type="lastRow">
      <w:rPr>
        <w:b/>
        <w:bCs/>
        <w:color w:val="000000" w:themeColor="text2"/>
      </w:rPr>
      <w:tblPr/>
      <w:tcPr>
        <w:tcBorders>
          <w:top w:val="single" w:sz="8" w:space="0" w:color="0096DC" w:themeColor="accent2"/>
          <w:bottom w:val="single" w:sz="8" w:space="0" w:color="0096DC" w:themeColor="accent2"/>
        </w:tcBorders>
      </w:tcPr>
    </w:tblStylePr>
    <w:tblStylePr w:type="firstCol">
      <w:rPr>
        <w:b/>
        <w:bCs/>
      </w:rPr>
    </w:tblStylePr>
    <w:tblStylePr w:type="lastCol">
      <w:rPr>
        <w:b/>
        <w:bCs/>
      </w:rPr>
      <w:tblPr/>
      <w:tcPr>
        <w:tcBorders>
          <w:top w:val="single" w:sz="8" w:space="0" w:color="0096DC" w:themeColor="accent2"/>
          <w:bottom w:val="single" w:sz="8" w:space="0" w:color="0096DC" w:themeColor="accent2"/>
        </w:tcBorders>
      </w:tcPr>
    </w:tblStylePr>
    <w:tblStylePr w:type="band1Vert">
      <w:tblPr/>
      <w:tcPr>
        <w:shd w:val="clear" w:color="auto" w:fill="B7E7FF" w:themeFill="accent2" w:themeFillTint="3F"/>
      </w:tcPr>
    </w:tblStylePr>
    <w:tblStylePr w:type="band1Horz">
      <w:tblPr/>
      <w:tcPr>
        <w:shd w:val="clear" w:color="auto" w:fill="B7E7FF" w:themeFill="accent2" w:themeFillTint="3F"/>
      </w:tcPr>
    </w:tblStylePr>
  </w:style>
  <w:style w:type="table" w:styleId="MediumShading2-Accent6">
    <w:name w:val="Medium Shading 2 Accent 6"/>
    <w:basedOn w:val="TableNorma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DAD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8DADA" w:themeFill="accent6"/>
      </w:tcPr>
    </w:tblStylePr>
    <w:tblStylePr w:type="lastCol">
      <w:rPr>
        <w:b/>
        <w:bCs/>
        <w:color w:val="FFFFFF" w:themeColor="background1"/>
      </w:rPr>
      <w:tblPr/>
      <w:tcPr>
        <w:tcBorders>
          <w:left w:val="nil"/>
          <w:right w:val="nil"/>
          <w:insideH w:val="nil"/>
          <w:insideV w:val="nil"/>
        </w:tcBorders>
        <w:shd w:val="clear" w:color="auto" w:fill="D8DAD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18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181" w:themeFill="accent5"/>
      </w:tcPr>
    </w:tblStylePr>
    <w:tblStylePr w:type="lastCol">
      <w:rPr>
        <w:b/>
        <w:bCs/>
        <w:color w:val="FFFFFF" w:themeColor="background1"/>
      </w:rPr>
      <w:tblPr/>
      <w:tcPr>
        <w:tcBorders>
          <w:left w:val="nil"/>
          <w:right w:val="nil"/>
          <w:insideH w:val="nil"/>
          <w:insideV w:val="nil"/>
        </w:tcBorders>
        <w:shd w:val="clear" w:color="auto" w:fill="80818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F3F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F3FB" w:themeFill="accent4"/>
      </w:tcPr>
    </w:tblStylePr>
    <w:tblStylePr w:type="lastCol">
      <w:rPr>
        <w:b/>
        <w:bCs/>
        <w:color w:val="FFFFFF" w:themeColor="background1"/>
      </w:rPr>
      <w:tblPr/>
      <w:tcPr>
        <w:tcBorders>
          <w:left w:val="nil"/>
          <w:right w:val="nil"/>
          <w:insideH w:val="nil"/>
          <w:insideV w:val="nil"/>
        </w:tcBorders>
        <w:shd w:val="clear" w:color="auto" w:fill="E2F3F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D2F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AD2F0" w:themeFill="accent3"/>
      </w:tcPr>
    </w:tblStylePr>
    <w:tblStylePr w:type="lastCol">
      <w:rPr>
        <w:b/>
        <w:bCs/>
        <w:color w:val="FFFFFF" w:themeColor="background1"/>
      </w:rPr>
      <w:tblPr/>
      <w:tcPr>
        <w:tcBorders>
          <w:left w:val="nil"/>
          <w:right w:val="nil"/>
          <w:insideH w:val="nil"/>
          <w:insideV w:val="nil"/>
        </w:tcBorders>
        <w:shd w:val="clear" w:color="auto" w:fill="8AD2F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D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6DC" w:themeFill="accent2"/>
      </w:tcPr>
    </w:tblStylePr>
    <w:tblStylePr w:type="lastCol">
      <w:rPr>
        <w:b/>
        <w:bCs/>
        <w:color w:val="FFFFFF" w:themeColor="background1"/>
      </w:rPr>
      <w:tblPr/>
      <w:tcPr>
        <w:tcBorders>
          <w:left w:val="nil"/>
          <w:right w:val="nil"/>
          <w:insideH w:val="nil"/>
          <w:insideV w:val="nil"/>
        </w:tcBorders>
        <w:shd w:val="clear" w:color="auto" w:fill="0096D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semiHidden/>
    <w:rsid w:val="00E07762"/>
    <w:pPr>
      <w:spacing w:line="240" w:lineRule="auto"/>
    </w:pPr>
    <w:tblPr>
      <w:tblStyleRowBandSize w:val="1"/>
      <w:tblStyleColBandSize w:val="1"/>
      <w:tblBorders>
        <w:top w:val="single" w:sz="8" w:space="0" w:color="E1E3E3" w:themeColor="accent6" w:themeTint="BF"/>
        <w:left w:val="single" w:sz="8" w:space="0" w:color="E1E3E3" w:themeColor="accent6" w:themeTint="BF"/>
        <w:bottom w:val="single" w:sz="8" w:space="0" w:color="E1E3E3" w:themeColor="accent6" w:themeTint="BF"/>
        <w:right w:val="single" w:sz="8" w:space="0" w:color="E1E3E3" w:themeColor="accent6" w:themeTint="BF"/>
        <w:insideH w:val="single" w:sz="8" w:space="0" w:color="E1E3E3" w:themeColor="accent6" w:themeTint="BF"/>
      </w:tblBorders>
    </w:tblPr>
    <w:tblStylePr w:type="firstRow">
      <w:pPr>
        <w:spacing w:before="0" w:after="0" w:line="240" w:lineRule="auto"/>
      </w:pPr>
      <w:rPr>
        <w:b/>
        <w:bCs/>
        <w:color w:val="FFFFFF" w:themeColor="background1"/>
      </w:rPr>
      <w:tblPr/>
      <w:tcPr>
        <w:tcBorders>
          <w:top w:val="single" w:sz="8" w:space="0" w:color="E1E3E3" w:themeColor="accent6" w:themeTint="BF"/>
          <w:left w:val="single" w:sz="8" w:space="0" w:color="E1E3E3" w:themeColor="accent6" w:themeTint="BF"/>
          <w:bottom w:val="single" w:sz="8" w:space="0" w:color="E1E3E3" w:themeColor="accent6" w:themeTint="BF"/>
          <w:right w:val="single" w:sz="8" w:space="0" w:color="E1E3E3" w:themeColor="accent6" w:themeTint="BF"/>
          <w:insideH w:val="nil"/>
          <w:insideV w:val="nil"/>
        </w:tcBorders>
        <w:shd w:val="clear" w:color="auto" w:fill="D8DADA" w:themeFill="accent6"/>
      </w:tcPr>
    </w:tblStylePr>
    <w:tblStylePr w:type="lastRow">
      <w:pPr>
        <w:spacing w:before="0" w:after="0" w:line="240" w:lineRule="auto"/>
      </w:pPr>
      <w:rPr>
        <w:b/>
        <w:bCs/>
      </w:rPr>
      <w:tblPr/>
      <w:tcPr>
        <w:tcBorders>
          <w:top w:val="double" w:sz="6" w:space="0" w:color="E1E3E3" w:themeColor="accent6" w:themeTint="BF"/>
          <w:left w:val="single" w:sz="8" w:space="0" w:color="E1E3E3" w:themeColor="accent6" w:themeTint="BF"/>
          <w:bottom w:val="single" w:sz="8" w:space="0" w:color="E1E3E3" w:themeColor="accent6" w:themeTint="BF"/>
          <w:right w:val="single" w:sz="8" w:space="0" w:color="E1E3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5F5" w:themeFill="accent6" w:themeFillTint="3F"/>
      </w:tcPr>
    </w:tblStylePr>
    <w:tblStylePr w:type="band1Horz">
      <w:tblPr/>
      <w:tcPr>
        <w:tcBorders>
          <w:insideH w:val="nil"/>
          <w:insideV w:val="nil"/>
        </w:tcBorders>
        <w:shd w:val="clear" w:color="auto" w:fill="F5F5F5"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E07762"/>
    <w:pPr>
      <w:spacing w:line="240" w:lineRule="auto"/>
    </w:pPr>
    <w:tblPr>
      <w:tblStyleRowBandSize w:val="1"/>
      <w:tblStyleColBandSize w:val="1"/>
      <w:tblBorders>
        <w:top w:val="single" w:sz="8" w:space="0" w:color="9FA0A0" w:themeColor="accent5" w:themeTint="BF"/>
        <w:left w:val="single" w:sz="8" w:space="0" w:color="9FA0A0" w:themeColor="accent5" w:themeTint="BF"/>
        <w:bottom w:val="single" w:sz="8" w:space="0" w:color="9FA0A0" w:themeColor="accent5" w:themeTint="BF"/>
        <w:right w:val="single" w:sz="8" w:space="0" w:color="9FA0A0" w:themeColor="accent5" w:themeTint="BF"/>
        <w:insideH w:val="single" w:sz="8" w:space="0" w:color="9FA0A0" w:themeColor="accent5" w:themeTint="BF"/>
      </w:tblBorders>
    </w:tblPr>
    <w:tblStylePr w:type="firstRow">
      <w:pPr>
        <w:spacing w:before="0" w:after="0" w:line="240" w:lineRule="auto"/>
      </w:pPr>
      <w:rPr>
        <w:b/>
        <w:bCs/>
        <w:color w:val="FFFFFF" w:themeColor="background1"/>
      </w:rPr>
      <w:tblPr/>
      <w:tcPr>
        <w:tcBorders>
          <w:top w:val="single" w:sz="8" w:space="0" w:color="9FA0A0" w:themeColor="accent5" w:themeTint="BF"/>
          <w:left w:val="single" w:sz="8" w:space="0" w:color="9FA0A0" w:themeColor="accent5" w:themeTint="BF"/>
          <w:bottom w:val="single" w:sz="8" w:space="0" w:color="9FA0A0" w:themeColor="accent5" w:themeTint="BF"/>
          <w:right w:val="single" w:sz="8" w:space="0" w:color="9FA0A0" w:themeColor="accent5" w:themeTint="BF"/>
          <w:insideH w:val="nil"/>
          <w:insideV w:val="nil"/>
        </w:tcBorders>
        <w:shd w:val="clear" w:color="auto" w:fill="808181" w:themeFill="accent5"/>
      </w:tcPr>
    </w:tblStylePr>
    <w:tblStylePr w:type="lastRow">
      <w:pPr>
        <w:spacing w:before="0" w:after="0" w:line="240" w:lineRule="auto"/>
      </w:pPr>
      <w:rPr>
        <w:b/>
        <w:bCs/>
      </w:rPr>
      <w:tblPr/>
      <w:tcPr>
        <w:tcBorders>
          <w:top w:val="double" w:sz="6" w:space="0" w:color="9FA0A0" w:themeColor="accent5" w:themeTint="BF"/>
          <w:left w:val="single" w:sz="8" w:space="0" w:color="9FA0A0" w:themeColor="accent5" w:themeTint="BF"/>
          <w:bottom w:val="single" w:sz="8" w:space="0" w:color="9FA0A0" w:themeColor="accent5" w:themeTint="BF"/>
          <w:right w:val="single" w:sz="8" w:space="0" w:color="9FA0A0" w:themeColor="accent5"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5" w:themeFillTint="3F"/>
      </w:tcPr>
    </w:tblStylePr>
    <w:tblStylePr w:type="band1Horz">
      <w:tblPr/>
      <w:tcPr>
        <w:tcBorders>
          <w:insideH w:val="nil"/>
          <w:insideV w:val="nil"/>
        </w:tcBorders>
        <w:shd w:val="clear" w:color="auto" w:fill="DFDFDF"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E07762"/>
    <w:pPr>
      <w:spacing w:line="240" w:lineRule="auto"/>
    </w:pPr>
    <w:tblPr>
      <w:tblStyleRowBandSize w:val="1"/>
      <w:tblStyleColBandSize w:val="1"/>
      <w:tblBorders>
        <w:top w:val="single" w:sz="8" w:space="0" w:color="E9F5FC" w:themeColor="accent4" w:themeTint="BF"/>
        <w:left w:val="single" w:sz="8" w:space="0" w:color="E9F5FC" w:themeColor="accent4" w:themeTint="BF"/>
        <w:bottom w:val="single" w:sz="8" w:space="0" w:color="E9F5FC" w:themeColor="accent4" w:themeTint="BF"/>
        <w:right w:val="single" w:sz="8" w:space="0" w:color="E9F5FC" w:themeColor="accent4" w:themeTint="BF"/>
        <w:insideH w:val="single" w:sz="8" w:space="0" w:color="E9F5FC" w:themeColor="accent4" w:themeTint="BF"/>
      </w:tblBorders>
    </w:tblPr>
    <w:tblStylePr w:type="firstRow">
      <w:pPr>
        <w:spacing w:before="0" w:after="0" w:line="240" w:lineRule="auto"/>
      </w:pPr>
      <w:rPr>
        <w:b/>
        <w:bCs/>
        <w:color w:val="FFFFFF" w:themeColor="background1"/>
      </w:rPr>
      <w:tblPr/>
      <w:tcPr>
        <w:tcBorders>
          <w:top w:val="single" w:sz="8" w:space="0" w:color="E9F5FC" w:themeColor="accent4" w:themeTint="BF"/>
          <w:left w:val="single" w:sz="8" w:space="0" w:color="E9F5FC" w:themeColor="accent4" w:themeTint="BF"/>
          <w:bottom w:val="single" w:sz="8" w:space="0" w:color="E9F5FC" w:themeColor="accent4" w:themeTint="BF"/>
          <w:right w:val="single" w:sz="8" w:space="0" w:color="E9F5FC" w:themeColor="accent4" w:themeTint="BF"/>
          <w:insideH w:val="nil"/>
          <w:insideV w:val="nil"/>
        </w:tcBorders>
        <w:shd w:val="clear" w:color="auto" w:fill="E2F3FB" w:themeFill="accent4"/>
      </w:tcPr>
    </w:tblStylePr>
    <w:tblStylePr w:type="lastRow">
      <w:pPr>
        <w:spacing w:before="0" w:after="0" w:line="240" w:lineRule="auto"/>
      </w:pPr>
      <w:rPr>
        <w:b/>
        <w:bCs/>
      </w:rPr>
      <w:tblPr/>
      <w:tcPr>
        <w:tcBorders>
          <w:top w:val="double" w:sz="6" w:space="0" w:color="E9F5FC" w:themeColor="accent4" w:themeTint="BF"/>
          <w:left w:val="single" w:sz="8" w:space="0" w:color="E9F5FC" w:themeColor="accent4" w:themeTint="BF"/>
          <w:bottom w:val="single" w:sz="8" w:space="0" w:color="E9F5FC" w:themeColor="accent4" w:themeTint="BF"/>
          <w:right w:val="single" w:sz="8" w:space="0" w:color="E9F5F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7FBFE" w:themeFill="accent4" w:themeFillTint="3F"/>
      </w:tcPr>
    </w:tblStylePr>
    <w:tblStylePr w:type="band1Horz">
      <w:tblPr/>
      <w:tcPr>
        <w:tcBorders>
          <w:insideH w:val="nil"/>
          <w:insideV w:val="nil"/>
        </w:tcBorders>
        <w:shd w:val="clear" w:color="auto" w:fill="F7FBFE"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E07762"/>
    <w:pPr>
      <w:spacing w:line="240" w:lineRule="auto"/>
    </w:pPr>
    <w:tblPr>
      <w:tblStyleRowBandSize w:val="1"/>
      <w:tblStyleColBandSize w:val="1"/>
      <w:tblBorders>
        <w:top w:val="single" w:sz="8" w:space="0" w:color="A7DDF3" w:themeColor="accent3" w:themeTint="BF"/>
        <w:left w:val="single" w:sz="8" w:space="0" w:color="A7DDF3" w:themeColor="accent3" w:themeTint="BF"/>
        <w:bottom w:val="single" w:sz="8" w:space="0" w:color="A7DDF3" w:themeColor="accent3" w:themeTint="BF"/>
        <w:right w:val="single" w:sz="8" w:space="0" w:color="A7DDF3" w:themeColor="accent3" w:themeTint="BF"/>
        <w:insideH w:val="single" w:sz="8" w:space="0" w:color="A7DDF3" w:themeColor="accent3" w:themeTint="BF"/>
      </w:tblBorders>
    </w:tblPr>
    <w:tblStylePr w:type="firstRow">
      <w:pPr>
        <w:spacing w:before="0" w:after="0" w:line="240" w:lineRule="auto"/>
      </w:pPr>
      <w:rPr>
        <w:b/>
        <w:bCs/>
        <w:color w:val="FFFFFF" w:themeColor="background1"/>
      </w:rPr>
      <w:tblPr/>
      <w:tcPr>
        <w:tcBorders>
          <w:top w:val="single" w:sz="8" w:space="0" w:color="A7DDF3" w:themeColor="accent3" w:themeTint="BF"/>
          <w:left w:val="single" w:sz="8" w:space="0" w:color="A7DDF3" w:themeColor="accent3" w:themeTint="BF"/>
          <w:bottom w:val="single" w:sz="8" w:space="0" w:color="A7DDF3" w:themeColor="accent3" w:themeTint="BF"/>
          <w:right w:val="single" w:sz="8" w:space="0" w:color="A7DDF3" w:themeColor="accent3" w:themeTint="BF"/>
          <w:insideH w:val="nil"/>
          <w:insideV w:val="nil"/>
        </w:tcBorders>
        <w:shd w:val="clear" w:color="auto" w:fill="8AD2F0" w:themeFill="accent3"/>
      </w:tcPr>
    </w:tblStylePr>
    <w:tblStylePr w:type="lastRow">
      <w:pPr>
        <w:spacing w:before="0" w:after="0" w:line="240" w:lineRule="auto"/>
      </w:pPr>
      <w:rPr>
        <w:b/>
        <w:bCs/>
      </w:rPr>
      <w:tblPr/>
      <w:tcPr>
        <w:tcBorders>
          <w:top w:val="double" w:sz="6" w:space="0" w:color="A7DDF3" w:themeColor="accent3" w:themeTint="BF"/>
          <w:left w:val="single" w:sz="8" w:space="0" w:color="A7DDF3" w:themeColor="accent3" w:themeTint="BF"/>
          <w:bottom w:val="single" w:sz="8" w:space="0" w:color="A7DDF3" w:themeColor="accent3" w:themeTint="BF"/>
          <w:right w:val="single" w:sz="8" w:space="0" w:color="A7DDF3" w:themeColor="accent3" w:themeTint="BF"/>
          <w:insideH w:val="nil"/>
          <w:insideV w:val="nil"/>
        </w:tcBorders>
      </w:tcPr>
    </w:tblStylePr>
    <w:tblStylePr w:type="firstCol">
      <w:rPr>
        <w:b/>
        <w:bCs/>
      </w:rPr>
    </w:tblStylePr>
    <w:tblStylePr w:type="lastCol">
      <w:rPr>
        <w:b/>
        <w:bCs/>
      </w:rPr>
    </w:tblStylePr>
    <w:tblStylePr w:type="band1Vert">
      <w:tblPr/>
      <w:tcPr>
        <w:shd w:val="clear" w:color="auto" w:fill="E2F3FB" w:themeFill="accent3" w:themeFillTint="3F"/>
      </w:tcPr>
    </w:tblStylePr>
    <w:tblStylePr w:type="band1Horz">
      <w:tblPr/>
      <w:tcPr>
        <w:tcBorders>
          <w:insideH w:val="nil"/>
          <w:insideV w:val="nil"/>
        </w:tcBorders>
        <w:shd w:val="clear" w:color="auto" w:fill="E2F3FB"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E07762"/>
    <w:pPr>
      <w:spacing w:line="240" w:lineRule="auto"/>
    </w:pPr>
    <w:tblPr>
      <w:tblStyleRowBandSize w:val="1"/>
      <w:tblStyleColBandSize w:val="1"/>
      <w:tblBorders>
        <w:top w:val="single" w:sz="8" w:space="0" w:color="25B9FF" w:themeColor="accent2" w:themeTint="BF"/>
        <w:left w:val="single" w:sz="8" w:space="0" w:color="25B9FF" w:themeColor="accent2" w:themeTint="BF"/>
        <w:bottom w:val="single" w:sz="8" w:space="0" w:color="25B9FF" w:themeColor="accent2" w:themeTint="BF"/>
        <w:right w:val="single" w:sz="8" w:space="0" w:color="25B9FF" w:themeColor="accent2" w:themeTint="BF"/>
        <w:insideH w:val="single" w:sz="8" w:space="0" w:color="25B9FF" w:themeColor="accent2" w:themeTint="BF"/>
      </w:tblBorders>
    </w:tblPr>
    <w:tblStylePr w:type="firstRow">
      <w:pPr>
        <w:spacing w:before="0" w:after="0" w:line="240" w:lineRule="auto"/>
      </w:pPr>
      <w:rPr>
        <w:b/>
        <w:bCs/>
        <w:color w:val="FFFFFF" w:themeColor="background1"/>
      </w:rPr>
      <w:tblPr/>
      <w:tcPr>
        <w:tcBorders>
          <w:top w:val="single" w:sz="8" w:space="0" w:color="25B9FF" w:themeColor="accent2" w:themeTint="BF"/>
          <w:left w:val="single" w:sz="8" w:space="0" w:color="25B9FF" w:themeColor="accent2" w:themeTint="BF"/>
          <w:bottom w:val="single" w:sz="8" w:space="0" w:color="25B9FF" w:themeColor="accent2" w:themeTint="BF"/>
          <w:right w:val="single" w:sz="8" w:space="0" w:color="25B9FF" w:themeColor="accent2" w:themeTint="BF"/>
          <w:insideH w:val="nil"/>
          <w:insideV w:val="nil"/>
        </w:tcBorders>
        <w:shd w:val="clear" w:color="auto" w:fill="0096DC" w:themeFill="accent2"/>
      </w:tcPr>
    </w:tblStylePr>
    <w:tblStylePr w:type="lastRow">
      <w:pPr>
        <w:spacing w:before="0" w:after="0" w:line="240" w:lineRule="auto"/>
      </w:pPr>
      <w:rPr>
        <w:b/>
        <w:bCs/>
      </w:rPr>
      <w:tblPr/>
      <w:tcPr>
        <w:tcBorders>
          <w:top w:val="double" w:sz="6" w:space="0" w:color="25B9FF" w:themeColor="accent2" w:themeTint="BF"/>
          <w:left w:val="single" w:sz="8" w:space="0" w:color="25B9FF" w:themeColor="accent2" w:themeTint="BF"/>
          <w:bottom w:val="single" w:sz="8" w:space="0" w:color="25B9FF" w:themeColor="accent2" w:themeTint="BF"/>
          <w:right w:val="single" w:sz="8" w:space="0" w:color="25B9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7E7FF" w:themeFill="accent2" w:themeFillTint="3F"/>
      </w:tcPr>
    </w:tblStylePr>
    <w:tblStylePr w:type="band1Horz">
      <w:tblPr/>
      <w:tcPr>
        <w:tcBorders>
          <w:insideH w:val="nil"/>
          <w:insideV w:val="nil"/>
        </w:tcBorders>
        <w:shd w:val="clear" w:color="auto" w:fill="B7E7FF" w:themeFill="accent2"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5F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DAD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DAD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DAD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DAD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ECE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ECEC" w:themeFill="accent6" w:themeFillTint="7F"/>
      </w:tcPr>
    </w:tblStylePr>
  </w:style>
  <w:style w:type="table" w:styleId="MediumGrid3-Accent5">
    <w:name w:val="Medium Grid 3 Accent 5"/>
    <w:basedOn w:val="TableNorma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18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18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18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18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0C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0C0" w:themeFill="accent5" w:themeFillTint="7F"/>
      </w:tcPr>
    </w:tblStylePr>
  </w:style>
  <w:style w:type="table" w:styleId="MediumGrid3-Accent4">
    <w:name w:val="Medium Grid 3 Accent 4"/>
    <w:basedOn w:val="TableNorma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FBF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2F3F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2F3F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2F3F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2F3F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F8F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F8FD" w:themeFill="accent4" w:themeFillTint="7F"/>
      </w:tcPr>
    </w:tblStylePr>
  </w:style>
  <w:style w:type="table" w:styleId="MediumGrid3-Accent3">
    <w:name w:val="Medium Grid 3 Accent 3"/>
    <w:basedOn w:val="TableNorma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3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D2F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D2F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D2F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D2F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E8F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E8F7" w:themeFill="accent3" w:themeFillTint="7F"/>
      </w:tcPr>
    </w:tblStylePr>
  </w:style>
  <w:style w:type="table" w:styleId="MediumGrid3-Accent2">
    <w:name w:val="Medium Grid 3 Accent 2"/>
    <w:basedOn w:val="TableNorma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7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D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D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D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D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0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0FF" w:themeFill="accent2" w:themeFillTint="7F"/>
      </w:tcPr>
    </w:tblStylePr>
  </w:style>
  <w:style w:type="table" w:styleId="MediumGrid3-Accent1">
    <w:name w:val="Medium Grid 3 Accent 1"/>
    <w:basedOn w:val="TableNorma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E1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6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6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6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6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FC2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FC2FF" w:themeFill="accent1" w:themeFillTint="7F"/>
      </w:tcPr>
    </w:tblStylePr>
  </w:style>
  <w:style w:type="table" w:styleId="MediumGrid2-Accent6">
    <w:name w:val="Medium Grid 2 Accent 6"/>
    <w:basedOn w:val="TableNormal"/>
    <w:uiPriority w:val="68"/>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DADA" w:themeColor="accent6"/>
        <w:left w:val="single" w:sz="8" w:space="0" w:color="D8DADA" w:themeColor="accent6"/>
        <w:bottom w:val="single" w:sz="8" w:space="0" w:color="D8DADA" w:themeColor="accent6"/>
        <w:right w:val="single" w:sz="8" w:space="0" w:color="D8DADA" w:themeColor="accent6"/>
        <w:insideH w:val="single" w:sz="8" w:space="0" w:color="D8DADA" w:themeColor="accent6"/>
        <w:insideV w:val="single" w:sz="8" w:space="0" w:color="D8DADA" w:themeColor="accent6"/>
      </w:tblBorders>
    </w:tblPr>
    <w:tcPr>
      <w:shd w:val="clear" w:color="auto" w:fill="F5F5F5" w:themeFill="accent6" w:themeFillTint="3F"/>
    </w:tcPr>
    <w:tblStylePr w:type="firstRow">
      <w:rPr>
        <w:b/>
        <w:bCs/>
        <w:color w:val="000000" w:themeColor="text1"/>
      </w:rPr>
      <w:tblPr/>
      <w:tcPr>
        <w:shd w:val="clear" w:color="auto" w:fill="FBFB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7F7" w:themeFill="accent6" w:themeFillTint="33"/>
      </w:tcPr>
    </w:tblStylePr>
    <w:tblStylePr w:type="band1Vert">
      <w:tblPr/>
      <w:tcPr>
        <w:shd w:val="clear" w:color="auto" w:fill="EBECEC" w:themeFill="accent6" w:themeFillTint="7F"/>
      </w:tcPr>
    </w:tblStylePr>
    <w:tblStylePr w:type="band1Horz">
      <w:tblPr/>
      <w:tcPr>
        <w:tcBorders>
          <w:insideH w:val="single" w:sz="6" w:space="0" w:color="D8DADA" w:themeColor="accent6"/>
          <w:insideV w:val="single" w:sz="6" w:space="0" w:color="D8DADA" w:themeColor="accent6"/>
        </w:tcBorders>
        <w:shd w:val="clear" w:color="auto" w:fill="EBECEC"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181" w:themeColor="accent5"/>
        <w:left w:val="single" w:sz="8" w:space="0" w:color="808181" w:themeColor="accent5"/>
        <w:bottom w:val="single" w:sz="8" w:space="0" w:color="808181" w:themeColor="accent5"/>
        <w:right w:val="single" w:sz="8" w:space="0" w:color="808181" w:themeColor="accent5"/>
        <w:insideH w:val="single" w:sz="8" w:space="0" w:color="808181" w:themeColor="accent5"/>
        <w:insideV w:val="single" w:sz="8" w:space="0" w:color="808181" w:themeColor="accent5"/>
      </w:tblBorders>
    </w:tblPr>
    <w:tcPr>
      <w:shd w:val="clear" w:color="auto" w:fill="DFDFDF" w:themeFill="accent5" w:themeFillTint="3F"/>
    </w:tcPr>
    <w:tblStylePr w:type="firstRow">
      <w:rPr>
        <w:b/>
        <w:bCs/>
        <w:color w:val="000000" w:themeColor="text1"/>
      </w:rPr>
      <w:tblPr/>
      <w:tcPr>
        <w:shd w:val="clear" w:color="auto" w:fill="F2F2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5" w:themeFillTint="33"/>
      </w:tcPr>
    </w:tblStylePr>
    <w:tblStylePr w:type="band1Vert">
      <w:tblPr/>
      <w:tcPr>
        <w:shd w:val="clear" w:color="auto" w:fill="BFC0C0" w:themeFill="accent5" w:themeFillTint="7F"/>
      </w:tcPr>
    </w:tblStylePr>
    <w:tblStylePr w:type="band1Horz">
      <w:tblPr/>
      <w:tcPr>
        <w:tcBorders>
          <w:insideH w:val="single" w:sz="6" w:space="0" w:color="808181" w:themeColor="accent5"/>
          <w:insideV w:val="single" w:sz="6" w:space="0" w:color="808181" w:themeColor="accent5"/>
        </w:tcBorders>
        <w:shd w:val="clear" w:color="auto" w:fill="BFC0C0" w:themeFill="accent5"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2F3FB" w:themeColor="accent4"/>
        <w:left w:val="single" w:sz="8" w:space="0" w:color="E2F3FB" w:themeColor="accent4"/>
        <w:bottom w:val="single" w:sz="8" w:space="0" w:color="E2F3FB" w:themeColor="accent4"/>
        <w:right w:val="single" w:sz="8" w:space="0" w:color="E2F3FB" w:themeColor="accent4"/>
        <w:insideH w:val="single" w:sz="8" w:space="0" w:color="E2F3FB" w:themeColor="accent4"/>
        <w:insideV w:val="single" w:sz="8" w:space="0" w:color="E2F3FB" w:themeColor="accent4"/>
      </w:tblBorders>
    </w:tblPr>
    <w:tcPr>
      <w:shd w:val="clear" w:color="auto" w:fill="F7FBFE" w:themeFill="accent4" w:themeFillTint="3F"/>
    </w:tcPr>
    <w:tblStylePr w:type="firstRow">
      <w:rPr>
        <w:b/>
        <w:bCs/>
        <w:color w:val="000000" w:themeColor="text1"/>
      </w:rPr>
      <w:tblPr/>
      <w:tcPr>
        <w:shd w:val="clear" w:color="auto" w:fill="FCFDF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FE" w:themeFill="accent4" w:themeFillTint="33"/>
      </w:tcPr>
    </w:tblStylePr>
    <w:tblStylePr w:type="band1Vert">
      <w:tblPr/>
      <w:tcPr>
        <w:shd w:val="clear" w:color="auto" w:fill="F0F8FD" w:themeFill="accent4" w:themeFillTint="7F"/>
      </w:tcPr>
    </w:tblStylePr>
    <w:tblStylePr w:type="band1Horz">
      <w:tblPr/>
      <w:tcPr>
        <w:tcBorders>
          <w:insideH w:val="single" w:sz="6" w:space="0" w:color="E2F3FB" w:themeColor="accent4"/>
          <w:insideV w:val="single" w:sz="6" w:space="0" w:color="E2F3FB" w:themeColor="accent4"/>
        </w:tcBorders>
        <w:shd w:val="clear" w:color="auto" w:fill="F0F8FD" w:themeFill="accent4"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D2F0" w:themeColor="accent3"/>
        <w:left w:val="single" w:sz="8" w:space="0" w:color="8AD2F0" w:themeColor="accent3"/>
        <w:bottom w:val="single" w:sz="8" w:space="0" w:color="8AD2F0" w:themeColor="accent3"/>
        <w:right w:val="single" w:sz="8" w:space="0" w:color="8AD2F0" w:themeColor="accent3"/>
        <w:insideH w:val="single" w:sz="8" w:space="0" w:color="8AD2F0" w:themeColor="accent3"/>
        <w:insideV w:val="single" w:sz="8" w:space="0" w:color="8AD2F0" w:themeColor="accent3"/>
      </w:tblBorders>
    </w:tblPr>
    <w:tcPr>
      <w:shd w:val="clear" w:color="auto" w:fill="E2F3FB" w:themeFill="accent3" w:themeFillTint="3F"/>
    </w:tcPr>
    <w:tblStylePr w:type="firstRow">
      <w:rPr>
        <w:b/>
        <w:bCs/>
        <w:color w:val="000000" w:themeColor="text1"/>
      </w:rPr>
      <w:tblPr/>
      <w:tcPr>
        <w:shd w:val="clear" w:color="auto" w:fill="F3FA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F5FC" w:themeFill="accent3" w:themeFillTint="33"/>
      </w:tcPr>
    </w:tblStylePr>
    <w:tblStylePr w:type="band1Vert">
      <w:tblPr/>
      <w:tcPr>
        <w:shd w:val="clear" w:color="auto" w:fill="C4E8F7" w:themeFill="accent3" w:themeFillTint="7F"/>
      </w:tcPr>
    </w:tblStylePr>
    <w:tblStylePr w:type="band1Horz">
      <w:tblPr/>
      <w:tcPr>
        <w:tcBorders>
          <w:insideH w:val="single" w:sz="6" w:space="0" w:color="8AD2F0" w:themeColor="accent3"/>
          <w:insideV w:val="single" w:sz="6" w:space="0" w:color="8AD2F0" w:themeColor="accent3"/>
        </w:tcBorders>
        <w:shd w:val="clear" w:color="auto" w:fill="C4E8F7" w:themeFill="accent3"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DC" w:themeColor="accent2"/>
        <w:left w:val="single" w:sz="8" w:space="0" w:color="0096DC" w:themeColor="accent2"/>
        <w:bottom w:val="single" w:sz="8" w:space="0" w:color="0096DC" w:themeColor="accent2"/>
        <w:right w:val="single" w:sz="8" w:space="0" w:color="0096DC" w:themeColor="accent2"/>
        <w:insideH w:val="single" w:sz="8" w:space="0" w:color="0096DC" w:themeColor="accent2"/>
        <w:insideV w:val="single" w:sz="8" w:space="0" w:color="0096DC" w:themeColor="accent2"/>
      </w:tblBorders>
    </w:tblPr>
    <w:tcPr>
      <w:shd w:val="clear" w:color="auto" w:fill="B7E7FF" w:themeFill="accent2" w:themeFillTint="3F"/>
    </w:tcPr>
    <w:tblStylePr w:type="firstRow">
      <w:rPr>
        <w:b/>
        <w:bCs/>
        <w:color w:val="000000" w:themeColor="text1"/>
      </w:rPr>
      <w:tblPr/>
      <w:tcPr>
        <w:shd w:val="clear" w:color="auto" w:fill="E2F5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ECFF" w:themeFill="accent2" w:themeFillTint="33"/>
      </w:tcPr>
    </w:tblStylePr>
    <w:tblStylePr w:type="band1Vert">
      <w:tblPr/>
      <w:tcPr>
        <w:shd w:val="clear" w:color="auto" w:fill="6ED0FF" w:themeFill="accent2" w:themeFillTint="7F"/>
      </w:tcPr>
    </w:tblStylePr>
    <w:tblStylePr w:type="band1Horz">
      <w:tblPr/>
      <w:tcPr>
        <w:tcBorders>
          <w:insideH w:val="single" w:sz="6" w:space="0" w:color="0096DC" w:themeColor="accent2"/>
          <w:insideV w:val="single" w:sz="6" w:space="0" w:color="0096DC" w:themeColor="accent2"/>
        </w:tcBorders>
        <w:shd w:val="clear" w:color="auto" w:fill="6ED0FF"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76BD" w:themeColor="accent1"/>
        <w:left w:val="single" w:sz="8" w:space="0" w:color="0076BD" w:themeColor="accent1"/>
        <w:bottom w:val="single" w:sz="8" w:space="0" w:color="0076BD" w:themeColor="accent1"/>
        <w:right w:val="single" w:sz="8" w:space="0" w:color="0076BD" w:themeColor="accent1"/>
        <w:insideH w:val="single" w:sz="8" w:space="0" w:color="0076BD" w:themeColor="accent1"/>
        <w:insideV w:val="single" w:sz="8" w:space="0" w:color="0076BD" w:themeColor="accent1"/>
      </w:tblBorders>
    </w:tblPr>
    <w:tcPr>
      <w:shd w:val="clear" w:color="auto" w:fill="AFE1FF" w:themeFill="accent1" w:themeFillTint="3F"/>
    </w:tcPr>
    <w:tblStylePr w:type="firstRow">
      <w:rPr>
        <w:b/>
        <w:bCs/>
        <w:color w:val="000000" w:themeColor="text1"/>
      </w:rPr>
      <w:tblPr/>
      <w:tcPr>
        <w:shd w:val="clear" w:color="auto" w:fill="DFF3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6FF" w:themeFill="accent1" w:themeFillTint="33"/>
      </w:tcPr>
    </w:tblStylePr>
    <w:tblStylePr w:type="band1Vert">
      <w:tblPr/>
      <w:tcPr>
        <w:shd w:val="clear" w:color="auto" w:fill="5FC2FF" w:themeFill="accent1" w:themeFillTint="7F"/>
      </w:tcPr>
    </w:tblStylePr>
    <w:tblStylePr w:type="band1Horz">
      <w:tblPr/>
      <w:tcPr>
        <w:tcBorders>
          <w:insideH w:val="single" w:sz="6" w:space="0" w:color="0076BD" w:themeColor="accent1"/>
          <w:insideV w:val="single" w:sz="6" w:space="0" w:color="0076BD" w:themeColor="accent1"/>
        </w:tcBorders>
        <w:shd w:val="clear" w:color="auto" w:fill="5FC2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semiHidden/>
    <w:rsid w:val="00E07762"/>
    <w:pPr>
      <w:spacing w:line="240" w:lineRule="auto"/>
    </w:pPr>
    <w:tblPr>
      <w:tblStyleRowBandSize w:val="1"/>
      <w:tblStyleColBandSize w:val="1"/>
      <w:tblBorders>
        <w:top w:val="single" w:sz="8" w:space="0" w:color="E1E3E3" w:themeColor="accent6" w:themeTint="BF"/>
        <w:left w:val="single" w:sz="8" w:space="0" w:color="E1E3E3" w:themeColor="accent6" w:themeTint="BF"/>
        <w:bottom w:val="single" w:sz="8" w:space="0" w:color="E1E3E3" w:themeColor="accent6" w:themeTint="BF"/>
        <w:right w:val="single" w:sz="8" w:space="0" w:color="E1E3E3" w:themeColor="accent6" w:themeTint="BF"/>
        <w:insideH w:val="single" w:sz="8" w:space="0" w:color="E1E3E3" w:themeColor="accent6" w:themeTint="BF"/>
        <w:insideV w:val="single" w:sz="8" w:space="0" w:color="E1E3E3" w:themeColor="accent6" w:themeTint="BF"/>
      </w:tblBorders>
    </w:tblPr>
    <w:tcPr>
      <w:shd w:val="clear" w:color="auto" w:fill="F5F5F5" w:themeFill="accent6" w:themeFillTint="3F"/>
    </w:tcPr>
    <w:tblStylePr w:type="firstRow">
      <w:rPr>
        <w:b/>
        <w:bCs/>
      </w:rPr>
    </w:tblStylePr>
    <w:tblStylePr w:type="lastRow">
      <w:rPr>
        <w:b/>
        <w:bCs/>
      </w:rPr>
      <w:tblPr/>
      <w:tcPr>
        <w:tcBorders>
          <w:top w:val="single" w:sz="18" w:space="0" w:color="E1E3E3" w:themeColor="accent6" w:themeTint="BF"/>
        </w:tcBorders>
      </w:tcPr>
    </w:tblStylePr>
    <w:tblStylePr w:type="firstCol">
      <w:rPr>
        <w:b/>
        <w:bCs/>
      </w:rPr>
    </w:tblStylePr>
    <w:tblStylePr w:type="lastCol">
      <w:rPr>
        <w:b/>
        <w:bCs/>
      </w:rPr>
    </w:tblStylePr>
    <w:tblStylePr w:type="band1Vert">
      <w:tblPr/>
      <w:tcPr>
        <w:shd w:val="clear" w:color="auto" w:fill="EBECEC" w:themeFill="accent6" w:themeFillTint="7F"/>
      </w:tcPr>
    </w:tblStylePr>
    <w:tblStylePr w:type="band1Horz">
      <w:tblPr/>
      <w:tcPr>
        <w:shd w:val="clear" w:color="auto" w:fill="EBECEC" w:themeFill="accent6" w:themeFillTint="7F"/>
      </w:tcPr>
    </w:tblStylePr>
  </w:style>
  <w:style w:type="table" w:styleId="MediumGrid1-Accent5">
    <w:name w:val="Medium Grid 1 Accent 5"/>
    <w:basedOn w:val="TableNormal"/>
    <w:uiPriority w:val="67"/>
    <w:semiHidden/>
    <w:rsid w:val="00E07762"/>
    <w:pPr>
      <w:spacing w:line="240" w:lineRule="auto"/>
    </w:pPr>
    <w:tblPr>
      <w:tblStyleRowBandSize w:val="1"/>
      <w:tblStyleColBandSize w:val="1"/>
      <w:tblBorders>
        <w:top w:val="single" w:sz="8" w:space="0" w:color="9FA0A0" w:themeColor="accent5" w:themeTint="BF"/>
        <w:left w:val="single" w:sz="8" w:space="0" w:color="9FA0A0" w:themeColor="accent5" w:themeTint="BF"/>
        <w:bottom w:val="single" w:sz="8" w:space="0" w:color="9FA0A0" w:themeColor="accent5" w:themeTint="BF"/>
        <w:right w:val="single" w:sz="8" w:space="0" w:color="9FA0A0" w:themeColor="accent5" w:themeTint="BF"/>
        <w:insideH w:val="single" w:sz="8" w:space="0" w:color="9FA0A0" w:themeColor="accent5" w:themeTint="BF"/>
        <w:insideV w:val="single" w:sz="8" w:space="0" w:color="9FA0A0" w:themeColor="accent5" w:themeTint="BF"/>
      </w:tblBorders>
    </w:tblPr>
    <w:tcPr>
      <w:shd w:val="clear" w:color="auto" w:fill="DFDFDF" w:themeFill="accent5" w:themeFillTint="3F"/>
    </w:tcPr>
    <w:tblStylePr w:type="firstRow">
      <w:rPr>
        <w:b/>
        <w:bCs/>
      </w:rPr>
    </w:tblStylePr>
    <w:tblStylePr w:type="lastRow">
      <w:rPr>
        <w:b/>
        <w:bCs/>
      </w:rPr>
      <w:tblPr/>
      <w:tcPr>
        <w:tcBorders>
          <w:top w:val="single" w:sz="18" w:space="0" w:color="9FA0A0" w:themeColor="accent5" w:themeTint="BF"/>
        </w:tcBorders>
      </w:tcPr>
    </w:tblStylePr>
    <w:tblStylePr w:type="firstCol">
      <w:rPr>
        <w:b/>
        <w:bCs/>
      </w:rPr>
    </w:tblStylePr>
    <w:tblStylePr w:type="lastCol">
      <w:rPr>
        <w:b/>
        <w:bCs/>
      </w:rPr>
    </w:tblStylePr>
    <w:tblStylePr w:type="band1Vert">
      <w:tblPr/>
      <w:tcPr>
        <w:shd w:val="clear" w:color="auto" w:fill="BFC0C0" w:themeFill="accent5" w:themeFillTint="7F"/>
      </w:tcPr>
    </w:tblStylePr>
    <w:tblStylePr w:type="band1Horz">
      <w:tblPr/>
      <w:tcPr>
        <w:shd w:val="clear" w:color="auto" w:fill="BFC0C0" w:themeFill="accent5" w:themeFillTint="7F"/>
      </w:tcPr>
    </w:tblStylePr>
  </w:style>
  <w:style w:type="table" w:styleId="MediumGrid1-Accent4">
    <w:name w:val="Medium Grid 1 Accent 4"/>
    <w:basedOn w:val="TableNormal"/>
    <w:uiPriority w:val="67"/>
    <w:semiHidden/>
    <w:rsid w:val="00E07762"/>
    <w:pPr>
      <w:spacing w:line="240" w:lineRule="auto"/>
    </w:pPr>
    <w:tblPr>
      <w:tblStyleRowBandSize w:val="1"/>
      <w:tblStyleColBandSize w:val="1"/>
      <w:tblBorders>
        <w:top w:val="single" w:sz="8" w:space="0" w:color="E9F5FC" w:themeColor="accent4" w:themeTint="BF"/>
        <w:left w:val="single" w:sz="8" w:space="0" w:color="E9F5FC" w:themeColor="accent4" w:themeTint="BF"/>
        <w:bottom w:val="single" w:sz="8" w:space="0" w:color="E9F5FC" w:themeColor="accent4" w:themeTint="BF"/>
        <w:right w:val="single" w:sz="8" w:space="0" w:color="E9F5FC" w:themeColor="accent4" w:themeTint="BF"/>
        <w:insideH w:val="single" w:sz="8" w:space="0" w:color="E9F5FC" w:themeColor="accent4" w:themeTint="BF"/>
        <w:insideV w:val="single" w:sz="8" w:space="0" w:color="E9F5FC" w:themeColor="accent4" w:themeTint="BF"/>
      </w:tblBorders>
    </w:tblPr>
    <w:tcPr>
      <w:shd w:val="clear" w:color="auto" w:fill="F7FBFE" w:themeFill="accent4" w:themeFillTint="3F"/>
    </w:tcPr>
    <w:tblStylePr w:type="firstRow">
      <w:rPr>
        <w:b/>
        <w:bCs/>
      </w:rPr>
    </w:tblStylePr>
    <w:tblStylePr w:type="lastRow">
      <w:rPr>
        <w:b/>
        <w:bCs/>
      </w:rPr>
      <w:tblPr/>
      <w:tcPr>
        <w:tcBorders>
          <w:top w:val="single" w:sz="18" w:space="0" w:color="E9F5FC" w:themeColor="accent4" w:themeTint="BF"/>
        </w:tcBorders>
      </w:tcPr>
    </w:tblStylePr>
    <w:tblStylePr w:type="firstCol">
      <w:rPr>
        <w:b/>
        <w:bCs/>
      </w:rPr>
    </w:tblStylePr>
    <w:tblStylePr w:type="lastCol">
      <w:rPr>
        <w:b/>
        <w:bCs/>
      </w:rPr>
    </w:tblStylePr>
    <w:tblStylePr w:type="band1Vert">
      <w:tblPr/>
      <w:tcPr>
        <w:shd w:val="clear" w:color="auto" w:fill="F0F8FD" w:themeFill="accent4" w:themeFillTint="7F"/>
      </w:tcPr>
    </w:tblStylePr>
    <w:tblStylePr w:type="band1Horz">
      <w:tblPr/>
      <w:tcPr>
        <w:shd w:val="clear" w:color="auto" w:fill="F0F8FD" w:themeFill="accent4" w:themeFillTint="7F"/>
      </w:tcPr>
    </w:tblStylePr>
  </w:style>
  <w:style w:type="table" w:styleId="MediumGrid1-Accent3">
    <w:name w:val="Medium Grid 1 Accent 3"/>
    <w:basedOn w:val="TableNormal"/>
    <w:uiPriority w:val="67"/>
    <w:semiHidden/>
    <w:rsid w:val="00E07762"/>
    <w:pPr>
      <w:spacing w:line="240" w:lineRule="auto"/>
    </w:pPr>
    <w:tblPr>
      <w:tblStyleRowBandSize w:val="1"/>
      <w:tblStyleColBandSize w:val="1"/>
      <w:tblBorders>
        <w:top w:val="single" w:sz="8" w:space="0" w:color="A7DDF3" w:themeColor="accent3" w:themeTint="BF"/>
        <w:left w:val="single" w:sz="8" w:space="0" w:color="A7DDF3" w:themeColor="accent3" w:themeTint="BF"/>
        <w:bottom w:val="single" w:sz="8" w:space="0" w:color="A7DDF3" w:themeColor="accent3" w:themeTint="BF"/>
        <w:right w:val="single" w:sz="8" w:space="0" w:color="A7DDF3" w:themeColor="accent3" w:themeTint="BF"/>
        <w:insideH w:val="single" w:sz="8" w:space="0" w:color="A7DDF3" w:themeColor="accent3" w:themeTint="BF"/>
        <w:insideV w:val="single" w:sz="8" w:space="0" w:color="A7DDF3" w:themeColor="accent3" w:themeTint="BF"/>
      </w:tblBorders>
    </w:tblPr>
    <w:tcPr>
      <w:shd w:val="clear" w:color="auto" w:fill="E2F3FB" w:themeFill="accent3" w:themeFillTint="3F"/>
    </w:tcPr>
    <w:tblStylePr w:type="firstRow">
      <w:rPr>
        <w:b/>
        <w:bCs/>
      </w:rPr>
    </w:tblStylePr>
    <w:tblStylePr w:type="lastRow">
      <w:rPr>
        <w:b/>
        <w:bCs/>
      </w:rPr>
      <w:tblPr/>
      <w:tcPr>
        <w:tcBorders>
          <w:top w:val="single" w:sz="18" w:space="0" w:color="A7DDF3" w:themeColor="accent3" w:themeTint="BF"/>
        </w:tcBorders>
      </w:tcPr>
    </w:tblStylePr>
    <w:tblStylePr w:type="firstCol">
      <w:rPr>
        <w:b/>
        <w:bCs/>
      </w:rPr>
    </w:tblStylePr>
    <w:tblStylePr w:type="lastCol">
      <w:rPr>
        <w:b/>
        <w:bCs/>
      </w:rPr>
    </w:tblStylePr>
    <w:tblStylePr w:type="band1Vert">
      <w:tblPr/>
      <w:tcPr>
        <w:shd w:val="clear" w:color="auto" w:fill="C4E8F7" w:themeFill="accent3" w:themeFillTint="7F"/>
      </w:tcPr>
    </w:tblStylePr>
    <w:tblStylePr w:type="band1Horz">
      <w:tblPr/>
      <w:tcPr>
        <w:shd w:val="clear" w:color="auto" w:fill="C4E8F7" w:themeFill="accent3" w:themeFillTint="7F"/>
      </w:tcPr>
    </w:tblStylePr>
  </w:style>
  <w:style w:type="table" w:styleId="MediumGrid1-Accent2">
    <w:name w:val="Medium Grid 1 Accent 2"/>
    <w:basedOn w:val="TableNormal"/>
    <w:uiPriority w:val="67"/>
    <w:semiHidden/>
    <w:rsid w:val="00E07762"/>
    <w:pPr>
      <w:spacing w:line="240" w:lineRule="auto"/>
    </w:pPr>
    <w:tblPr>
      <w:tblStyleRowBandSize w:val="1"/>
      <w:tblStyleColBandSize w:val="1"/>
      <w:tblBorders>
        <w:top w:val="single" w:sz="8" w:space="0" w:color="25B9FF" w:themeColor="accent2" w:themeTint="BF"/>
        <w:left w:val="single" w:sz="8" w:space="0" w:color="25B9FF" w:themeColor="accent2" w:themeTint="BF"/>
        <w:bottom w:val="single" w:sz="8" w:space="0" w:color="25B9FF" w:themeColor="accent2" w:themeTint="BF"/>
        <w:right w:val="single" w:sz="8" w:space="0" w:color="25B9FF" w:themeColor="accent2" w:themeTint="BF"/>
        <w:insideH w:val="single" w:sz="8" w:space="0" w:color="25B9FF" w:themeColor="accent2" w:themeTint="BF"/>
        <w:insideV w:val="single" w:sz="8" w:space="0" w:color="25B9FF" w:themeColor="accent2" w:themeTint="BF"/>
      </w:tblBorders>
    </w:tblPr>
    <w:tcPr>
      <w:shd w:val="clear" w:color="auto" w:fill="B7E7FF" w:themeFill="accent2" w:themeFillTint="3F"/>
    </w:tcPr>
    <w:tblStylePr w:type="firstRow">
      <w:rPr>
        <w:b/>
        <w:bCs/>
      </w:rPr>
    </w:tblStylePr>
    <w:tblStylePr w:type="lastRow">
      <w:rPr>
        <w:b/>
        <w:bCs/>
      </w:rPr>
      <w:tblPr/>
      <w:tcPr>
        <w:tcBorders>
          <w:top w:val="single" w:sz="18" w:space="0" w:color="25B9FF" w:themeColor="accent2" w:themeTint="BF"/>
        </w:tcBorders>
      </w:tcPr>
    </w:tblStylePr>
    <w:tblStylePr w:type="firstCol">
      <w:rPr>
        <w:b/>
        <w:bCs/>
      </w:rPr>
    </w:tblStylePr>
    <w:tblStylePr w:type="lastCol">
      <w:rPr>
        <w:b/>
        <w:bCs/>
      </w:rPr>
    </w:tblStylePr>
    <w:tblStylePr w:type="band1Vert">
      <w:tblPr/>
      <w:tcPr>
        <w:shd w:val="clear" w:color="auto" w:fill="6ED0FF" w:themeFill="accent2" w:themeFillTint="7F"/>
      </w:tcPr>
    </w:tblStylePr>
    <w:tblStylePr w:type="band1Horz">
      <w:tblPr/>
      <w:tcPr>
        <w:shd w:val="clear" w:color="auto" w:fill="6ED0FF" w:themeFill="accent2" w:themeFillTint="7F"/>
      </w:tcPr>
    </w:tblStylePr>
  </w:style>
  <w:style w:type="table" w:styleId="MediumGrid1-Accent1">
    <w:name w:val="Medium Grid 1 Accent 1"/>
    <w:basedOn w:val="TableNormal"/>
    <w:uiPriority w:val="67"/>
    <w:semiHidden/>
    <w:rsid w:val="00E07762"/>
    <w:pPr>
      <w:spacing w:line="240" w:lineRule="auto"/>
    </w:pPr>
    <w:tblPr>
      <w:tblStyleRowBandSize w:val="1"/>
      <w:tblStyleColBandSize w:val="1"/>
      <w:tblBorders>
        <w:top w:val="single" w:sz="8" w:space="0" w:color="0EA4FF" w:themeColor="accent1" w:themeTint="BF"/>
        <w:left w:val="single" w:sz="8" w:space="0" w:color="0EA4FF" w:themeColor="accent1" w:themeTint="BF"/>
        <w:bottom w:val="single" w:sz="8" w:space="0" w:color="0EA4FF" w:themeColor="accent1" w:themeTint="BF"/>
        <w:right w:val="single" w:sz="8" w:space="0" w:color="0EA4FF" w:themeColor="accent1" w:themeTint="BF"/>
        <w:insideH w:val="single" w:sz="8" w:space="0" w:color="0EA4FF" w:themeColor="accent1" w:themeTint="BF"/>
        <w:insideV w:val="single" w:sz="8" w:space="0" w:color="0EA4FF" w:themeColor="accent1" w:themeTint="BF"/>
      </w:tblBorders>
    </w:tblPr>
    <w:tcPr>
      <w:shd w:val="clear" w:color="auto" w:fill="AFE1FF" w:themeFill="accent1" w:themeFillTint="3F"/>
    </w:tcPr>
    <w:tblStylePr w:type="firstRow">
      <w:rPr>
        <w:b/>
        <w:bCs/>
      </w:rPr>
    </w:tblStylePr>
    <w:tblStylePr w:type="lastRow">
      <w:rPr>
        <w:b/>
        <w:bCs/>
      </w:rPr>
      <w:tblPr/>
      <w:tcPr>
        <w:tcBorders>
          <w:top w:val="single" w:sz="18" w:space="0" w:color="0EA4FF" w:themeColor="accent1" w:themeTint="BF"/>
        </w:tcBorders>
      </w:tcPr>
    </w:tblStylePr>
    <w:tblStylePr w:type="firstCol">
      <w:rPr>
        <w:b/>
        <w:bCs/>
      </w:rPr>
    </w:tblStylePr>
    <w:tblStylePr w:type="lastCol">
      <w:rPr>
        <w:b/>
        <w:bCs/>
      </w:rPr>
    </w:tblStylePr>
    <w:tblStylePr w:type="band1Vert">
      <w:tblPr/>
      <w:tcPr>
        <w:shd w:val="clear" w:color="auto" w:fill="5FC2FF" w:themeFill="accent1" w:themeFillTint="7F"/>
      </w:tcPr>
    </w:tblStylePr>
    <w:tblStylePr w:type="band1Horz">
      <w:tblPr/>
      <w:tcPr>
        <w:shd w:val="clear" w:color="auto" w:fill="5FC2FF" w:themeFill="accent1" w:themeFillTint="7F"/>
      </w:tcPr>
    </w:tblStylePr>
  </w:style>
  <w:style w:type="table" w:styleId="DarkList-Accent6">
    <w:name w:val="Dark List Accent 6"/>
    <w:basedOn w:val="TableNormal"/>
    <w:uiPriority w:val="70"/>
    <w:semiHidden/>
    <w:rsid w:val="00E07762"/>
    <w:pPr>
      <w:spacing w:line="240" w:lineRule="auto"/>
    </w:pPr>
    <w:rPr>
      <w:color w:val="FFFFFF" w:themeColor="background1"/>
    </w:rPr>
    <w:tblPr>
      <w:tblStyleRowBandSize w:val="1"/>
      <w:tblStyleColBandSize w:val="1"/>
    </w:tblPr>
    <w:tcPr>
      <w:shd w:val="clear" w:color="auto" w:fill="D8DAD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96E6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0A5A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0A5A5" w:themeFill="accent6" w:themeFillShade="BF"/>
      </w:tcPr>
    </w:tblStylePr>
    <w:tblStylePr w:type="band1Vert">
      <w:tblPr/>
      <w:tcPr>
        <w:tcBorders>
          <w:top w:val="nil"/>
          <w:left w:val="nil"/>
          <w:bottom w:val="nil"/>
          <w:right w:val="nil"/>
          <w:insideH w:val="nil"/>
          <w:insideV w:val="nil"/>
        </w:tcBorders>
        <w:shd w:val="clear" w:color="auto" w:fill="A0A5A5" w:themeFill="accent6" w:themeFillShade="BF"/>
      </w:tcPr>
    </w:tblStylePr>
    <w:tblStylePr w:type="band1Horz">
      <w:tblPr/>
      <w:tcPr>
        <w:tcBorders>
          <w:top w:val="nil"/>
          <w:left w:val="nil"/>
          <w:bottom w:val="nil"/>
          <w:right w:val="nil"/>
          <w:insideH w:val="nil"/>
          <w:insideV w:val="nil"/>
        </w:tcBorders>
        <w:shd w:val="clear" w:color="auto" w:fill="A0A5A5" w:themeFill="accent6" w:themeFillShade="BF"/>
      </w:tcPr>
    </w:tblStylePr>
  </w:style>
  <w:style w:type="table" w:styleId="DarkList-Accent5">
    <w:name w:val="Dark List Accent 5"/>
    <w:basedOn w:val="TableNormal"/>
    <w:uiPriority w:val="70"/>
    <w:semiHidden/>
    <w:rsid w:val="00E07762"/>
    <w:pPr>
      <w:spacing w:line="240" w:lineRule="auto"/>
    </w:pPr>
    <w:rPr>
      <w:color w:val="FFFFFF" w:themeColor="background1"/>
    </w:rPr>
    <w:tblPr>
      <w:tblStyleRowBandSize w:val="1"/>
      <w:tblStyleColBandSize w:val="1"/>
    </w:tblPr>
    <w:tcPr>
      <w:shd w:val="clear" w:color="auto" w:fill="80818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404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F606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F6060" w:themeFill="accent5" w:themeFillShade="BF"/>
      </w:tcPr>
    </w:tblStylePr>
    <w:tblStylePr w:type="band1Vert">
      <w:tblPr/>
      <w:tcPr>
        <w:tcBorders>
          <w:top w:val="nil"/>
          <w:left w:val="nil"/>
          <w:bottom w:val="nil"/>
          <w:right w:val="nil"/>
          <w:insideH w:val="nil"/>
          <w:insideV w:val="nil"/>
        </w:tcBorders>
        <w:shd w:val="clear" w:color="auto" w:fill="5F6060" w:themeFill="accent5" w:themeFillShade="BF"/>
      </w:tcPr>
    </w:tblStylePr>
    <w:tblStylePr w:type="band1Horz">
      <w:tblPr/>
      <w:tcPr>
        <w:tcBorders>
          <w:top w:val="nil"/>
          <w:left w:val="nil"/>
          <w:bottom w:val="nil"/>
          <w:right w:val="nil"/>
          <w:insideH w:val="nil"/>
          <w:insideV w:val="nil"/>
        </w:tcBorders>
        <w:shd w:val="clear" w:color="auto" w:fill="5F6060" w:themeFill="accent5" w:themeFillShade="BF"/>
      </w:tcPr>
    </w:tblStylePr>
  </w:style>
  <w:style w:type="table" w:styleId="DarkList-Accent4">
    <w:name w:val="Dark List Accent 4"/>
    <w:basedOn w:val="TableNormal"/>
    <w:uiPriority w:val="70"/>
    <w:semiHidden/>
    <w:rsid w:val="00E07762"/>
    <w:pPr>
      <w:spacing w:line="240" w:lineRule="auto"/>
    </w:pPr>
    <w:rPr>
      <w:color w:val="FFFFFF" w:themeColor="background1"/>
    </w:rPr>
    <w:tblPr>
      <w:tblStyleRowBandSize w:val="1"/>
      <w:tblStyleColBandSize w:val="1"/>
    </w:tblPr>
    <w:tcPr>
      <w:shd w:val="clear" w:color="auto" w:fill="E2F3F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96D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8C7E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8C7EC" w:themeFill="accent4" w:themeFillShade="BF"/>
      </w:tcPr>
    </w:tblStylePr>
    <w:tblStylePr w:type="band1Vert">
      <w:tblPr/>
      <w:tcPr>
        <w:tcBorders>
          <w:top w:val="nil"/>
          <w:left w:val="nil"/>
          <w:bottom w:val="nil"/>
          <w:right w:val="nil"/>
          <w:insideH w:val="nil"/>
          <w:insideV w:val="nil"/>
        </w:tcBorders>
        <w:shd w:val="clear" w:color="auto" w:fill="78C7EC" w:themeFill="accent4" w:themeFillShade="BF"/>
      </w:tcPr>
    </w:tblStylePr>
    <w:tblStylePr w:type="band1Horz">
      <w:tblPr/>
      <w:tcPr>
        <w:tcBorders>
          <w:top w:val="nil"/>
          <w:left w:val="nil"/>
          <w:bottom w:val="nil"/>
          <w:right w:val="nil"/>
          <w:insideH w:val="nil"/>
          <w:insideV w:val="nil"/>
        </w:tcBorders>
        <w:shd w:val="clear" w:color="auto" w:fill="78C7EC" w:themeFill="accent4" w:themeFillShade="BF"/>
      </w:tcPr>
    </w:tblStylePr>
  </w:style>
  <w:style w:type="table" w:styleId="DarkList-Accent3">
    <w:name w:val="Dark List Accent 3"/>
    <w:basedOn w:val="TableNormal"/>
    <w:uiPriority w:val="70"/>
    <w:semiHidden/>
    <w:rsid w:val="00E07762"/>
    <w:pPr>
      <w:spacing w:line="240" w:lineRule="auto"/>
    </w:pPr>
    <w:rPr>
      <w:color w:val="FFFFFF" w:themeColor="background1"/>
    </w:rPr>
    <w:tblPr>
      <w:tblStyleRowBandSize w:val="1"/>
      <w:tblStyleColBandSize w:val="1"/>
    </w:tblPr>
    <w:tcPr>
      <w:shd w:val="clear" w:color="auto" w:fill="8AD2F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7BA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5B1E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5B1E5" w:themeFill="accent3" w:themeFillShade="BF"/>
      </w:tcPr>
    </w:tblStylePr>
    <w:tblStylePr w:type="band1Vert">
      <w:tblPr/>
      <w:tcPr>
        <w:tcBorders>
          <w:top w:val="nil"/>
          <w:left w:val="nil"/>
          <w:bottom w:val="nil"/>
          <w:right w:val="nil"/>
          <w:insideH w:val="nil"/>
          <w:insideV w:val="nil"/>
        </w:tcBorders>
        <w:shd w:val="clear" w:color="auto" w:fill="35B1E5" w:themeFill="accent3" w:themeFillShade="BF"/>
      </w:tcPr>
    </w:tblStylePr>
    <w:tblStylePr w:type="band1Horz">
      <w:tblPr/>
      <w:tcPr>
        <w:tcBorders>
          <w:top w:val="nil"/>
          <w:left w:val="nil"/>
          <w:bottom w:val="nil"/>
          <w:right w:val="nil"/>
          <w:insideH w:val="nil"/>
          <w:insideV w:val="nil"/>
        </w:tcBorders>
        <w:shd w:val="clear" w:color="auto" w:fill="35B1E5" w:themeFill="accent3" w:themeFillShade="BF"/>
      </w:tcPr>
    </w:tblStylePr>
  </w:style>
  <w:style w:type="table" w:styleId="DarkList-Accent2">
    <w:name w:val="Dark List Accent 2"/>
    <w:basedOn w:val="TableNormal"/>
    <w:uiPriority w:val="70"/>
    <w:semiHidden/>
    <w:rsid w:val="00E07762"/>
    <w:pPr>
      <w:spacing w:line="240" w:lineRule="auto"/>
    </w:pPr>
    <w:rPr>
      <w:color w:val="FFFFFF" w:themeColor="background1"/>
    </w:rPr>
    <w:tblPr>
      <w:tblStyleRowBandSize w:val="1"/>
      <w:tblStyleColBandSize w:val="1"/>
    </w:tblPr>
    <w:tcPr>
      <w:shd w:val="clear" w:color="auto" w:fill="0096D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FA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FA4" w:themeFill="accent2" w:themeFillShade="BF"/>
      </w:tcPr>
    </w:tblStylePr>
    <w:tblStylePr w:type="band1Vert">
      <w:tblPr/>
      <w:tcPr>
        <w:tcBorders>
          <w:top w:val="nil"/>
          <w:left w:val="nil"/>
          <w:bottom w:val="nil"/>
          <w:right w:val="nil"/>
          <w:insideH w:val="nil"/>
          <w:insideV w:val="nil"/>
        </w:tcBorders>
        <w:shd w:val="clear" w:color="auto" w:fill="006FA4" w:themeFill="accent2" w:themeFillShade="BF"/>
      </w:tcPr>
    </w:tblStylePr>
    <w:tblStylePr w:type="band1Horz">
      <w:tblPr/>
      <w:tcPr>
        <w:tcBorders>
          <w:top w:val="nil"/>
          <w:left w:val="nil"/>
          <w:bottom w:val="nil"/>
          <w:right w:val="nil"/>
          <w:insideH w:val="nil"/>
          <w:insideV w:val="nil"/>
        </w:tcBorders>
        <w:shd w:val="clear" w:color="auto" w:fill="006FA4" w:themeFill="accent2" w:themeFillShade="BF"/>
      </w:tcPr>
    </w:tblStylePr>
  </w:style>
  <w:style w:type="table" w:styleId="DarkList-Accent1">
    <w:name w:val="Dark List Accent 1"/>
    <w:basedOn w:val="TableNormal"/>
    <w:uiPriority w:val="70"/>
    <w:semiHidden/>
    <w:rsid w:val="00E07762"/>
    <w:pPr>
      <w:spacing w:line="240" w:lineRule="auto"/>
    </w:pPr>
    <w:rPr>
      <w:color w:val="FFFFFF" w:themeColor="background1"/>
    </w:rPr>
    <w:tblPr>
      <w:tblStyleRowBandSize w:val="1"/>
      <w:tblStyleColBandSize w:val="1"/>
    </w:tblPr>
    <w:tcPr>
      <w:shd w:val="clear" w:color="auto" w:fill="0076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A5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88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88D" w:themeFill="accent1" w:themeFillShade="BF"/>
      </w:tcPr>
    </w:tblStylePr>
    <w:tblStylePr w:type="band1Vert">
      <w:tblPr/>
      <w:tcPr>
        <w:tcBorders>
          <w:top w:val="nil"/>
          <w:left w:val="nil"/>
          <w:bottom w:val="nil"/>
          <w:right w:val="nil"/>
          <w:insideH w:val="nil"/>
          <w:insideV w:val="nil"/>
        </w:tcBorders>
        <w:shd w:val="clear" w:color="auto" w:fill="00588D" w:themeFill="accent1" w:themeFillShade="BF"/>
      </w:tcPr>
    </w:tblStylePr>
    <w:tblStylePr w:type="band1Horz">
      <w:tblPr/>
      <w:tcPr>
        <w:tcBorders>
          <w:top w:val="nil"/>
          <w:left w:val="nil"/>
          <w:bottom w:val="nil"/>
          <w:right w:val="nil"/>
          <w:insideH w:val="nil"/>
          <w:insideV w:val="nil"/>
        </w:tcBorders>
        <w:shd w:val="clear" w:color="auto" w:fill="00588D" w:themeFill="accent1" w:themeFillShade="BF"/>
      </w:tcPr>
    </w:tblStylePr>
  </w:style>
  <w:style w:type="paragraph" w:styleId="Bibliography">
    <w:name w:val="Bibliography"/>
    <w:basedOn w:val="ZsysbasisHKV"/>
    <w:next w:val="BasistekstHKV"/>
    <w:uiPriority w:val="98"/>
    <w:semiHidden/>
    <w:rsid w:val="00E07762"/>
  </w:style>
  <w:style w:type="paragraph" w:styleId="Quote">
    <w:name w:val="Quote"/>
    <w:basedOn w:val="ZsysbasisHKV"/>
    <w:next w:val="BasistekstHKV"/>
    <w:link w:val="QuoteChar"/>
    <w:uiPriority w:val="98"/>
    <w:semiHidden/>
    <w:rsid w:val="00E07762"/>
    <w:rPr>
      <w:i/>
      <w:iCs/>
      <w:color w:val="000000" w:themeColor="text1"/>
    </w:rPr>
  </w:style>
  <w:style w:type="character" w:customStyle="1" w:styleId="QuoteChar">
    <w:name w:val="Quote Char"/>
    <w:basedOn w:val="DefaultParagraphFont"/>
    <w:link w:val="Quote"/>
    <w:uiPriority w:val="29"/>
    <w:semiHidden/>
    <w:rsid w:val="00F33259"/>
    <w:rPr>
      <w:rFonts w:ascii="Maiandra GD" w:hAnsi="Maiandra GD" w:cs="Maiandra GD"/>
      <w:i/>
      <w:iCs/>
      <w:color w:val="000000" w:themeColor="text1"/>
      <w:sz w:val="18"/>
      <w:szCs w:val="18"/>
    </w:rPr>
  </w:style>
  <w:style w:type="paragraph" w:styleId="IntenseQuote">
    <w:name w:val="Intense Quote"/>
    <w:basedOn w:val="ZsysbasisHKV"/>
    <w:next w:val="BasistekstHKV"/>
    <w:link w:val="IntenseQuoteChar"/>
    <w:uiPriority w:val="98"/>
    <w:semiHidden/>
    <w:rsid w:val="00F33259"/>
    <w:pP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F33259"/>
    <w:rPr>
      <w:rFonts w:ascii="Maiandra GD" w:hAnsi="Maiandra GD" w:cs="Maiandra GD"/>
      <w:b/>
      <w:bCs/>
      <w:i/>
      <w:iCs/>
      <w:sz w:val="18"/>
      <w:szCs w:val="18"/>
    </w:rPr>
  </w:style>
  <w:style w:type="character" w:styleId="EndnoteReference">
    <w:name w:val="endnote reference"/>
    <w:aliases w:val="Eindnootmarkering HKV"/>
    <w:basedOn w:val="DefaultParagraphFont"/>
    <w:uiPriority w:val="4"/>
    <w:rsid w:val="00E07762"/>
    <w:rPr>
      <w:vertAlign w:val="superscript"/>
    </w:rPr>
  </w:style>
  <w:style w:type="paragraph" w:styleId="NoSpacing">
    <w:name w:val="No Spacing"/>
    <w:basedOn w:val="ZsysbasisHKV"/>
    <w:next w:val="BasistekstHKV"/>
    <w:uiPriority w:val="98"/>
    <w:semiHidden/>
    <w:rsid w:val="00D27D0E"/>
  </w:style>
  <w:style w:type="character" w:styleId="HTMLCode">
    <w:name w:val="HTML Code"/>
    <w:basedOn w:val="DefaultParagraphFont"/>
    <w:uiPriority w:val="98"/>
    <w:semiHidden/>
    <w:rsid w:val="00E07762"/>
    <w:rPr>
      <w:rFonts w:ascii="Consolas" w:hAnsi="Consolas"/>
      <w:sz w:val="20"/>
      <w:szCs w:val="20"/>
    </w:rPr>
  </w:style>
  <w:style w:type="character" w:styleId="HTMLDefinition">
    <w:name w:val="HTML Definition"/>
    <w:basedOn w:val="DefaultParagraphFont"/>
    <w:uiPriority w:val="98"/>
    <w:semiHidden/>
    <w:rsid w:val="00E07762"/>
    <w:rPr>
      <w:i/>
      <w:iCs/>
    </w:rPr>
  </w:style>
  <w:style w:type="character" w:styleId="HTMLVariable">
    <w:name w:val="HTML Variable"/>
    <w:basedOn w:val="DefaultParagraphFont"/>
    <w:uiPriority w:val="98"/>
    <w:semiHidden/>
    <w:rsid w:val="00E07762"/>
    <w:rPr>
      <w:i/>
      <w:iCs/>
    </w:rPr>
  </w:style>
  <w:style w:type="character" w:styleId="HTMLAcronym">
    <w:name w:val="HTML Acronym"/>
    <w:basedOn w:val="DefaultParagraphFont"/>
    <w:uiPriority w:val="98"/>
    <w:semiHidden/>
    <w:rsid w:val="00E07762"/>
  </w:style>
  <w:style w:type="character" w:styleId="HTMLCite">
    <w:name w:val="HTML Cite"/>
    <w:basedOn w:val="DefaultParagraphFont"/>
    <w:uiPriority w:val="98"/>
    <w:semiHidden/>
    <w:rsid w:val="00E07762"/>
    <w:rPr>
      <w:i/>
      <w:iCs/>
    </w:rPr>
  </w:style>
  <w:style w:type="character" w:styleId="HTMLTypewriter">
    <w:name w:val="HTML Typewriter"/>
    <w:basedOn w:val="DefaultParagraphFont"/>
    <w:uiPriority w:val="98"/>
    <w:semiHidden/>
    <w:rsid w:val="00E07762"/>
    <w:rPr>
      <w:rFonts w:ascii="Consolas" w:hAnsi="Consolas"/>
      <w:sz w:val="20"/>
      <w:szCs w:val="20"/>
    </w:rPr>
  </w:style>
  <w:style w:type="character" w:styleId="HTMLKeyboard">
    <w:name w:val="HTML Keyboard"/>
    <w:basedOn w:val="DefaultParagraphFont"/>
    <w:uiPriority w:val="98"/>
    <w:semiHidden/>
    <w:rsid w:val="00E07762"/>
    <w:rPr>
      <w:rFonts w:ascii="Consolas" w:hAnsi="Consolas"/>
      <w:sz w:val="20"/>
      <w:szCs w:val="20"/>
    </w:rPr>
  </w:style>
  <w:style w:type="character" w:styleId="HTMLSample">
    <w:name w:val="HTML Sample"/>
    <w:basedOn w:val="DefaultParagraphFont"/>
    <w:uiPriority w:val="98"/>
    <w:semiHidden/>
    <w:rsid w:val="00E07762"/>
    <w:rPr>
      <w:rFonts w:ascii="Consolas" w:hAnsi="Consolas"/>
      <w:sz w:val="24"/>
      <w:szCs w:val="24"/>
    </w:rPr>
  </w:style>
  <w:style w:type="paragraph" w:styleId="TOCHeading">
    <w:name w:val="TOC Heading"/>
    <w:basedOn w:val="ZsysbasisHKV"/>
    <w:next w:val="BasistekstHKV"/>
    <w:uiPriority w:val="98"/>
    <w:semiHidden/>
    <w:unhideWhenUsed/>
    <w:rsid w:val="00FC3FA5"/>
    <w:pPr>
      <w:keepLines/>
      <w:spacing w:before="480"/>
    </w:pPr>
    <w:rPr>
      <w:rFonts w:asciiTheme="majorHAnsi" w:eastAsiaTheme="majorEastAsia" w:hAnsiTheme="majorHAnsi" w:cstheme="majorBidi"/>
      <w:sz w:val="28"/>
      <w:szCs w:val="28"/>
    </w:rPr>
  </w:style>
  <w:style w:type="paragraph" w:styleId="ListParagraph">
    <w:name w:val="List Paragraph"/>
    <w:basedOn w:val="ZsysbasisHKV"/>
    <w:next w:val="BasistekstHKV"/>
    <w:link w:val="ListParagraphChar"/>
    <w:uiPriority w:val="34"/>
    <w:qFormat/>
    <w:rsid w:val="00E7078D"/>
    <w:pPr>
      <w:ind w:left="720"/>
    </w:pPr>
  </w:style>
  <w:style w:type="character" w:styleId="Emphasis">
    <w:name w:val="Emphasis"/>
    <w:basedOn w:val="DefaultParagraphFont"/>
    <w:uiPriority w:val="98"/>
    <w:semiHidden/>
    <w:rsid w:val="00E07762"/>
    <w:rPr>
      <w:i/>
      <w:iCs/>
    </w:rPr>
  </w:style>
  <w:style w:type="character" w:styleId="LineNumber">
    <w:name w:val="line number"/>
    <w:basedOn w:val="DefaultParagraphFont"/>
    <w:uiPriority w:val="98"/>
    <w:semiHidden/>
    <w:rsid w:val="00E07762"/>
  </w:style>
  <w:style w:type="numbering" w:customStyle="1" w:styleId="KopnummeringHKV">
    <w:name w:val="Kopnummering HKV"/>
    <w:uiPriority w:val="4"/>
    <w:semiHidden/>
    <w:rsid w:val="003A33E0"/>
    <w:pPr>
      <w:numPr>
        <w:numId w:val="24"/>
      </w:numPr>
    </w:pPr>
  </w:style>
  <w:style w:type="paragraph" w:customStyle="1" w:styleId="ZsyseenpuntHKV">
    <w:name w:val="Zsyseenpunt HKV"/>
    <w:basedOn w:val="ZsysbasisHKV"/>
    <w:uiPriority w:val="4"/>
    <w:semiHidden/>
    <w:rsid w:val="00756C31"/>
    <w:pPr>
      <w:spacing w:line="20" w:lineRule="exact"/>
    </w:pPr>
    <w:rPr>
      <w:sz w:val="2"/>
    </w:rPr>
  </w:style>
  <w:style w:type="paragraph" w:customStyle="1" w:styleId="ZsysbasisdocumentgegevensHKV">
    <w:name w:val="Zsysbasisdocumentgegevens HKV"/>
    <w:basedOn w:val="ZsysbasisHKV"/>
    <w:next w:val="BasistekstHKV"/>
    <w:uiPriority w:val="4"/>
    <w:semiHidden/>
    <w:rsid w:val="0020548B"/>
    <w:rPr>
      <w:noProof/>
    </w:rPr>
  </w:style>
  <w:style w:type="paragraph" w:customStyle="1" w:styleId="DocumentgegevenskopjeHKV">
    <w:name w:val="Documentgegevens kopje HKV"/>
    <w:basedOn w:val="ZsysbasisdocumentgegevensHKV"/>
    <w:uiPriority w:val="4"/>
    <w:rsid w:val="00E04C1C"/>
    <w:rPr>
      <w:b/>
      <w:color w:val="0076BD" w:themeColor="accent1"/>
    </w:rPr>
  </w:style>
  <w:style w:type="paragraph" w:customStyle="1" w:styleId="DocumentgegevensHKV">
    <w:name w:val="Documentgegevens HKV"/>
    <w:basedOn w:val="ZsysbasisdocumentgegevensHKV"/>
    <w:uiPriority w:val="4"/>
    <w:rsid w:val="00E04C1C"/>
  </w:style>
  <w:style w:type="paragraph" w:customStyle="1" w:styleId="DocumentgegevensdatumHKV">
    <w:name w:val="Documentgegevens datum HKV"/>
    <w:basedOn w:val="ZsysbasisdocumentgegevensHKV"/>
    <w:uiPriority w:val="4"/>
    <w:rsid w:val="00132207"/>
    <w:pPr>
      <w:jc w:val="right"/>
    </w:pPr>
    <w:rPr>
      <w:sz w:val="20"/>
    </w:rPr>
  </w:style>
  <w:style w:type="paragraph" w:customStyle="1" w:styleId="DocumentgegevensonderwerpHKV">
    <w:name w:val="Documentgegevens onderwerp HKV"/>
    <w:basedOn w:val="ZsysbasisdocumentgegevensHKV"/>
    <w:uiPriority w:val="4"/>
    <w:rsid w:val="00C87372"/>
    <w:rPr>
      <w:noProof w:val="0"/>
    </w:rPr>
  </w:style>
  <w:style w:type="paragraph" w:customStyle="1" w:styleId="DocumentgegevensPOnummerHKV">
    <w:name w:val="Documentgegevens PO nummer HKV"/>
    <w:basedOn w:val="ZsysbasisdocumentgegevensHKV"/>
    <w:uiPriority w:val="4"/>
    <w:rsid w:val="00132207"/>
    <w:pPr>
      <w:jc w:val="right"/>
    </w:pPr>
    <w:rPr>
      <w:sz w:val="20"/>
    </w:rPr>
  </w:style>
  <w:style w:type="paragraph" w:customStyle="1" w:styleId="PaginanummerHKV">
    <w:name w:val="Paginanummer HKV"/>
    <w:basedOn w:val="ZsysbasisdocumentgegevensHKV"/>
    <w:uiPriority w:val="4"/>
    <w:rsid w:val="009060B4"/>
    <w:pPr>
      <w:spacing w:line="280" w:lineRule="exact"/>
      <w:jc w:val="right"/>
    </w:pPr>
    <w:rPr>
      <w:color w:val="0076BD" w:themeColor="accent1"/>
    </w:rPr>
  </w:style>
  <w:style w:type="paragraph" w:customStyle="1" w:styleId="AfzendergegevensHKV">
    <w:name w:val="Afzendergegevens HKV"/>
    <w:basedOn w:val="ZsysbasisdocumentgegevensHKV"/>
    <w:uiPriority w:val="4"/>
    <w:rsid w:val="009D61CA"/>
    <w:pPr>
      <w:spacing w:line="200" w:lineRule="exact"/>
    </w:pPr>
    <w:rPr>
      <w:color w:val="0076BD" w:themeColor="accent1"/>
      <w:sz w:val="15"/>
    </w:rPr>
  </w:style>
  <w:style w:type="paragraph" w:customStyle="1" w:styleId="AfzendergegevenskopjeHKV">
    <w:name w:val="Afzendergegevens kopje HKV"/>
    <w:basedOn w:val="ZsysbasisdocumentgegevensHKV"/>
    <w:uiPriority w:val="4"/>
    <w:rsid w:val="00505B0F"/>
    <w:rPr>
      <w:b/>
      <w:color w:val="FFFFFF"/>
      <w:sz w:val="22"/>
    </w:rPr>
  </w:style>
  <w:style w:type="numbering" w:customStyle="1" w:styleId="OpsommingtekenHKV">
    <w:name w:val="Opsomming teken HKV"/>
    <w:uiPriority w:val="4"/>
    <w:semiHidden/>
    <w:rsid w:val="00B01DA1"/>
    <w:pPr>
      <w:numPr>
        <w:numId w:val="9"/>
      </w:numPr>
    </w:pPr>
  </w:style>
  <w:style w:type="paragraph" w:customStyle="1" w:styleId="AlineavoorafbeeldingHKV">
    <w:name w:val="Alinea voor afbeelding HKV"/>
    <w:basedOn w:val="ZsysbasisHKV"/>
    <w:next w:val="BasistekstHKV"/>
    <w:uiPriority w:val="4"/>
    <w:qFormat/>
    <w:rsid w:val="00BB239A"/>
  </w:style>
  <w:style w:type="paragraph" w:customStyle="1" w:styleId="TitelHKV">
    <w:name w:val="Titel HKV"/>
    <w:basedOn w:val="ZsysbasisHKV"/>
    <w:next w:val="BasistekstHKV"/>
    <w:link w:val="TitelHKVChar"/>
    <w:uiPriority w:val="4"/>
    <w:qFormat/>
    <w:rsid w:val="00EC1E6A"/>
    <w:pPr>
      <w:keepLines/>
      <w:spacing w:line="840" w:lineRule="atLeast"/>
      <w:jc w:val="right"/>
    </w:pPr>
    <w:rPr>
      <w:b/>
      <w:color w:val="FFFFFF"/>
      <w:sz w:val="60"/>
    </w:rPr>
  </w:style>
  <w:style w:type="paragraph" w:customStyle="1" w:styleId="SubtitelHKV">
    <w:name w:val="Subtitel HKV"/>
    <w:basedOn w:val="ZsysbasisHKV"/>
    <w:next w:val="BasistekstHKV"/>
    <w:link w:val="SubtitelHKVChar"/>
    <w:uiPriority w:val="4"/>
    <w:qFormat/>
    <w:rsid w:val="009E38D2"/>
    <w:pPr>
      <w:keepLines/>
      <w:spacing w:line="360" w:lineRule="atLeast"/>
      <w:jc w:val="right"/>
    </w:pPr>
    <w:rPr>
      <w:color w:val="FFFFFF"/>
      <w:sz w:val="28"/>
    </w:rPr>
  </w:style>
  <w:style w:type="numbering" w:customStyle="1" w:styleId="BijlagenummeringHKV">
    <w:name w:val="Bijlagenummering HKV"/>
    <w:uiPriority w:val="4"/>
    <w:semiHidden/>
    <w:rsid w:val="002F22E4"/>
    <w:pPr>
      <w:numPr>
        <w:numId w:val="10"/>
      </w:numPr>
    </w:pPr>
  </w:style>
  <w:style w:type="paragraph" w:customStyle="1" w:styleId="BijlagetitelHKV">
    <w:name w:val="Bijlage titel HKV"/>
    <w:basedOn w:val="ZsysbasisHKV"/>
    <w:next w:val="BasistekstHKV"/>
    <w:uiPriority w:val="4"/>
    <w:qFormat/>
    <w:rsid w:val="00411300"/>
    <w:pPr>
      <w:keepNext/>
      <w:keepLines/>
      <w:pageBreakBefore/>
      <w:numPr>
        <w:ilvl w:val="1"/>
        <w:numId w:val="26"/>
      </w:numPr>
      <w:spacing w:after="280" w:line="320" w:lineRule="exact"/>
      <w:outlineLvl w:val="1"/>
    </w:pPr>
    <w:rPr>
      <w:bCs/>
      <w:iCs/>
      <w:color w:val="0076BD" w:themeColor="accent1"/>
      <w:sz w:val="26"/>
      <w:szCs w:val="28"/>
    </w:rPr>
  </w:style>
  <w:style w:type="paragraph" w:customStyle="1" w:styleId="BijlageparagraafHKV">
    <w:name w:val="Bijlage paragraaf HKV"/>
    <w:basedOn w:val="ZsysbasisHKV"/>
    <w:next w:val="BasistekstHKV"/>
    <w:uiPriority w:val="4"/>
    <w:qFormat/>
    <w:rsid w:val="00E6516C"/>
    <w:pPr>
      <w:keepNext/>
      <w:keepLines/>
      <w:numPr>
        <w:ilvl w:val="2"/>
        <w:numId w:val="26"/>
      </w:numPr>
      <w:spacing w:before="560" w:after="280" w:line="320" w:lineRule="exact"/>
      <w:outlineLvl w:val="2"/>
    </w:pPr>
    <w:rPr>
      <w:bCs/>
      <w:iCs/>
      <w:color w:val="0076BD" w:themeColor="accent1"/>
      <w:sz w:val="26"/>
      <w:szCs w:val="28"/>
    </w:rPr>
  </w:style>
  <w:style w:type="paragraph" w:styleId="CommentSubject">
    <w:name w:val="annotation subject"/>
    <w:basedOn w:val="ZsysbasisHKV"/>
    <w:next w:val="BasistekstHKV"/>
    <w:link w:val="CommentSubjectChar"/>
    <w:uiPriority w:val="98"/>
    <w:semiHidden/>
    <w:rsid w:val="00E7078D"/>
    <w:rPr>
      <w:b/>
      <w:bCs/>
      <w:szCs w:val="20"/>
    </w:rPr>
  </w:style>
  <w:style w:type="character" w:customStyle="1" w:styleId="CommentSubjectChar">
    <w:name w:val="Comment Subject Char"/>
    <w:basedOn w:val="CommentTextChar"/>
    <w:link w:val="CommentSubject"/>
    <w:rsid w:val="00E7078D"/>
    <w:rPr>
      <w:rFonts w:asciiTheme="minorHAnsi" w:hAnsiTheme="minorHAnsi" w:cs="Maiandra GD"/>
      <w:b/>
      <w:bCs/>
      <w:sz w:val="18"/>
      <w:szCs w:val="18"/>
    </w:rPr>
  </w:style>
  <w:style w:type="character" w:customStyle="1" w:styleId="BodyText2Char">
    <w:name w:val="Body Text 2 Char"/>
    <w:basedOn w:val="DefaultParagraphFont"/>
    <w:link w:val="BodyText2"/>
    <w:rsid w:val="00E7078D"/>
    <w:rPr>
      <w:rFonts w:ascii="Maiandra GD" w:hAnsi="Maiandra GD" w:cs="Maiandra GD"/>
      <w:sz w:val="18"/>
      <w:szCs w:val="18"/>
    </w:rPr>
  </w:style>
  <w:style w:type="character" w:customStyle="1" w:styleId="BodyTextChar">
    <w:name w:val="Body Text Char"/>
    <w:basedOn w:val="ZsysbasisHKVChar"/>
    <w:link w:val="BodyText"/>
    <w:semiHidden/>
    <w:rsid w:val="00E7078D"/>
    <w:rPr>
      <w:rFonts w:asciiTheme="minorHAnsi" w:hAnsiTheme="minorHAnsi" w:cs="Maiandra GD"/>
      <w:sz w:val="18"/>
      <w:szCs w:val="18"/>
    </w:rPr>
  </w:style>
  <w:style w:type="character" w:customStyle="1" w:styleId="BodyTextFirstIndent2Char">
    <w:name w:val="Body Text First Indent 2 Char"/>
    <w:basedOn w:val="BodyTextIndentChar"/>
    <w:link w:val="BodyTextFirstIndent2"/>
    <w:rsid w:val="00E7078D"/>
    <w:rPr>
      <w:rFonts w:ascii="Maiandra GD" w:hAnsi="Maiandra GD" w:cs="Maiandra GD"/>
      <w:sz w:val="18"/>
      <w:szCs w:val="18"/>
    </w:rPr>
  </w:style>
  <w:style w:type="paragraph" w:styleId="BodyTextIndent2">
    <w:name w:val="Body Text Indent 2"/>
    <w:basedOn w:val="ZsysbasisHKV"/>
    <w:next w:val="BasistekstHKV"/>
    <w:link w:val="BodyTextIndent2Char"/>
    <w:uiPriority w:val="3"/>
    <w:semiHidden/>
    <w:rsid w:val="00E7078D"/>
    <w:pPr>
      <w:ind w:left="284"/>
    </w:pPr>
  </w:style>
  <w:style w:type="character" w:customStyle="1" w:styleId="BodyTextIndent2Char">
    <w:name w:val="Body Text Indent 2 Char"/>
    <w:basedOn w:val="DefaultParagraphFont"/>
    <w:link w:val="BodyTextIndent2"/>
    <w:rsid w:val="00E7078D"/>
    <w:rPr>
      <w:rFonts w:ascii="Maiandra GD" w:hAnsi="Maiandra GD" w:cs="Maiandra GD"/>
      <w:sz w:val="18"/>
      <w:szCs w:val="18"/>
    </w:rPr>
  </w:style>
  <w:style w:type="paragraph" w:styleId="BodyTextIndent3">
    <w:name w:val="Body Text Indent 3"/>
    <w:basedOn w:val="ZsysbasisHKV"/>
    <w:next w:val="BasistekstHKV"/>
    <w:link w:val="BodyTextIndent3Char"/>
    <w:uiPriority w:val="3"/>
    <w:semiHidden/>
    <w:rsid w:val="00E7078D"/>
    <w:pPr>
      <w:ind w:left="284"/>
    </w:pPr>
    <w:rPr>
      <w:szCs w:val="16"/>
    </w:rPr>
  </w:style>
  <w:style w:type="character" w:customStyle="1" w:styleId="BodyTextIndent3Char">
    <w:name w:val="Body Text Indent 3 Char"/>
    <w:basedOn w:val="DefaultParagraphFont"/>
    <w:link w:val="BodyTextIndent3"/>
    <w:rsid w:val="00E7078D"/>
    <w:rPr>
      <w:rFonts w:ascii="Maiandra GD" w:hAnsi="Maiandra GD" w:cs="Maiandra GD"/>
      <w:sz w:val="18"/>
      <w:szCs w:val="16"/>
    </w:rPr>
  </w:style>
  <w:style w:type="paragraph" w:styleId="TableofFigures">
    <w:name w:val="table of figures"/>
    <w:basedOn w:val="Normal"/>
    <w:next w:val="Normal"/>
    <w:uiPriority w:val="98"/>
    <w:semiHidden/>
    <w:rsid w:val="00947C45"/>
    <w:pPr>
      <w:tabs>
        <w:tab w:val="right" w:pos="8959"/>
      </w:tabs>
      <w:ind w:left="1985" w:hanging="1985"/>
    </w:pPr>
  </w:style>
  <w:style w:type="table" w:customStyle="1" w:styleId="TabelzonderopmaakHKV">
    <w:name w:val="Tabel zonder opmaak HKV"/>
    <w:basedOn w:val="TableNormal"/>
    <w:uiPriority w:val="99"/>
    <w:qFormat/>
    <w:rsid w:val="00D16E87"/>
    <w:pPr>
      <w:spacing w:line="240" w:lineRule="auto"/>
    </w:pPr>
    <w:tblPr>
      <w:tblCellMar>
        <w:left w:w="0" w:type="dxa"/>
        <w:right w:w="0" w:type="dxa"/>
      </w:tblCellMar>
    </w:tblPr>
  </w:style>
  <w:style w:type="paragraph" w:customStyle="1" w:styleId="ZsysbasistocHKV">
    <w:name w:val="Zsysbasistoc HKV"/>
    <w:basedOn w:val="ZsysbasisHKV"/>
    <w:next w:val="BasistekstHKV"/>
    <w:uiPriority w:val="4"/>
    <w:semiHidden/>
    <w:rsid w:val="00FB58F3"/>
    <w:pPr>
      <w:tabs>
        <w:tab w:val="right" w:pos="8959"/>
      </w:tabs>
      <w:ind w:left="1985" w:right="851" w:hanging="1985"/>
    </w:pPr>
  </w:style>
  <w:style w:type="numbering" w:customStyle="1" w:styleId="AgendapuntlijstHKV">
    <w:name w:val="Agendapunt (lijst) HKV"/>
    <w:uiPriority w:val="4"/>
    <w:semiHidden/>
    <w:rsid w:val="001C6232"/>
    <w:pPr>
      <w:numPr>
        <w:numId w:val="21"/>
      </w:numPr>
    </w:pPr>
  </w:style>
  <w:style w:type="paragraph" w:customStyle="1" w:styleId="AgendapuntHKV">
    <w:name w:val="Agendapunt HKV"/>
    <w:basedOn w:val="ZsysbasisHKV"/>
    <w:uiPriority w:val="4"/>
    <w:rsid w:val="001C6232"/>
    <w:pPr>
      <w:numPr>
        <w:numId w:val="22"/>
      </w:numPr>
    </w:pPr>
  </w:style>
  <w:style w:type="paragraph" w:customStyle="1" w:styleId="ZsysbasistabeltekstHKV">
    <w:name w:val="Zsysbasistabeltekst HKV"/>
    <w:basedOn w:val="ZsysbasisHKV"/>
    <w:next w:val="Normal"/>
    <w:link w:val="ZsysbasistabeltekstHKVChar"/>
    <w:uiPriority w:val="4"/>
    <w:semiHidden/>
    <w:rsid w:val="00755BD0"/>
  </w:style>
  <w:style w:type="paragraph" w:customStyle="1" w:styleId="BijschrifttabelHKV">
    <w:name w:val="Bijschrift tabel HKV"/>
    <w:basedOn w:val="ZsysbasisHKV"/>
    <w:link w:val="BijschrifttabelHKVChar"/>
    <w:rsid w:val="008E69DC"/>
    <w:pPr>
      <w:tabs>
        <w:tab w:val="left" w:pos="822"/>
      </w:tabs>
      <w:spacing w:line="200" w:lineRule="atLeast"/>
    </w:pPr>
    <w:rPr>
      <w:i/>
      <w:color w:val="0076BD" w:themeColor="accent1"/>
      <w:sz w:val="16"/>
    </w:rPr>
  </w:style>
  <w:style w:type="character" w:customStyle="1" w:styleId="BijschrifttabelHKVChar">
    <w:name w:val="Bijschrift tabel HKV Char"/>
    <w:basedOn w:val="BijschriftfiguurHKVChar"/>
    <w:link w:val="BijschrifttabelHKV"/>
    <w:rsid w:val="005B75E1"/>
    <w:rPr>
      <w:rFonts w:ascii="Verdana" w:hAnsi="Verdana" w:cs="Maiandra GD"/>
      <w:i/>
      <w:color w:val="0076BD" w:themeColor="accent1"/>
      <w:sz w:val="16"/>
      <w:szCs w:val="18"/>
    </w:rPr>
  </w:style>
  <w:style w:type="paragraph" w:customStyle="1" w:styleId="KopopdrachtgeverHKV">
    <w:name w:val="Kop opdrachtgever HKV"/>
    <w:basedOn w:val="ZsysbasisHKV"/>
    <w:link w:val="KopopdrachtgeverHKVChar"/>
    <w:uiPriority w:val="4"/>
    <w:rsid w:val="004C0106"/>
    <w:pPr>
      <w:spacing w:line="360" w:lineRule="atLeast"/>
      <w:jc w:val="right"/>
    </w:pPr>
    <w:rPr>
      <w:color w:val="FFFFFF"/>
      <w:sz w:val="28"/>
    </w:rPr>
  </w:style>
  <w:style w:type="paragraph" w:customStyle="1" w:styleId="TitelvervolgbladHKV">
    <w:name w:val="Titel vervolgblad HKV"/>
    <w:basedOn w:val="ZsysbasisHKV"/>
    <w:next w:val="BasistekstHKV"/>
    <w:link w:val="TitelvervolgbladHKVChar"/>
    <w:uiPriority w:val="4"/>
    <w:rsid w:val="00047DD4"/>
    <w:pPr>
      <w:keepLines/>
      <w:spacing w:line="840" w:lineRule="atLeast"/>
      <w:jc w:val="right"/>
    </w:pPr>
    <w:rPr>
      <w:b/>
      <w:color w:val="0076BD" w:themeColor="accent1"/>
      <w:sz w:val="60"/>
    </w:rPr>
  </w:style>
  <w:style w:type="character" w:customStyle="1" w:styleId="TitelHKVChar">
    <w:name w:val="Titel HKV Char"/>
    <w:basedOn w:val="ZsysbasisHKVChar"/>
    <w:link w:val="TitelHKV"/>
    <w:rsid w:val="004C0106"/>
    <w:rPr>
      <w:rFonts w:ascii="Verdana" w:hAnsi="Verdana" w:cs="Maiandra GD"/>
      <w:b/>
      <w:color w:val="FFFFFF"/>
      <w:sz w:val="60"/>
      <w:szCs w:val="18"/>
    </w:rPr>
  </w:style>
  <w:style w:type="character" w:customStyle="1" w:styleId="TitelvervolgbladHKVChar">
    <w:name w:val="Titel vervolgblad HKV Char"/>
    <w:basedOn w:val="TitelHKVChar"/>
    <w:link w:val="TitelvervolgbladHKV"/>
    <w:rsid w:val="00047DD4"/>
    <w:rPr>
      <w:rFonts w:ascii="Verdana" w:hAnsi="Verdana" w:cs="Maiandra GD"/>
      <w:b/>
      <w:color w:val="0076BD" w:themeColor="accent1"/>
      <w:sz w:val="60"/>
      <w:szCs w:val="18"/>
    </w:rPr>
  </w:style>
  <w:style w:type="paragraph" w:customStyle="1" w:styleId="SubtitelvervolgbladHKV">
    <w:name w:val="Subtitel vervolgblad HKV"/>
    <w:basedOn w:val="ZsysbasisHKV"/>
    <w:next w:val="BasistekstHKV"/>
    <w:link w:val="SubtitelvervolgbladHKVChar"/>
    <w:uiPriority w:val="4"/>
    <w:rsid w:val="00047DD4"/>
    <w:pPr>
      <w:keepLines/>
      <w:spacing w:line="360" w:lineRule="atLeast"/>
      <w:jc w:val="right"/>
    </w:pPr>
    <w:rPr>
      <w:color w:val="0076BD" w:themeColor="accent1"/>
      <w:sz w:val="28"/>
    </w:rPr>
  </w:style>
  <w:style w:type="character" w:customStyle="1" w:styleId="SubtitelHKVChar">
    <w:name w:val="Subtitel HKV Char"/>
    <w:basedOn w:val="ZsysbasisHKVChar"/>
    <w:link w:val="SubtitelHKV"/>
    <w:rsid w:val="004C0106"/>
    <w:rPr>
      <w:rFonts w:ascii="Verdana" w:hAnsi="Verdana" w:cs="Maiandra GD"/>
      <w:color w:val="FFFFFF"/>
      <w:sz w:val="28"/>
      <w:szCs w:val="18"/>
    </w:rPr>
  </w:style>
  <w:style w:type="character" w:customStyle="1" w:styleId="SubtitelvervolgbladHKVChar">
    <w:name w:val="Subtitel vervolgblad HKV Char"/>
    <w:basedOn w:val="SubtitelHKVChar"/>
    <w:link w:val="SubtitelvervolgbladHKV"/>
    <w:rsid w:val="00047DD4"/>
    <w:rPr>
      <w:rFonts w:ascii="Verdana" w:hAnsi="Verdana" w:cs="Maiandra GD"/>
      <w:color w:val="0076BD" w:themeColor="accent1"/>
      <w:sz w:val="28"/>
      <w:szCs w:val="18"/>
    </w:rPr>
  </w:style>
  <w:style w:type="paragraph" w:customStyle="1" w:styleId="NaamopdrachtgeververvolgbladHKV">
    <w:name w:val="Naam opdrachtgever vervolgblad HKV"/>
    <w:basedOn w:val="ZsysbasisHKV"/>
    <w:next w:val="KopopdrachtgeverHKV"/>
    <w:link w:val="NaamopdrachtgeververvolgbladHKVChar"/>
    <w:uiPriority w:val="4"/>
    <w:rsid w:val="00047DD4"/>
    <w:pPr>
      <w:spacing w:line="360" w:lineRule="atLeast"/>
      <w:jc w:val="right"/>
    </w:pPr>
    <w:rPr>
      <w:color w:val="000000" w:themeColor="text1"/>
      <w:sz w:val="28"/>
    </w:rPr>
  </w:style>
  <w:style w:type="character" w:customStyle="1" w:styleId="KopopdrachtgeverHKVChar">
    <w:name w:val="Kop opdrachtgever HKV Char"/>
    <w:basedOn w:val="ZsysbasisHKVChar"/>
    <w:link w:val="KopopdrachtgeverHKV"/>
    <w:rsid w:val="004C0106"/>
    <w:rPr>
      <w:rFonts w:ascii="Verdana" w:hAnsi="Verdana" w:cs="Maiandra GD"/>
      <w:color w:val="FFFFFF"/>
      <w:sz w:val="28"/>
      <w:szCs w:val="18"/>
    </w:rPr>
  </w:style>
  <w:style w:type="character" w:customStyle="1" w:styleId="NaamopdrachtgeververvolgbladHKVChar">
    <w:name w:val="Naam opdrachtgever vervolgblad HKV Char"/>
    <w:basedOn w:val="KopopdrachtgeverHKVChar"/>
    <w:link w:val="NaamopdrachtgeververvolgbladHKV"/>
    <w:rsid w:val="00047DD4"/>
    <w:rPr>
      <w:rFonts w:ascii="Verdana" w:hAnsi="Verdana" w:cs="Maiandra GD"/>
      <w:color w:val="000000" w:themeColor="text1"/>
      <w:sz w:val="28"/>
      <w:szCs w:val="18"/>
    </w:rPr>
  </w:style>
  <w:style w:type="paragraph" w:customStyle="1" w:styleId="DocumentnaamHKV">
    <w:name w:val="Documentnaam HKV"/>
    <w:basedOn w:val="ZsysbasisHKV"/>
    <w:uiPriority w:val="4"/>
    <w:rsid w:val="003F2F2F"/>
    <w:pPr>
      <w:spacing w:line="560" w:lineRule="exact"/>
    </w:pPr>
    <w:rPr>
      <w:b/>
      <w:caps/>
      <w:color w:val="0076BD" w:themeColor="accent1"/>
      <w:sz w:val="52"/>
    </w:rPr>
  </w:style>
  <w:style w:type="paragraph" w:customStyle="1" w:styleId="TussenkopblauwHKV">
    <w:name w:val="Tussenkop blauw HKV"/>
    <w:basedOn w:val="ZsysbasisHKV"/>
    <w:next w:val="BasistekstHKV"/>
    <w:uiPriority w:val="4"/>
    <w:rsid w:val="002314A6"/>
    <w:pPr>
      <w:keepNext/>
      <w:spacing w:before="280"/>
    </w:pPr>
    <w:rPr>
      <w:b/>
      <w:color w:val="0076BD" w:themeColor="accent1"/>
    </w:rPr>
  </w:style>
  <w:style w:type="paragraph" w:customStyle="1" w:styleId="TussenkopzwartHKV">
    <w:name w:val="Tussenkop zwart HKV"/>
    <w:basedOn w:val="ZsysbasisHKV"/>
    <w:next w:val="BasistekstHKV"/>
    <w:uiPriority w:val="4"/>
    <w:rsid w:val="002314A6"/>
    <w:pPr>
      <w:keepNext/>
      <w:spacing w:before="280"/>
    </w:pPr>
    <w:rPr>
      <w:b/>
    </w:rPr>
  </w:style>
  <w:style w:type="paragraph" w:customStyle="1" w:styleId="KopinhoudsopgaveHKV">
    <w:name w:val="Kop inhoudsopgave HKV"/>
    <w:basedOn w:val="ZsysbasisHKV"/>
    <w:next w:val="BasistekstHKV"/>
    <w:uiPriority w:val="4"/>
    <w:rsid w:val="00FB58F3"/>
    <w:pPr>
      <w:spacing w:after="560" w:line="400" w:lineRule="exact"/>
      <w:ind w:left="1985"/>
    </w:pPr>
    <w:rPr>
      <w:b/>
      <w:color w:val="0076BD" w:themeColor="accent1"/>
      <w:sz w:val="36"/>
    </w:rPr>
  </w:style>
  <w:style w:type="numbering" w:customStyle="1" w:styleId="OpsomminginhoudsopgaveHKV">
    <w:name w:val="Opsomming inhoudsopgave HKV"/>
    <w:uiPriority w:val="4"/>
    <w:semiHidden/>
    <w:rsid w:val="004479E3"/>
    <w:pPr>
      <w:numPr>
        <w:numId w:val="23"/>
      </w:numPr>
    </w:pPr>
  </w:style>
  <w:style w:type="paragraph" w:customStyle="1" w:styleId="BijschriftfiguurHKV">
    <w:name w:val="Bijschrift figuur HKV"/>
    <w:basedOn w:val="ZsysbasisHKV"/>
    <w:link w:val="BijschriftfiguurHKVChar"/>
    <w:rsid w:val="00B82EC6"/>
    <w:pPr>
      <w:tabs>
        <w:tab w:val="left" w:pos="907"/>
      </w:tabs>
      <w:spacing w:line="200" w:lineRule="atLeast"/>
    </w:pPr>
    <w:rPr>
      <w:i/>
      <w:color w:val="0076BD" w:themeColor="accent1"/>
      <w:sz w:val="16"/>
    </w:rPr>
  </w:style>
  <w:style w:type="character" w:customStyle="1" w:styleId="BijschriftfiguurHKVChar">
    <w:name w:val="Bijschrift figuur HKV Char"/>
    <w:basedOn w:val="ZsysbasisHKVChar"/>
    <w:link w:val="BijschriftfiguurHKV"/>
    <w:rsid w:val="00B82EC6"/>
    <w:rPr>
      <w:rFonts w:ascii="Verdana" w:hAnsi="Verdana" w:cs="Maiandra GD"/>
      <w:i/>
      <w:color w:val="0076BD" w:themeColor="accent1"/>
      <w:sz w:val="16"/>
      <w:szCs w:val="18"/>
    </w:rPr>
  </w:style>
  <w:style w:type="character" w:customStyle="1" w:styleId="Heading1Char">
    <w:name w:val="Heading 1 Char"/>
    <w:aliases w:val="Hoofdstuk HKV Char,'Document Char,heading 1 Char"/>
    <w:basedOn w:val="DefaultParagraphFont"/>
    <w:link w:val="Heading1"/>
    <w:uiPriority w:val="4"/>
    <w:rsid w:val="008D4996"/>
    <w:rPr>
      <w:rFonts w:ascii="Verdana" w:hAnsi="Verdana" w:cs="Maiandra GD"/>
      <w:b/>
      <w:bCs/>
      <w:color w:val="0076BD" w:themeColor="accent1"/>
      <w:sz w:val="32"/>
      <w:szCs w:val="32"/>
    </w:rPr>
  </w:style>
  <w:style w:type="character" w:customStyle="1" w:styleId="HeaderChar">
    <w:name w:val="Header Char"/>
    <w:basedOn w:val="DefaultParagraphFont"/>
    <w:link w:val="Header"/>
    <w:semiHidden/>
    <w:rsid w:val="00847FDB"/>
    <w:rPr>
      <w:rFonts w:ascii="Verdana" w:hAnsi="Verdana" w:cs="Maiandra GD"/>
      <w:sz w:val="18"/>
      <w:szCs w:val="18"/>
    </w:rPr>
  </w:style>
  <w:style w:type="character" w:customStyle="1" w:styleId="FooterChar">
    <w:name w:val="Footer Char"/>
    <w:basedOn w:val="DefaultParagraphFont"/>
    <w:link w:val="Footer"/>
    <w:uiPriority w:val="98"/>
    <w:semiHidden/>
    <w:rsid w:val="00847FDB"/>
    <w:rPr>
      <w:rFonts w:ascii="Verdana" w:hAnsi="Verdana" w:cs="Maiandra GD"/>
      <w:sz w:val="18"/>
      <w:szCs w:val="18"/>
    </w:rPr>
  </w:style>
  <w:style w:type="paragraph" w:customStyle="1" w:styleId="KadertekstHKV">
    <w:name w:val="Kadertekst HKV"/>
    <w:basedOn w:val="ZsysbasisHKV"/>
    <w:uiPriority w:val="4"/>
    <w:rsid w:val="00656B4E"/>
    <w:rPr>
      <w:color w:val="FFFFFF"/>
    </w:rPr>
  </w:style>
  <w:style w:type="paragraph" w:customStyle="1" w:styleId="KaderkopHKV">
    <w:name w:val="Kaderkop HKV"/>
    <w:basedOn w:val="ZsysbasisHKV"/>
    <w:next w:val="KadertekstHKV"/>
    <w:uiPriority w:val="4"/>
    <w:rsid w:val="00656B4E"/>
    <w:rPr>
      <w:b/>
      <w:color w:val="FFFFFF"/>
    </w:rPr>
  </w:style>
  <w:style w:type="paragraph" w:customStyle="1" w:styleId="ReferentietekstHKV">
    <w:name w:val="Referentie tekst HKV"/>
    <w:basedOn w:val="ZsysbasisHKV"/>
    <w:next w:val="ReferentiekopjeHKV"/>
    <w:uiPriority w:val="4"/>
    <w:rsid w:val="00E7024C"/>
    <w:pPr>
      <w:ind w:left="284"/>
    </w:pPr>
  </w:style>
  <w:style w:type="paragraph" w:customStyle="1" w:styleId="ReferentiekopjeHKV">
    <w:name w:val="Referentie kopje HKV"/>
    <w:basedOn w:val="ZsysbasisHKV"/>
    <w:next w:val="ReferentietekstHKV"/>
    <w:uiPriority w:val="4"/>
    <w:rsid w:val="00E7024C"/>
    <w:rPr>
      <w:b/>
      <w:color w:val="0076BD" w:themeColor="accent1"/>
    </w:rPr>
  </w:style>
  <w:style w:type="table" w:customStyle="1" w:styleId="TabelHKV">
    <w:name w:val="Tabel HKV"/>
    <w:basedOn w:val="TableNormal"/>
    <w:uiPriority w:val="99"/>
    <w:rsid w:val="001A0BA0"/>
    <w:pPr>
      <w:spacing w:line="240" w:lineRule="auto"/>
    </w:pPr>
    <w:rPr>
      <w:rFonts w:ascii="Verdana" w:hAnsi="Verdana"/>
      <w:sz w:val="18"/>
    </w:rPr>
    <w:tblPr>
      <w:tblBorders>
        <w:top w:val="single" w:sz="4" w:space="0" w:color="0076BD"/>
        <w:left w:val="single" w:sz="4" w:space="0" w:color="0076BD"/>
        <w:bottom w:val="single" w:sz="4" w:space="0" w:color="0076BD"/>
        <w:right w:val="single" w:sz="4" w:space="0" w:color="0076BD"/>
        <w:insideH w:val="single" w:sz="4" w:space="0" w:color="0076BD"/>
        <w:insideV w:val="single" w:sz="4" w:space="0" w:color="0076BD"/>
      </w:tblBorders>
    </w:tblPr>
    <w:tblStylePr w:type="firstRow">
      <w:rPr>
        <w:rFonts w:ascii="Verdana" w:hAnsi="Verdana"/>
        <w:b w:val="0"/>
        <w:color w:val="auto"/>
        <w:sz w:val="18"/>
      </w:rPr>
      <w:tblPr/>
      <w:tcPr>
        <w:shd w:val="clear" w:color="auto" w:fill="0076BD"/>
      </w:tcPr>
    </w:tblStylePr>
  </w:style>
  <w:style w:type="paragraph" w:customStyle="1" w:styleId="TabeltekstHKV">
    <w:name w:val="Tabeltekst HKV"/>
    <w:basedOn w:val="ZsysbasistabeltekstHKV"/>
    <w:next w:val="Normal"/>
    <w:link w:val="TabeltekstHKVChar"/>
    <w:rsid w:val="00064C85"/>
  </w:style>
  <w:style w:type="character" w:customStyle="1" w:styleId="ZsysbasistabeltekstHKVChar">
    <w:name w:val="Zsysbasistabeltekst HKV Char"/>
    <w:basedOn w:val="ZsysbasisHKVChar"/>
    <w:link w:val="ZsysbasistabeltekstHKV"/>
    <w:uiPriority w:val="4"/>
    <w:semiHidden/>
    <w:rsid w:val="00755BD0"/>
    <w:rPr>
      <w:rFonts w:ascii="Verdana" w:hAnsi="Verdana" w:cs="Maiandra GD"/>
      <w:sz w:val="18"/>
      <w:szCs w:val="18"/>
    </w:rPr>
  </w:style>
  <w:style w:type="character" w:customStyle="1" w:styleId="TabeltekstHKVChar">
    <w:name w:val="Tabeltekst HKV Char"/>
    <w:basedOn w:val="ZsysbasistabeltekstHKVChar"/>
    <w:link w:val="TabeltekstHKV"/>
    <w:rsid w:val="00064C85"/>
    <w:rPr>
      <w:rFonts w:ascii="Verdana" w:hAnsi="Verdana" w:cs="Maiandra GD"/>
      <w:sz w:val="18"/>
      <w:szCs w:val="18"/>
    </w:rPr>
  </w:style>
  <w:style w:type="paragraph" w:customStyle="1" w:styleId="TabelkopjeHKV">
    <w:name w:val="Tabelkopje HKV"/>
    <w:basedOn w:val="ZsysbasistabeltekstHKV"/>
    <w:next w:val="Normal"/>
    <w:link w:val="TabelkopjeHKVChar"/>
    <w:rsid w:val="001A0BA0"/>
    <w:rPr>
      <w:b/>
      <w:color w:val="FFFFFF"/>
    </w:rPr>
  </w:style>
  <w:style w:type="character" w:customStyle="1" w:styleId="TabelkopjeHKVChar">
    <w:name w:val="Tabelkopje HKV Char"/>
    <w:basedOn w:val="TabeltekstHKVChar"/>
    <w:link w:val="TabelkopjeHKV"/>
    <w:rsid w:val="001A0BA0"/>
    <w:rPr>
      <w:rFonts w:ascii="Verdana" w:hAnsi="Verdana" w:cs="Maiandra GD"/>
      <w:b/>
      <w:color w:val="FFFFFF"/>
      <w:sz w:val="16"/>
      <w:szCs w:val="18"/>
    </w:rPr>
  </w:style>
  <w:style w:type="character" w:customStyle="1" w:styleId="Heading2Char">
    <w:name w:val="Heading 2 Char"/>
    <w:aliases w:val="Paragraaf HKV Char,Chapter Char,H2 Char,heading 2 Char"/>
    <w:basedOn w:val="DefaultParagraphFont"/>
    <w:link w:val="Heading2"/>
    <w:rsid w:val="00662C21"/>
    <w:rPr>
      <w:rFonts w:ascii="Verdana" w:hAnsi="Verdana" w:cs="Maiandra GD"/>
      <w:bCs/>
      <w:iCs/>
      <w:color w:val="0076BD" w:themeColor="accent1"/>
      <w:sz w:val="26"/>
      <w:szCs w:val="28"/>
    </w:rPr>
  </w:style>
  <w:style w:type="character" w:customStyle="1" w:styleId="Heading6Char">
    <w:name w:val="Heading 6 Char"/>
    <w:aliases w:val="Kop 6 HKV Char"/>
    <w:basedOn w:val="DefaultParagraphFont"/>
    <w:link w:val="Heading6"/>
    <w:rsid w:val="006B3FB1"/>
    <w:rPr>
      <w:rFonts w:ascii="Verdana" w:hAnsi="Verdana" w:cs="Maiandra GD"/>
      <w:sz w:val="18"/>
      <w:szCs w:val="18"/>
    </w:rPr>
  </w:style>
  <w:style w:type="character" w:customStyle="1" w:styleId="Heading7Char">
    <w:name w:val="Heading 7 Char"/>
    <w:aliases w:val="Kop 7 HKV Char"/>
    <w:basedOn w:val="DefaultParagraphFont"/>
    <w:link w:val="Heading7"/>
    <w:rsid w:val="006B3FB1"/>
    <w:rPr>
      <w:rFonts w:ascii="Verdana" w:hAnsi="Verdana" w:cs="Maiandra GD"/>
      <w:sz w:val="18"/>
      <w:szCs w:val="18"/>
    </w:rPr>
  </w:style>
  <w:style w:type="character" w:customStyle="1" w:styleId="Heading8Char">
    <w:name w:val="Heading 8 Char"/>
    <w:aliases w:val="Kop 8 HKV Char"/>
    <w:basedOn w:val="DefaultParagraphFont"/>
    <w:link w:val="Heading8"/>
    <w:rsid w:val="006B3FB1"/>
    <w:rPr>
      <w:rFonts w:ascii="Verdana" w:hAnsi="Verdana" w:cs="Maiandra GD"/>
      <w:sz w:val="18"/>
      <w:szCs w:val="18"/>
    </w:rPr>
  </w:style>
  <w:style w:type="paragraph" w:customStyle="1" w:styleId="BijlagenhoofdkopHKV">
    <w:name w:val="Bijlagen hoofdkop HKV"/>
    <w:basedOn w:val="ZsysbasisHKV"/>
    <w:next w:val="BasistekstHKV"/>
    <w:uiPriority w:val="4"/>
    <w:rsid w:val="00411300"/>
    <w:pPr>
      <w:keepNext/>
      <w:keepLines/>
      <w:pageBreakBefore/>
      <w:numPr>
        <w:numId w:val="26"/>
      </w:numPr>
      <w:tabs>
        <w:tab w:val="left" w:pos="709"/>
      </w:tabs>
      <w:spacing w:after="240" w:line="720" w:lineRule="exact"/>
      <w:outlineLvl w:val="0"/>
    </w:pPr>
    <w:rPr>
      <w:b/>
      <w:bCs/>
      <w:color w:val="0076BD" w:themeColor="accent1"/>
      <w:sz w:val="60"/>
      <w:szCs w:val="32"/>
    </w:rPr>
  </w:style>
  <w:style w:type="paragraph" w:customStyle="1" w:styleId="KopsamenvattingHKV">
    <w:name w:val="Kop samenvatting HKV"/>
    <w:basedOn w:val="ZsysbasisHKV"/>
    <w:next w:val="BasistekstHKV"/>
    <w:link w:val="KopsamenvattingHKVChar"/>
    <w:uiPriority w:val="4"/>
    <w:rsid w:val="0089171A"/>
    <w:pPr>
      <w:spacing w:before="490" w:after="560" w:line="400" w:lineRule="exact"/>
    </w:pPr>
    <w:rPr>
      <w:b/>
      <w:color w:val="0076BD" w:themeColor="accent1"/>
      <w:sz w:val="36"/>
    </w:rPr>
  </w:style>
  <w:style w:type="character" w:customStyle="1" w:styleId="KopsamenvattingHKVChar">
    <w:name w:val="Kop samenvatting HKV Char"/>
    <w:basedOn w:val="DefaultParagraphFont"/>
    <w:link w:val="KopsamenvattingHKV"/>
    <w:rsid w:val="0089171A"/>
    <w:rPr>
      <w:rFonts w:ascii="Verdana" w:hAnsi="Verdana" w:cs="Maiandra GD"/>
      <w:b/>
      <w:color w:val="0076BD" w:themeColor="accent1"/>
      <w:sz w:val="36"/>
      <w:szCs w:val="18"/>
    </w:rPr>
  </w:style>
  <w:style w:type="paragraph" w:customStyle="1" w:styleId="NummervanvergelijkingHKV">
    <w:name w:val="Nummer van vergelijking HKV"/>
    <w:basedOn w:val="ZsysbasisHKV"/>
    <w:uiPriority w:val="4"/>
    <w:rsid w:val="004656DA"/>
    <w:pPr>
      <w:jc w:val="center"/>
    </w:pPr>
  </w:style>
  <w:style w:type="paragraph" w:customStyle="1" w:styleId="BijlagesubparagraafHKV">
    <w:name w:val="Bijlage subparagraaf HKV"/>
    <w:basedOn w:val="ZsysbasisHKV"/>
    <w:next w:val="BasistekstHKV"/>
    <w:uiPriority w:val="4"/>
    <w:rsid w:val="00E6516C"/>
    <w:pPr>
      <w:numPr>
        <w:ilvl w:val="3"/>
        <w:numId w:val="26"/>
      </w:numPr>
      <w:spacing w:before="560"/>
    </w:pPr>
    <w:rPr>
      <w:color w:val="0076BD" w:themeColor="accent1"/>
    </w:rPr>
  </w:style>
  <w:style w:type="table" w:styleId="DarkList">
    <w:name w:val="Dark List"/>
    <w:basedOn w:val="TableNormal"/>
    <w:uiPriority w:val="70"/>
    <w:semiHidden/>
    <w:unhideWhenUsed/>
    <w:rsid w:val="004E4CFF"/>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1">
    <w:name w:val="Medium Grid 1"/>
    <w:basedOn w:val="TableNormal"/>
    <w:uiPriority w:val="67"/>
    <w:semiHidden/>
    <w:unhideWhenUsed/>
    <w:rsid w:val="004E4CFF"/>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semiHidden/>
    <w:unhideWhenUsed/>
    <w:rsid w:val="004E4CF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E4CF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Shading1">
    <w:name w:val="Medium Shading 1"/>
    <w:basedOn w:val="TableNormal"/>
    <w:uiPriority w:val="63"/>
    <w:semiHidden/>
    <w:unhideWhenUsed/>
    <w:rsid w:val="004E4CFF"/>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E4CFF"/>
    <w:pPr>
      <w:spacing w:line="240" w:lineRule="auto"/>
    </w:pPr>
    <w:tblPr>
      <w:tblStyleRowBandSize w:val="1"/>
      <w:tblStyleColBandSize w:val="1"/>
      <w:tblBorders>
        <w:top w:val="single" w:sz="8" w:space="0" w:color="0EA4FF" w:themeColor="accent1" w:themeTint="BF"/>
        <w:left w:val="single" w:sz="8" w:space="0" w:color="0EA4FF" w:themeColor="accent1" w:themeTint="BF"/>
        <w:bottom w:val="single" w:sz="8" w:space="0" w:color="0EA4FF" w:themeColor="accent1" w:themeTint="BF"/>
        <w:right w:val="single" w:sz="8" w:space="0" w:color="0EA4FF" w:themeColor="accent1" w:themeTint="BF"/>
        <w:insideH w:val="single" w:sz="8" w:space="0" w:color="0EA4FF" w:themeColor="accent1" w:themeTint="BF"/>
      </w:tblBorders>
    </w:tblPr>
    <w:tblStylePr w:type="firstRow">
      <w:pPr>
        <w:spacing w:before="0" w:after="0" w:line="240" w:lineRule="auto"/>
      </w:pPr>
      <w:rPr>
        <w:b/>
        <w:bCs/>
        <w:color w:val="FFFFFF" w:themeColor="background1"/>
      </w:rPr>
      <w:tblPr/>
      <w:tcPr>
        <w:tcBorders>
          <w:top w:val="single" w:sz="8" w:space="0" w:color="0EA4FF" w:themeColor="accent1" w:themeTint="BF"/>
          <w:left w:val="single" w:sz="8" w:space="0" w:color="0EA4FF" w:themeColor="accent1" w:themeTint="BF"/>
          <w:bottom w:val="single" w:sz="8" w:space="0" w:color="0EA4FF" w:themeColor="accent1" w:themeTint="BF"/>
          <w:right w:val="single" w:sz="8" w:space="0" w:color="0EA4FF" w:themeColor="accent1" w:themeTint="BF"/>
          <w:insideH w:val="nil"/>
          <w:insideV w:val="nil"/>
        </w:tcBorders>
        <w:shd w:val="clear" w:color="auto" w:fill="0076BD" w:themeFill="accent1"/>
      </w:tcPr>
    </w:tblStylePr>
    <w:tblStylePr w:type="lastRow">
      <w:pPr>
        <w:spacing w:before="0" w:after="0" w:line="240" w:lineRule="auto"/>
      </w:pPr>
      <w:rPr>
        <w:b/>
        <w:bCs/>
      </w:rPr>
      <w:tblPr/>
      <w:tcPr>
        <w:tcBorders>
          <w:top w:val="double" w:sz="6" w:space="0" w:color="0EA4FF" w:themeColor="accent1" w:themeTint="BF"/>
          <w:left w:val="single" w:sz="8" w:space="0" w:color="0EA4FF" w:themeColor="accent1" w:themeTint="BF"/>
          <w:bottom w:val="single" w:sz="8" w:space="0" w:color="0EA4FF" w:themeColor="accent1" w:themeTint="BF"/>
          <w:right w:val="single" w:sz="8" w:space="0" w:color="0EA4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E1FF" w:themeFill="accent1" w:themeFillTint="3F"/>
      </w:tcPr>
    </w:tblStylePr>
    <w:tblStylePr w:type="band1Horz">
      <w:tblPr/>
      <w:tcPr>
        <w:tcBorders>
          <w:insideH w:val="nil"/>
          <w:insideV w:val="nil"/>
        </w:tcBorders>
        <w:shd w:val="clear" w:color="auto" w:fill="AFE1FF"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E4CF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4E4CF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6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6BD" w:themeFill="accent1"/>
      </w:tcPr>
    </w:tblStylePr>
    <w:tblStylePr w:type="lastCol">
      <w:rPr>
        <w:b/>
        <w:bCs/>
        <w:color w:val="FFFFFF" w:themeColor="background1"/>
      </w:rPr>
      <w:tblPr/>
      <w:tcPr>
        <w:tcBorders>
          <w:left w:val="nil"/>
          <w:right w:val="nil"/>
          <w:insideH w:val="nil"/>
          <w:insideV w:val="nil"/>
        </w:tcBorders>
        <w:shd w:val="clear" w:color="auto" w:fill="0076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semiHidden/>
    <w:unhideWhenUsed/>
    <w:rsid w:val="004E4CFF"/>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E4CFF"/>
    <w:pPr>
      <w:spacing w:line="240" w:lineRule="auto"/>
    </w:pPr>
    <w:rPr>
      <w:color w:val="000000" w:themeColor="text1"/>
    </w:rPr>
    <w:tblPr>
      <w:tblStyleRowBandSize w:val="1"/>
      <w:tblStyleColBandSize w:val="1"/>
      <w:tblBorders>
        <w:top w:val="single" w:sz="8" w:space="0" w:color="0076BD" w:themeColor="accent1"/>
        <w:bottom w:val="single" w:sz="8" w:space="0" w:color="0076BD" w:themeColor="accent1"/>
      </w:tblBorders>
    </w:tblPr>
    <w:tblStylePr w:type="firstRow">
      <w:rPr>
        <w:rFonts w:asciiTheme="majorHAnsi" w:eastAsiaTheme="majorEastAsia" w:hAnsiTheme="majorHAnsi" w:cstheme="majorBidi"/>
      </w:rPr>
      <w:tblPr/>
      <w:tcPr>
        <w:tcBorders>
          <w:top w:val="nil"/>
          <w:bottom w:val="single" w:sz="8" w:space="0" w:color="0076BD" w:themeColor="accent1"/>
        </w:tcBorders>
      </w:tcPr>
    </w:tblStylePr>
    <w:tblStylePr w:type="lastRow">
      <w:rPr>
        <w:b/>
        <w:bCs/>
        <w:color w:val="000000" w:themeColor="text2"/>
      </w:rPr>
      <w:tblPr/>
      <w:tcPr>
        <w:tcBorders>
          <w:top w:val="single" w:sz="8" w:space="0" w:color="0076BD" w:themeColor="accent1"/>
          <w:bottom w:val="single" w:sz="8" w:space="0" w:color="0076BD" w:themeColor="accent1"/>
        </w:tcBorders>
      </w:tcPr>
    </w:tblStylePr>
    <w:tblStylePr w:type="firstCol">
      <w:rPr>
        <w:b/>
        <w:bCs/>
      </w:rPr>
    </w:tblStylePr>
    <w:tblStylePr w:type="lastCol">
      <w:rPr>
        <w:b/>
        <w:bCs/>
      </w:rPr>
      <w:tblPr/>
      <w:tcPr>
        <w:tcBorders>
          <w:top w:val="single" w:sz="8" w:space="0" w:color="0076BD" w:themeColor="accent1"/>
          <w:bottom w:val="single" w:sz="8" w:space="0" w:color="0076BD" w:themeColor="accent1"/>
        </w:tcBorders>
      </w:tcPr>
    </w:tblStylePr>
    <w:tblStylePr w:type="band1Vert">
      <w:tblPr/>
      <w:tcPr>
        <w:shd w:val="clear" w:color="auto" w:fill="AFE1FF" w:themeFill="accent1" w:themeFillTint="3F"/>
      </w:tcPr>
    </w:tblStylePr>
    <w:tblStylePr w:type="band1Horz">
      <w:tblPr/>
      <w:tcPr>
        <w:shd w:val="clear" w:color="auto" w:fill="AFE1FF" w:themeFill="accent1" w:themeFillTint="3F"/>
      </w:tcPr>
    </w:tblStylePr>
  </w:style>
  <w:style w:type="table" w:styleId="MediumList2">
    <w:name w:val="Medium List 2"/>
    <w:basedOn w:val="TableNormal"/>
    <w:uiPriority w:val="66"/>
    <w:semiHidden/>
    <w:unhideWhenUsed/>
    <w:rsid w:val="004E4CF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
    <w:name w:val="Colorful Grid"/>
    <w:basedOn w:val="TableNormal"/>
    <w:uiPriority w:val="73"/>
    <w:semiHidden/>
    <w:unhideWhenUsed/>
    <w:rsid w:val="004E4CF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Shading">
    <w:name w:val="Colorful Shading"/>
    <w:basedOn w:val="TableNormal"/>
    <w:uiPriority w:val="71"/>
    <w:semiHidden/>
    <w:unhideWhenUsed/>
    <w:rsid w:val="004E4CFF"/>
    <w:pPr>
      <w:spacing w:line="240" w:lineRule="auto"/>
    </w:pPr>
    <w:rPr>
      <w:color w:val="000000" w:themeColor="text1"/>
    </w:rPr>
    <w:tblPr>
      <w:tblStyleRowBandSize w:val="1"/>
      <w:tblStyleColBandSize w:val="1"/>
      <w:tblBorders>
        <w:top w:val="single" w:sz="24" w:space="0" w:color="0096D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96D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semiHidden/>
    <w:unhideWhenUsed/>
    <w:rsid w:val="004E4CFF"/>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7B0" w:themeFill="accent2" w:themeFillShade="CC"/>
      </w:tcPr>
    </w:tblStylePr>
    <w:tblStylePr w:type="lastRow">
      <w:rPr>
        <w:b/>
        <w:bCs/>
        <w:color w:val="0077B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Grid">
    <w:name w:val="Light Grid"/>
    <w:basedOn w:val="TableNormal"/>
    <w:uiPriority w:val="62"/>
    <w:semiHidden/>
    <w:unhideWhenUsed/>
    <w:rsid w:val="004E4CF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E4CFF"/>
    <w:pPr>
      <w:spacing w:line="240" w:lineRule="auto"/>
    </w:pPr>
    <w:tblPr>
      <w:tblStyleRowBandSize w:val="1"/>
      <w:tblStyleColBandSize w:val="1"/>
      <w:tblBorders>
        <w:top w:val="single" w:sz="8" w:space="0" w:color="0076BD" w:themeColor="accent1"/>
        <w:left w:val="single" w:sz="8" w:space="0" w:color="0076BD" w:themeColor="accent1"/>
        <w:bottom w:val="single" w:sz="8" w:space="0" w:color="0076BD" w:themeColor="accent1"/>
        <w:right w:val="single" w:sz="8" w:space="0" w:color="0076BD" w:themeColor="accent1"/>
        <w:insideH w:val="single" w:sz="8" w:space="0" w:color="0076BD" w:themeColor="accent1"/>
        <w:insideV w:val="single" w:sz="8" w:space="0" w:color="0076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6BD" w:themeColor="accent1"/>
          <w:left w:val="single" w:sz="8" w:space="0" w:color="0076BD" w:themeColor="accent1"/>
          <w:bottom w:val="single" w:sz="18" w:space="0" w:color="0076BD" w:themeColor="accent1"/>
          <w:right w:val="single" w:sz="8" w:space="0" w:color="0076BD" w:themeColor="accent1"/>
          <w:insideH w:val="nil"/>
          <w:insideV w:val="single" w:sz="8" w:space="0" w:color="0076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6BD" w:themeColor="accent1"/>
          <w:left w:val="single" w:sz="8" w:space="0" w:color="0076BD" w:themeColor="accent1"/>
          <w:bottom w:val="single" w:sz="8" w:space="0" w:color="0076BD" w:themeColor="accent1"/>
          <w:right w:val="single" w:sz="8" w:space="0" w:color="0076BD" w:themeColor="accent1"/>
          <w:insideH w:val="nil"/>
          <w:insideV w:val="single" w:sz="8" w:space="0" w:color="0076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6BD" w:themeColor="accent1"/>
          <w:left w:val="single" w:sz="8" w:space="0" w:color="0076BD" w:themeColor="accent1"/>
          <w:bottom w:val="single" w:sz="8" w:space="0" w:color="0076BD" w:themeColor="accent1"/>
          <w:right w:val="single" w:sz="8" w:space="0" w:color="0076BD" w:themeColor="accent1"/>
        </w:tcBorders>
      </w:tcPr>
    </w:tblStylePr>
    <w:tblStylePr w:type="band1Vert">
      <w:tblPr/>
      <w:tcPr>
        <w:tcBorders>
          <w:top w:val="single" w:sz="8" w:space="0" w:color="0076BD" w:themeColor="accent1"/>
          <w:left w:val="single" w:sz="8" w:space="0" w:color="0076BD" w:themeColor="accent1"/>
          <w:bottom w:val="single" w:sz="8" w:space="0" w:color="0076BD" w:themeColor="accent1"/>
          <w:right w:val="single" w:sz="8" w:space="0" w:color="0076BD" w:themeColor="accent1"/>
        </w:tcBorders>
        <w:shd w:val="clear" w:color="auto" w:fill="AFE1FF" w:themeFill="accent1" w:themeFillTint="3F"/>
      </w:tcPr>
    </w:tblStylePr>
    <w:tblStylePr w:type="band1Horz">
      <w:tblPr/>
      <w:tcPr>
        <w:tcBorders>
          <w:top w:val="single" w:sz="8" w:space="0" w:color="0076BD" w:themeColor="accent1"/>
          <w:left w:val="single" w:sz="8" w:space="0" w:color="0076BD" w:themeColor="accent1"/>
          <w:bottom w:val="single" w:sz="8" w:space="0" w:color="0076BD" w:themeColor="accent1"/>
          <w:right w:val="single" w:sz="8" w:space="0" w:color="0076BD" w:themeColor="accent1"/>
          <w:insideV w:val="single" w:sz="8" w:space="0" w:color="0076BD" w:themeColor="accent1"/>
        </w:tcBorders>
        <w:shd w:val="clear" w:color="auto" w:fill="AFE1FF" w:themeFill="accent1" w:themeFillTint="3F"/>
      </w:tcPr>
    </w:tblStylePr>
    <w:tblStylePr w:type="band2Horz">
      <w:tblPr/>
      <w:tcPr>
        <w:tcBorders>
          <w:top w:val="single" w:sz="8" w:space="0" w:color="0076BD" w:themeColor="accent1"/>
          <w:left w:val="single" w:sz="8" w:space="0" w:color="0076BD" w:themeColor="accent1"/>
          <w:bottom w:val="single" w:sz="8" w:space="0" w:color="0076BD" w:themeColor="accent1"/>
          <w:right w:val="single" w:sz="8" w:space="0" w:color="0076BD" w:themeColor="accent1"/>
          <w:insideV w:val="single" w:sz="8" w:space="0" w:color="0076BD" w:themeColor="accent1"/>
        </w:tcBorders>
      </w:tcPr>
    </w:tblStylePr>
  </w:style>
  <w:style w:type="table" w:styleId="LightShading">
    <w:name w:val="Light Shading"/>
    <w:basedOn w:val="TableNormal"/>
    <w:uiPriority w:val="60"/>
    <w:semiHidden/>
    <w:unhideWhenUsed/>
    <w:rsid w:val="004E4CFF"/>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E4CFF"/>
    <w:pPr>
      <w:spacing w:line="240" w:lineRule="auto"/>
    </w:pPr>
    <w:rPr>
      <w:color w:val="00588D" w:themeColor="accent1" w:themeShade="BF"/>
    </w:rPr>
    <w:tblPr>
      <w:tblStyleRowBandSize w:val="1"/>
      <w:tblStyleColBandSize w:val="1"/>
      <w:tblBorders>
        <w:top w:val="single" w:sz="8" w:space="0" w:color="0076BD" w:themeColor="accent1"/>
        <w:bottom w:val="single" w:sz="8" w:space="0" w:color="0076BD" w:themeColor="accent1"/>
      </w:tblBorders>
    </w:tblPr>
    <w:tblStylePr w:type="firstRow">
      <w:pPr>
        <w:spacing w:before="0" w:after="0" w:line="240" w:lineRule="auto"/>
      </w:pPr>
      <w:rPr>
        <w:b/>
        <w:bCs/>
      </w:rPr>
      <w:tblPr/>
      <w:tcPr>
        <w:tcBorders>
          <w:top w:val="single" w:sz="8" w:space="0" w:color="0076BD" w:themeColor="accent1"/>
          <w:left w:val="nil"/>
          <w:bottom w:val="single" w:sz="8" w:space="0" w:color="0076BD" w:themeColor="accent1"/>
          <w:right w:val="nil"/>
          <w:insideH w:val="nil"/>
          <w:insideV w:val="nil"/>
        </w:tcBorders>
      </w:tcPr>
    </w:tblStylePr>
    <w:tblStylePr w:type="lastRow">
      <w:pPr>
        <w:spacing w:before="0" w:after="0" w:line="240" w:lineRule="auto"/>
      </w:pPr>
      <w:rPr>
        <w:b/>
        <w:bCs/>
      </w:rPr>
      <w:tblPr/>
      <w:tcPr>
        <w:tcBorders>
          <w:top w:val="single" w:sz="8" w:space="0" w:color="0076BD" w:themeColor="accent1"/>
          <w:left w:val="nil"/>
          <w:bottom w:val="single" w:sz="8" w:space="0" w:color="0076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E1FF" w:themeFill="accent1" w:themeFillTint="3F"/>
      </w:tcPr>
    </w:tblStylePr>
    <w:tblStylePr w:type="band1Horz">
      <w:tblPr/>
      <w:tcPr>
        <w:tcBorders>
          <w:left w:val="nil"/>
          <w:right w:val="nil"/>
          <w:insideH w:val="nil"/>
          <w:insideV w:val="nil"/>
        </w:tcBorders>
        <w:shd w:val="clear" w:color="auto" w:fill="AFE1FF" w:themeFill="accent1" w:themeFillTint="3F"/>
      </w:tcPr>
    </w:tblStylePr>
  </w:style>
  <w:style w:type="table" w:styleId="LightList">
    <w:name w:val="Light List"/>
    <w:basedOn w:val="TableNormal"/>
    <w:uiPriority w:val="61"/>
    <w:semiHidden/>
    <w:unhideWhenUsed/>
    <w:rsid w:val="004E4CF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E4CFF"/>
    <w:pPr>
      <w:spacing w:line="240" w:lineRule="auto"/>
    </w:pPr>
    <w:tblPr>
      <w:tblStyleRowBandSize w:val="1"/>
      <w:tblStyleColBandSize w:val="1"/>
      <w:tblBorders>
        <w:top w:val="single" w:sz="8" w:space="0" w:color="0076BD" w:themeColor="accent1"/>
        <w:left w:val="single" w:sz="8" w:space="0" w:color="0076BD" w:themeColor="accent1"/>
        <w:bottom w:val="single" w:sz="8" w:space="0" w:color="0076BD" w:themeColor="accent1"/>
        <w:right w:val="single" w:sz="8" w:space="0" w:color="0076BD" w:themeColor="accent1"/>
      </w:tblBorders>
    </w:tblPr>
    <w:tblStylePr w:type="firstRow">
      <w:pPr>
        <w:spacing w:before="0" w:after="0" w:line="240" w:lineRule="auto"/>
      </w:pPr>
      <w:rPr>
        <w:b/>
        <w:bCs/>
        <w:color w:val="FFFFFF" w:themeColor="background1"/>
      </w:rPr>
      <w:tblPr/>
      <w:tcPr>
        <w:shd w:val="clear" w:color="auto" w:fill="0076BD" w:themeFill="accent1"/>
      </w:tcPr>
    </w:tblStylePr>
    <w:tblStylePr w:type="lastRow">
      <w:pPr>
        <w:spacing w:before="0" w:after="0" w:line="240" w:lineRule="auto"/>
      </w:pPr>
      <w:rPr>
        <w:b/>
        <w:bCs/>
      </w:rPr>
      <w:tblPr/>
      <w:tcPr>
        <w:tcBorders>
          <w:top w:val="double" w:sz="6" w:space="0" w:color="0076BD" w:themeColor="accent1"/>
          <w:left w:val="single" w:sz="8" w:space="0" w:color="0076BD" w:themeColor="accent1"/>
          <w:bottom w:val="single" w:sz="8" w:space="0" w:color="0076BD" w:themeColor="accent1"/>
          <w:right w:val="single" w:sz="8" w:space="0" w:color="0076BD" w:themeColor="accent1"/>
        </w:tcBorders>
      </w:tcPr>
    </w:tblStylePr>
    <w:tblStylePr w:type="firstCol">
      <w:rPr>
        <w:b/>
        <w:bCs/>
      </w:rPr>
    </w:tblStylePr>
    <w:tblStylePr w:type="lastCol">
      <w:rPr>
        <w:b/>
        <w:bCs/>
      </w:rPr>
    </w:tblStylePr>
    <w:tblStylePr w:type="band1Vert">
      <w:tblPr/>
      <w:tcPr>
        <w:tcBorders>
          <w:top w:val="single" w:sz="8" w:space="0" w:color="0076BD" w:themeColor="accent1"/>
          <w:left w:val="single" w:sz="8" w:space="0" w:color="0076BD" w:themeColor="accent1"/>
          <w:bottom w:val="single" w:sz="8" w:space="0" w:color="0076BD" w:themeColor="accent1"/>
          <w:right w:val="single" w:sz="8" w:space="0" w:color="0076BD" w:themeColor="accent1"/>
        </w:tcBorders>
      </w:tcPr>
    </w:tblStylePr>
    <w:tblStylePr w:type="band1Horz">
      <w:tblPr/>
      <w:tcPr>
        <w:tcBorders>
          <w:top w:val="single" w:sz="8" w:space="0" w:color="0076BD" w:themeColor="accent1"/>
          <w:left w:val="single" w:sz="8" w:space="0" w:color="0076BD" w:themeColor="accent1"/>
          <w:bottom w:val="single" w:sz="8" w:space="0" w:color="0076BD" w:themeColor="accent1"/>
          <w:right w:val="single" w:sz="8" w:space="0" w:color="0076BD" w:themeColor="accent1"/>
        </w:tcBorders>
      </w:tcPr>
    </w:tblStylePr>
  </w:style>
  <w:style w:type="character" w:customStyle="1" w:styleId="Hashtag1">
    <w:name w:val="Hashtag1"/>
    <w:basedOn w:val="DefaultParagraphFont"/>
    <w:uiPriority w:val="97"/>
    <w:unhideWhenUsed/>
    <w:rsid w:val="00C84133"/>
    <w:rPr>
      <w:color w:val="2B579A"/>
      <w:shd w:val="clear" w:color="auto" w:fill="E6E6E6"/>
    </w:rPr>
  </w:style>
  <w:style w:type="character" w:customStyle="1" w:styleId="Onopgelostemelding1">
    <w:name w:val="Onopgeloste melding1"/>
    <w:basedOn w:val="DefaultParagraphFont"/>
    <w:uiPriority w:val="97"/>
    <w:unhideWhenUsed/>
    <w:rsid w:val="00C84133"/>
    <w:rPr>
      <w:color w:val="808080"/>
      <w:shd w:val="clear" w:color="auto" w:fill="E6E6E6"/>
    </w:rPr>
  </w:style>
  <w:style w:type="character" w:customStyle="1" w:styleId="Slimmehyperlink1">
    <w:name w:val="Slimme hyperlink1"/>
    <w:basedOn w:val="DefaultParagraphFont"/>
    <w:uiPriority w:val="97"/>
    <w:unhideWhenUsed/>
    <w:rsid w:val="00C84133"/>
    <w:rPr>
      <w:u w:val="dotted"/>
    </w:rPr>
  </w:style>
  <w:style w:type="character" w:customStyle="1" w:styleId="Vermelding1">
    <w:name w:val="Vermelding1"/>
    <w:basedOn w:val="DefaultParagraphFont"/>
    <w:uiPriority w:val="97"/>
    <w:unhideWhenUsed/>
    <w:rsid w:val="00C84133"/>
    <w:rPr>
      <w:color w:val="2B579A"/>
      <w:shd w:val="clear" w:color="auto" w:fill="E6E6E6"/>
    </w:rPr>
  </w:style>
  <w:style w:type="character" w:customStyle="1" w:styleId="Hashtag2">
    <w:name w:val="Hashtag2"/>
    <w:basedOn w:val="DefaultParagraphFont"/>
    <w:uiPriority w:val="97"/>
    <w:unhideWhenUsed/>
    <w:rsid w:val="00E16107"/>
    <w:rPr>
      <w:color w:val="2B579A"/>
      <w:shd w:val="clear" w:color="auto" w:fill="E6E6E6"/>
    </w:rPr>
  </w:style>
  <w:style w:type="character" w:customStyle="1" w:styleId="Onopgelostemelding2">
    <w:name w:val="Onopgeloste melding2"/>
    <w:basedOn w:val="DefaultParagraphFont"/>
    <w:uiPriority w:val="97"/>
    <w:unhideWhenUsed/>
    <w:rsid w:val="00E16107"/>
    <w:rPr>
      <w:color w:val="808080"/>
      <w:shd w:val="clear" w:color="auto" w:fill="E6E6E6"/>
    </w:rPr>
  </w:style>
  <w:style w:type="character" w:customStyle="1" w:styleId="Slimmehyperlink2">
    <w:name w:val="Slimme hyperlink2"/>
    <w:basedOn w:val="DefaultParagraphFont"/>
    <w:uiPriority w:val="97"/>
    <w:unhideWhenUsed/>
    <w:rsid w:val="00E16107"/>
    <w:rPr>
      <w:u w:val="dotted"/>
    </w:rPr>
  </w:style>
  <w:style w:type="character" w:customStyle="1" w:styleId="Vermelding2">
    <w:name w:val="Vermelding2"/>
    <w:basedOn w:val="DefaultParagraphFont"/>
    <w:uiPriority w:val="97"/>
    <w:unhideWhenUsed/>
    <w:rsid w:val="00E16107"/>
    <w:rPr>
      <w:color w:val="2B579A"/>
      <w:shd w:val="clear" w:color="auto" w:fill="E6E6E6"/>
    </w:rPr>
  </w:style>
  <w:style w:type="table" w:customStyle="1" w:styleId="Lijsttabel1licht1">
    <w:name w:val="Lijsttabel 1 licht1"/>
    <w:basedOn w:val="TableNormal"/>
    <w:uiPriority w:val="46"/>
    <w:semiHidden/>
    <w:rsid w:val="00E1610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jsttabel1licht-Accent11">
    <w:name w:val="Lijsttabel 1 licht - Accent 11"/>
    <w:basedOn w:val="TableNormal"/>
    <w:uiPriority w:val="46"/>
    <w:semiHidden/>
    <w:rsid w:val="00E16107"/>
    <w:pPr>
      <w:spacing w:line="240" w:lineRule="auto"/>
    </w:pPr>
    <w:tblPr>
      <w:tblStyleRowBandSize w:val="1"/>
      <w:tblStyleColBandSize w:val="1"/>
    </w:tblPr>
    <w:tblStylePr w:type="firstRow">
      <w:rPr>
        <w:b/>
        <w:bCs/>
      </w:rPr>
      <w:tblPr/>
      <w:tcPr>
        <w:tcBorders>
          <w:bottom w:val="single" w:sz="4" w:space="0" w:color="3EB6FF" w:themeColor="accent1" w:themeTint="99"/>
        </w:tcBorders>
      </w:tcPr>
    </w:tblStylePr>
    <w:tblStylePr w:type="lastRow">
      <w:rPr>
        <w:b/>
        <w:bCs/>
      </w:rPr>
      <w:tblPr/>
      <w:tcPr>
        <w:tcBorders>
          <w:top w:val="single" w:sz="4" w:space="0" w:color="3EB6FF" w:themeColor="accent1" w:themeTint="99"/>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Lijsttabel1licht-Accent21">
    <w:name w:val="Lijsttabel 1 licht - Accent 21"/>
    <w:basedOn w:val="TableNormal"/>
    <w:uiPriority w:val="46"/>
    <w:semiHidden/>
    <w:rsid w:val="00E16107"/>
    <w:pPr>
      <w:spacing w:line="240" w:lineRule="auto"/>
    </w:pPr>
    <w:tblPr>
      <w:tblStyleRowBandSize w:val="1"/>
      <w:tblStyleColBandSize w:val="1"/>
    </w:tblPr>
    <w:tblStylePr w:type="firstRow">
      <w:rPr>
        <w:b/>
        <w:bCs/>
      </w:rPr>
      <w:tblPr/>
      <w:tcPr>
        <w:tcBorders>
          <w:bottom w:val="single" w:sz="4" w:space="0" w:color="51C7FF" w:themeColor="accent2" w:themeTint="99"/>
        </w:tcBorders>
      </w:tcPr>
    </w:tblStylePr>
    <w:tblStylePr w:type="lastRow">
      <w:rPr>
        <w:b/>
        <w:bCs/>
      </w:rPr>
      <w:tblPr/>
      <w:tcPr>
        <w:tcBorders>
          <w:top w:val="single" w:sz="4" w:space="0" w:color="51C7FF" w:themeColor="accent2" w:themeTint="99"/>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Lijsttabel1licht-Accent31">
    <w:name w:val="Lijsttabel 1 licht - Accent 31"/>
    <w:basedOn w:val="TableNormal"/>
    <w:uiPriority w:val="46"/>
    <w:semiHidden/>
    <w:rsid w:val="00E16107"/>
    <w:pPr>
      <w:spacing w:line="240" w:lineRule="auto"/>
    </w:pPr>
    <w:tblPr>
      <w:tblStyleRowBandSize w:val="1"/>
      <w:tblStyleColBandSize w:val="1"/>
    </w:tblPr>
    <w:tblStylePr w:type="firstRow">
      <w:rPr>
        <w:b/>
        <w:bCs/>
      </w:rPr>
      <w:tblPr/>
      <w:tcPr>
        <w:tcBorders>
          <w:bottom w:val="single" w:sz="4" w:space="0" w:color="B8E3F6" w:themeColor="accent3" w:themeTint="99"/>
        </w:tcBorders>
      </w:tcPr>
    </w:tblStylePr>
    <w:tblStylePr w:type="lastRow">
      <w:rPr>
        <w:b/>
        <w:bCs/>
      </w:rPr>
      <w:tblPr/>
      <w:tcPr>
        <w:tcBorders>
          <w:top w:val="single" w:sz="4" w:space="0" w:color="B8E3F6" w:themeColor="accent3" w:themeTint="99"/>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Lijsttabel1licht-Accent41">
    <w:name w:val="Lijsttabel 1 licht - Accent 41"/>
    <w:basedOn w:val="TableNormal"/>
    <w:uiPriority w:val="46"/>
    <w:semiHidden/>
    <w:rsid w:val="00E16107"/>
    <w:pPr>
      <w:spacing w:line="240" w:lineRule="auto"/>
    </w:pPr>
    <w:tblPr>
      <w:tblStyleRowBandSize w:val="1"/>
      <w:tblStyleColBandSize w:val="1"/>
    </w:tblPr>
    <w:tblStylePr w:type="firstRow">
      <w:rPr>
        <w:b/>
        <w:bCs/>
      </w:rPr>
      <w:tblPr/>
      <w:tcPr>
        <w:tcBorders>
          <w:bottom w:val="single" w:sz="4" w:space="0" w:color="EDF7FC" w:themeColor="accent4" w:themeTint="99"/>
        </w:tcBorders>
      </w:tcPr>
    </w:tblStylePr>
    <w:tblStylePr w:type="lastRow">
      <w:rPr>
        <w:b/>
        <w:bCs/>
      </w:rPr>
      <w:tblPr/>
      <w:tcPr>
        <w:tcBorders>
          <w:top w:val="single" w:sz="4" w:space="0" w:color="EDF7FC" w:themeColor="accent4" w:themeTint="99"/>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Lijsttabel1licht-Accent51">
    <w:name w:val="Lijsttabel 1 licht - Accent 51"/>
    <w:basedOn w:val="TableNormal"/>
    <w:uiPriority w:val="46"/>
    <w:semiHidden/>
    <w:rsid w:val="00E16107"/>
    <w:pPr>
      <w:spacing w:line="240" w:lineRule="auto"/>
    </w:pPr>
    <w:tblPr>
      <w:tblStyleRowBandSize w:val="1"/>
      <w:tblStyleColBandSize w:val="1"/>
    </w:tblPr>
    <w:tblStylePr w:type="firstRow">
      <w:rPr>
        <w:b/>
        <w:bCs/>
      </w:rPr>
      <w:tblPr/>
      <w:tcPr>
        <w:tcBorders>
          <w:bottom w:val="single" w:sz="4" w:space="0" w:color="B2B3B3" w:themeColor="accent5" w:themeTint="99"/>
        </w:tcBorders>
      </w:tcPr>
    </w:tblStylePr>
    <w:tblStylePr w:type="lastRow">
      <w:rPr>
        <w:b/>
        <w:bCs/>
      </w:rPr>
      <w:tblPr/>
      <w:tcPr>
        <w:tcBorders>
          <w:top w:val="single" w:sz="4" w:space="0" w:color="B2B3B3" w:themeColor="accent5" w:themeTint="99"/>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Lijsttabel1licht-Accent61">
    <w:name w:val="Lijsttabel 1 licht - Accent 61"/>
    <w:basedOn w:val="TableNormal"/>
    <w:uiPriority w:val="46"/>
    <w:semiHidden/>
    <w:rsid w:val="00E16107"/>
    <w:pPr>
      <w:spacing w:line="240" w:lineRule="auto"/>
    </w:pPr>
    <w:tblPr>
      <w:tblStyleRowBandSize w:val="1"/>
      <w:tblStyleColBandSize w:val="1"/>
    </w:tblPr>
    <w:tblStylePr w:type="firstRow">
      <w:rPr>
        <w:b/>
        <w:bCs/>
      </w:rPr>
      <w:tblPr/>
      <w:tcPr>
        <w:tcBorders>
          <w:bottom w:val="single" w:sz="4" w:space="0" w:color="E7E8E8" w:themeColor="accent6" w:themeTint="99"/>
        </w:tcBorders>
      </w:tcPr>
    </w:tblStylePr>
    <w:tblStylePr w:type="lastRow">
      <w:rPr>
        <w:b/>
        <w:bCs/>
      </w:rPr>
      <w:tblPr/>
      <w:tcPr>
        <w:tcBorders>
          <w:top w:val="single" w:sz="4" w:space="0" w:color="E7E8E8" w:themeColor="accent6" w:themeTint="99"/>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Lijsttabel21">
    <w:name w:val="Lijsttabel 21"/>
    <w:basedOn w:val="TableNormal"/>
    <w:uiPriority w:val="47"/>
    <w:semiHidden/>
    <w:rsid w:val="00E1610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jsttabel2-Accent11">
    <w:name w:val="Lijsttabel 2 - Accent 11"/>
    <w:basedOn w:val="TableNormal"/>
    <w:uiPriority w:val="47"/>
    <w:semiHidden/>
    <w:rsid w:val="00E16107"/>
    <w:pPr>
      <w:spacing w:line="240" w:lineRule="auto"/>
    </w:pPr>
    <w:tblPr>
      <w:tblStyleRowBandSize w:val="1"/>
      <w:tblStyleColBandSize w:val="1"/>
      <w:tblBorders>
        <w:top w:val="single" w:sz="4" w:space="0" w:color="3EB6FF" w:themeColor="accent1" w:themeTint="99"/>
        <w:bottom w:val="single" w:sz="4" w:space="0" w:color="3EB6FF" w:themeColor="accent1" w:themeTint="99"/>
        <w:insideH w:val="single" w:sz="4" w:space="0" w:color="3EB6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Lijsttabel2-Accent21">
    <w:name w:val="Lijsttabel 2 - Accent 21"/>
    <w:basedOn w:val="TableNormal"/>
    <w:uiPriority w:val="47"/>
    <w:semiHidden/>
    <w:rsid w:val="00E16107"/>
    <w:pPr>
      <w:spacing w:line="240" w:lineRule="auto"/>
    </w:pPr>
    <w:tblPr>
      <w:tblStyleRowBandSize w:val="1"/>
      <w:tblStyleColBandSize w:val="1"/>
      <w:tblBorders>
        <w:top w:val="single" w:sz="4" w:space="0" w:color="51C7FF" w:themeColor="accent2" w:themeTint="99"/>
        <w:bottom w:val="single" w:sz="4" w:space="0" w:color="51C7FF" w:themeColor="accent2" w:themeTint="99"/>
        <w:insideH w:val="single" w:sz="4" w:space="0" w:color="51C7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Lijsttabel2-Accent31">
    <w:name w:val="Lijsttabel 2 - Accent 31"/>
    <w:basedOn w:val="TableNormal"/>
    <w:uiPriority w:val="47"/>
    <w:semiHidden/>
    <w:rsid w:val="00E16107"/>
    <w:pPr>
      <w:spacing w:line="240" w:lineRule="auto"/>
    </w:pPr>
    <w:tblPr>
      <w:tblStyleRowBandSize w:val="1"/>
      <w:tblStyleColBandSize w:val="1"/>
      <w:tblBorders>
        <w:top w:val="single" w:sz="4" w:space="0" w:color="B8E3F6" w:themeColor="accent3" w:themeTint="99"/>
        <w:bottom w:val="single" w:sz="4" w:space="0" w:color="B8E3F6" w:themeColor="accent3" w:themeTint="99"/>
        <w:insideH w:val="single" w:sz="4" w:space="0" w:color="B8E3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Lijsttabel2-Accent41">
    <w:name w:val="Lijsttabel 2 - Accent 41"/>
    <w:basedOn w:val="TableNormal"/>
    <w:uiPriority w:val="47"/>
    <w:semiHidden/>
    <w:rsid w:val="00E16107"/>
    <w:pPr>
      <w:spacing w:line="240" w:lineRule="auto"/>
    </w:pPr>
    <w:tblPr>
      <w:tblStyleRowBandSize w:val="1"/>
      <w:tblStyleColBandSize w:val="1"/>
      <w:tblBorders>
        <w:top w:val="single" w:sz="4" w:space="0" w:color="EDF7FC" w:themeColor="accent4" w:themeTint="99"/>
        <w:bottom w:val="single" w:sz="4" w:space="0" w:color="EDF7FC" w:themeColor="accent4" w:themeTint="99"/>
        <w:insideH w:val="single" w:sz="4" w:space="0" w:color="EDF7F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Lijsttabel2-Accent51">
    <w:name w:val="Lijsttabel 2 - Accent 51"/>
    <w:basedOn w:val="TableNormal"/>
    <w:uiPriority w:val="47"/>
    <w:semiHidden/>
    <w:rsid w:val="00E16107"/>
    <w:pPr>
      <w:spacing w:line="240" w:lineRule="auto"/>
    </w:pPr>
    <w:tblPr>
      <w:tblStyleRowBandSize w:val="1"/>
      <w:tblStyleColBandSize w:val="1"/>
      <w:tblBorders>
        <w:top w:val="single" w:sz="4" w:space="0" w:color="B2B3B3" w:themeColor="accent5" w:themeTint="99"/>
        <w:bottom w:val="single" w:sz="4" w:space="0" w:color="B2B3B3" w:themeColor="accent5" w:themeTint="99"/>
        <w:insideH w:val="single" w:sz="4" w:space="0" w:color="B2B3B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Lijsttabel2-Accent61">
    <w:name w:val="Lijsttabel 2 - Accent 61"/>
    <w:basedOn w:val="TableNormal"/>
    <w:uiPriority w:val="47"/>
    <w:semiHidden/>
    <w:rsid w:val="00E16107"/>
    <w:pPr>
      <w:spacing w:line="240" w:lineRule="auto"/>
    </w:pPr>
    <w:tblPr>
      <w:tblStyleRowBandSize w:val="1"/>
      <w:tblStyleColBandSize w:val="1"/>
      <w:tblBorders>
        <w:top w:val="single" w:sz="4" w:space="0" w:color="E7E8E8" w:themeColor="accent6" w:themeTint="99"/>
        <w:bottom w:val="single" w:sz="4" w:space="0" w:color="E7E8E8" w:themeColor="accent6" w:themeTint="99"/>
        <w:insideH w:val="single" w:sz="4" w:space="0" w:color="E7E8E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Lijsttabel31">
    <w:name w:val="Lijsttabel 31"/>
    <w:basedOn w:val="TableNormal"/>
    <w:uiPriority w:val="48"/>
    <w:semiHidden/>
    <w:rsid w:val="00E1610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jsttabel3-Accent11">
    <w:name w:val="Lijsttabel 3 - Accent 11"/>
    <w:basedOn w:val="TableNormal"/>
    <w:uiPriority w:val="48"/>
    <w:semiHidden/>
    <w:rsid w:val="00E16107"/>
    <w:pPr>
      <w:spacing w:line="240" w:lineRule="auto"/>
    </w:pPr>
    <w:tblPr>
      <w:tblStyleRowBandSize w:val="1"/>
      <w:tblStyleColBandSize w:val="1"/>
      <w:tblBorders>
        <w:top w:val="single" w:sz="4" w:space="0" w:color="0076BD" w:themeColor="accent1"/>
        <w:left w:val="single" w:sz="4" w:space="0" w:color="0076BD" w:themeColor="accent1"/>
        <w:bottom w:val="single" w:sz="4" w:space="0" w:color="0076BD" w:themeColor="accent1"/>
        <w:right w:val="single" w:sz="4" w:space="0" w:color="0076BD" w:themeColor="accent1"/>
      </w:tblBorders>
    </w:tblPr>
    <w:tblStylePr w:type="firstRow">
      <w:rPr>
        <w:b/>
        <w:bCs/>
        <w:color w:val="FFFFFF" w:themeColor="background1"/>
      </w:rPr>
      <w:tblPr/>
      <w:tcPr>
        <w:shd w:val="clear" w:color="auto" w:fill="0076BD" w:themeFill="accent1"/>
      </w:tcPr>
    </w:tblStylePr>
    <w:tblStylePr w:type="lastRow">
      <w:rPr>
        <w:b/>
        <w:bCs/>
      </w:rPr>
      <w:tblPr/>
      <w:tcPr>
        <w:tcBorders>
          <w:top w:val="double" w:sz="4" w:space="0" w:color="0076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6BD" w:themeColor="accent1"/>
          <w:right w:val="single" w:sz="4" w:space="0" w:color="0076BD" w:themeColor="accent1"/>
        </w:tcBorders>
      </w:tcPr>
    </w:tblStylePr>
    <w:tblStylePr w:type="band1Horz">
      <w:tblPr/>
      <w:tcPr>
        <w:tcBorders>
          <w:top w:val="single" w:sz="4" w:space="0" w:color="0076BD" w:themeColor="accent1"/>
          <w:bottom w:val="single" w:sz="4" w:space="0" w:color="0076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6BD" w:themeColor="accent1"/>
          <w:left w:val="nil"/>
        </w:tcBorders>
      </w:tcPr>
    </w:tblStylePr>
    <w:tblStylePr w:type="swCell">
      <w:tblPr/>
      <w:tcPr>
        <w:tcBorders>
          <w:top w:val="double" w:sz="4" w:space="0" w:color="0076BD" w:themeColor="accent1"/>
          <w:right w:val="nil"/>
        </w:tcBorders>
      </w:tcPr>
    </w:tblStylePr>
  </w:style>
  <w:style w:type="table" w:customStyle="1" w:styleId="Lijsttabel3-Accent21">
    <w:name w:val="Lijsttabel 3 - Accent 21"/>
    <w:basedOn w:val="TableNormal"/>
    <w:uiPriority w:val="48"/>
    <w:semiHidden/>
    <w:rsid w:val="00E16107"/>
    <w:pPr>
      <w:spacing w:line="240" w:lineRule="auto"/>
    </w:pPr>
    <w:tblPr>
      <w:tblStyleRowBandSize w:val="1"/>
      <w:tblStyleColBandSize w:val="1"/>
      <w:tblBorders>
        <w:top w:val="single" w:sz="4" w:space="0" w:color="0096DC" w:themeColor="accent2"/>
        <w:left w:val="single" w:sz="4" w:space="0" w:color="0096DC" w:themeColor="accent2"/>
        <w:bottom w:val="single" w:sz="4" w:space="0" w:color="0096DC" w:themeColor="accent2"/>
        <w:right w:val="single" w:sz="4" w:space="0" w:color="0096DC" w:themeColor="accent2"/>
      </w:tblBorders>
    </w:tblPr>
    <w:tblStylePr w:type="firstRow">
      <w:rPr>
        <w:b/>
        <w:bCs/>
        <w:color w:val="FFFFFF" w:themeColor="background1"/>
      </w:rPr>
      <w:tblPr/>
      <w:tcPr>
        <w:shd w:val="clear" w:color="auto" w:fill="0096DC" w:themeFill="accent2"/>
      </w:tcPr>
    </w:tblStylePr>
    <w:tblStylePr w:type="lastRow">
      <w:rPr>
        <w:b/>
        <w:bCs/>
      </w:rPr>
      <w:tblPr/>
      <w:tcPr>
        <w:tcBorders>
          <w:top w:val="double" w:sz="4" w:space="0" w:color="0096D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DC" w:themeColor="accent2"/>
          <w:right w:val="single" w:sz="4" w:space="0" w:color="0096DC" w:themeColor="accent2"/>
        </w:tcBorders>
      </w:tcPr>
    </w:tblStylePr>
    <w:tblStylePr w:type="band1Horz">
      <w:tblPr/>
      <w:tcPr>
        <w:tcBorders>
          <w:top w:val="single" w:sz="4" w:space="0" w:color="0096DC" w:themeColor="accent2"/>
          <w:bottom w:val="single" w:sz="4" w:space="0" w:color="0096D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DC" w:themeColor="accent2"/>
          <w:left w:val="nil"/>
        </w:tcBorders>
      </w:tcPr>
    </w:tblStylePr>
    <w:tblStylePr w:type="swCell">
      <w:tblPr/>
      <w:tcPr>
        <w:tcBorders>
          <w:top w:val="double" w:sz="4" w:space="0" w:color="0096DC" w:themeColor="accent2"/>
          <w:right w:val="nil"/>
        </w:tcBorders>
      </w:tcPr>
    </w:tblStylePr>
  </w:style>
  <w:style w:type="table" w:customStyle="1" w:styleId="Lijsttabel3-Accent31">
    <w:name w:val="Lijsttabel 3 - Accent 31"/>
    <w:basedOn w:val="TableNormal"/>
    <w:uiPriority w:val="48"/>
    <w:semiHidden/>
    <w:rsid w:val="00E16107"/>
    <w:pPr>
      <w:spacing w:line="240" w:lineRule="auto"/>
    </w:pPr>
    <w:tblPr>
      <w:tblStyleRowBandSize w:val="1"/>
      <w:tblStyleColBandSize w:val="1"/>
      <w:tblBorders>
        <w:top w:val="single" w:sz="4" w:space="0" w:color="8AD2F0" w:themeColor="accent3"/>
        <w:left w:val="single" w:sz="4" w:space="0" w:color="8AD2F0" w:themeColor="accent3"/>
        <w:bottom w:val="single" w:sz="4" w:space="0" w:color="8AD2F0" w:themeColor="accent3"/>
        <w:right w:val="single" w:sz="4" w:space="0" w:color="8AD2F0" w:themeColor="accent3"/>
      </w:tblBorders>
    </w:tblPr>
    <w:tblStylePr w:type="firstRow">
      <w:rPr>
        <w:b/>
        <w:bCs/>
        <w:color w:val="FFFFFF" w:themeColor="background1"/>
      </w:rPr>
      <w:tblPr/>
      <w:tcPr>
        <w:shd w:val="clear" w:color="auto" w:fill="8AD2F0" w:themeFill="accent3"/>
      </w:tcPr>
    </w:tblStylePr>
    <w:tblStylePr w:type="lastRow">
      <w:rPr>
        <w:b/>
        <w:bCs/>
      </w:rPr>
      <w:tblPr/>
      <w:tcPr>
        <w:tcBorders>
          <w:top w:val="double" w:sz="4" w:space="0" w:color="8AD2F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D2F0" w:themeColor="accent3"/>
          <w:right w:val="single" w:sz="4" w:space="0" w:color="8AD2F0" w:themeColor="accent3"/>
        </w:tcBorders>
      </w:tcPr>
    </w:tblStylePr>
    <w:tblStylePr w:type="band1Horz">
      <w:tblPr/>
      <w:tcPr>
        <w:tcBorders>
          <w:top w:val="single" w:sz="4" w:space="0" w:color="8AD2F0" w:themeColor="accent3"/>
          <w:bottom w:val="single" w:sz="4" w:space="0" w:color="8AD2F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D2F0" w:themeColor="accent3"/>
          <w:left w:val="nil"/>
        </w:tcBorders>
      </w:tcPr>
    </w:tblStylePr>
    <w:tblStylePr w:type="swCell">
      <w:tblPr/>
      <w:tcPr>
        <w:tcBorders>
          <w:top w:val="double" w:sz="4" w:space="0" w:color="8AD2F0" w:themeColor="accent3"/>
          <w:right w:val="nil"/>
        </w:tcBorders>
      </w:tcPr>
    </w:tblStylePr>
  </w:style>
  <w:style w:type="table" w:customStyle="1" w:styleId="Lijsttabel3-Accent41">
    <w:name w:val="Lijsttabel 3 - Accent 41"/>
    <w:basedOn w:val="TableNormal"/>
    <w:uiPriority w:val="48"/>
    <w:semiHidden/>
    <w:rsid w:val="00E16107"/>
    <w:pPr>
      <w:spacing w:line="240" w:lineRule="auto"/>
    </w:pPr>
    <w:tblPr>
      <w:tblStyleRowBandSize w:val="1"/>
      <w:tblStyleColBandSize w:val="1"/>
      <w:tblBorders>
        <w:top w:val="single" w:sz="4" w:space="0" w:color="E2F3FB" w:themeColor="accent4"/>
        <w:left w:val="single" w:sz="4" w:space="0" w:color="E2F3FB" w:themeColor="accent4"/>
        <w:bottom w:val="single" w:sz="4" w:space="0" w:color="E2F3FB" w:themeColor="accent4"/>
        <w:right w:val="single" w:sz="4" w:space="0" w:color="E2F3FB" w:themeColor="accent4"/>
      </w:tblBorders>
    </w:tblPr>
    <w:tblStylePr w:type="firstRow">
      <w:rPr>
        <w:b/>
        <w:bCs/>
        <w:color w:val="FFFFFF" w:themeColor="background1"/>
      </w:rPr>
      <w:tblPr/>
      <w:tcPr>
        <w:shd w:val="clear" w:color="auto" w:fill="E2F3FB" w:themeFill="accent4"/>
      </w:tcPr>
    </w:tblStylePr>
    <w:tblStylePr w:type="lastRow">
      <w:rPr>
        <w:b/>
        <w:bCs/>
      </w:rPr>
      <w:tblPr/>
      <w:tcPr>
        <w:tcBorders>
          <w:top w:val="double" w:sz="4" w:space="0" w:color="E2F3F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2F3FB" w:themeColor="accent4"/>
          <w:right w:val="single" w:sz="4" w:space="0" w:color="E2F3FB" w:themeColor="accent4"/>
        </w:tcBorders>
      </w:tcPr>
    </w:tblStylePr>
    <w:tblStylePr w:type="band1Horz">
      <w:tblPr/>
      <w:tcPr>
        <w:tcBorders>
          <w:top w:val="single" w:sz="4" w:space="0" w:color="E2F3FB" w:themeColor="accent4"/>
          <w:bottom w:val="single" w:sz="4" w:space="0" w:color="E2F3F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2F3FB" w:themeColor="accent4"/>
          <w:left w:val="nil"/>
        </w:tcBorders>
      </w:tcPr>
    </w:tblStylePr>
    <w:tblStylePr w:type="swCell">
      <w:tblPr/>
      <w:tcPr>
        <w:tcBorders>
          <w:top w:val="double" w:sz="4" w:space="0" w:color="E2F3FB" w:themeColor="accent4"/>
          <w:right w:val="nil"/>
        </w:tcBorders>
      </w:tcPr>
    </w:tblStylePr>
  </w:style>
  <w:style w:type="table" w:customStyle="1" w:styleId="Lijsttabel3-Accent51">
    <w:name w:val="Lijsttabel 3 - Accent 51"/>
    <w:basedOn w:val="TableNormal"/>
    <w:uiPriority w:val="48"/>
    <w:semiHidden/>
    <w:rsid w:val="00E16107"/>
    <w:pPr>
      <w:spacing w:line="240" w:lineRule="auto"/>
    </w:pPr>
    <w:tblPr>
      <w:tblStyleRowBandSize w:val="1"/>
      <w:tblStyleColBandSize w:val="1"/>
      <w:tblBorders>
        <w:top w:val="single" w:sz="4" w:space="0" w:color="808181" w:themeColor="accent5"/>
        <w:left w:val="single" w:sz="4" w:space="0" w:color="808181" w:themeColor="accent5"/>
        <w:bottom w:val="single" w:sz="4" w:space="0" w:color="808181" w:themeColor="accent5"/>
        <w:right w:val="single" w:sz="4" w:space="0" w:color="808181" w:themeColor="accent5"/>
      </w:tblBorders>
    </w:tblPr>
    <w:tblStylePr w:type="firstRow">
      <w:rPr>
        <w:b/>
        <w:bCs/>
        <w:color w:val="FFFFFF" w:themeColor="background1"/>
      </w:rPr>
      <w:tblPr/>
      <w:tcPr>
        <w:shd w:val="clear" w:color="auto" w:fill="808181" w:themeFill="accent5"/>
      </w:tcPr>
    </w:tblStylePr>
    <w:tblStylePr w:type="lastRow">
      <w:rPr>
        <w:b/>
        <w:bCs/>
      </w:rPr>
      <w:tblPr/>
      <w:tcPr>
        <w:tcBorders>
          <w:top w:val="double" w:sz="4" w:space="0" w:color="80818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181" w:themeColor="accent5"/>
          <w:right w:val="single" w:sz="4" w:space="0" w:color="808181" w:themeColor="accent5"/>
        </w:tcBorders>
      </w:tcPr>
    </w:tblStylePr>
    <w:tblStylePr w:type="band1Horz">
      <w:tblPr/>
      <w:tcPr>
        <w:tcBorders>
          <w:top w:val="single" w:sz="4" w:space="0" w:color="808181" w:themeColor="accent5"/>
          <w:bottom w:val="single" w:sz="4" w:space="0" w:color="80818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181" w:themeColor="accent5"/>
          <w:left w:val="nil"/>
        </w:tcBorders>
      </w:tcPr>
    </w:tblStylePr>
    <w:tblStylePr w:type="swCell">
      <w:tblPr/>
      <w:tcPr>
        <w:tcBorders>
          <w:top w:val="double" w:sz="4" w:space="0" w:color="808181" w:themeColor="accent5"/>
          <w:right w:val="nil"/>
        </w:tcBorders>
      </w:tcPr>
    </w:tblStylePr>
  </w:style>
  <w:style w:type="table" w:customStyle="1" w:styleId="Lijsttabel3-Accent61">
    <w:name w:val="Lijsttabel 3 - Accent 61"/>
    <w:basedOn w:val="TableNormal"/>
    <w:uiPriority w:val="48"/>
    <w:semiHidden/>
    <w:rsid w:val="00E16107"/>
    <w:pPr>
      <w:spacing w:line="240" w:lineRule="auto"/>
    </w:pPr>
    <w:tblPr>
      <w:tblStyleRowBandSize w:val="1"/>
      <w:tblStyleColBandSize w:val="1"/>
      <w:tblBorders>
        <w:top w:val="single" w:sz="4" w:space="0" w:color="D8DADA" w:themeColor="accent6"/>
        <w:left w:val="single" w:sz="4" w:space="0" w:color="D8DADA" w:themeColor="accent6"/>
        <w:bottom w:val="single" w:sz="4" w:space="0" w:color="D8DADA" w:themeColor="accent6"/>
        <w:right w:val="single" w:sz="4" w:space="0" w:color="D8DADA" w:themeColor="accent6"/>
      </w:tblBorders>
    </w:tblPr>
    <w:tblStylePr w:type="firstRow">
      <w:rPr>
        <w:b/>
        <w:bCs/>
        <w:color w:val="FFFFFF" w:themeColor="background1"/>
      </w:rPr>
      <w:tblPr/>
      <w:tcPr>
        <w:shd w:val="clear" w:color="auto" w:fill="D8DADA" w:themeFill="accent6"/>
      </w:tcPr>
    </w:tblStylePr>
    <w:tblStylePr w:type="lastRow">
      <w:rPr>
        <w:b/>
        <w:bCs/>
      </w:rPr>
      <w:tblPr/>
      <w:tcPr>
        <w:tcBorders>
          <w:top w:val="double" w:sz="4" w:space="0" w:color="D8DAD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DADA" w:themeColor="accent6"/>
          <w:right w:val="single" w:sz="4" w:space="0" w:color="D8DADA" w:themeColor="accent6"/>
        </w:tcBorders>
      </w:tcPr>
    </w:tblStylePr>
    <w:tblStylePr w:type="band1Horz">
      <w:tblPr/>
      <w:tcPr>
        <w:tcBorders>
          <w:top w:val="single" w:sz="4" w:space="0" w:color="D8DADA" w:themeColor="accent6"/>
          <w:bottom w:val="single" w:sz="4" w:space="0" w:color="D8DAD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DADA" w:themeColor="accent6"/>
          <w:left w:val="nil"/>
        </w:tcBorders>
      </w:tcPr>
    </w:tblStylePr>
    <w:tblStylePr w:type="swCell">
      <w:tblPr/>
      <w:tcPr>
        <w:tcBorders>
          <w:top w:val="double" w:sz="4" w:space="0" w:color="D8DADA" w:themeColor="accent6"/>
          <w:right w:val="nil"/>
        </w:tcBorders>
      </w:tcPr>
    </w:tblStylePr>
  </w:style>
  <w:style w:type="table" w:customStyle="1" w:styleId="Lijsttabel41">
    <w:name w:val="Lijsttabel 41"/>
    <w:basedOn w:val="TableNormal"/>
    <w:uiPriority w:val="49"/>
    <w:semiHidden/>
    <w:rsid w:val="00E1610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jsttabel4-Accent11">
    <w:name w:val="Lijsttabel 4 - Accent 11"/>
    <w:basedOn w:val="TableNormal"/>
    <w:uiPriority w:val="49"/>
    <w:semiHidden/>
    <w:rsid w:val="00E16107"/>
    <w:pPr>
      <w:spacing w:line="240" w:lineRule="auto"/>
    </w:p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tblBorders>
    </w:tblPr>
    <w:tblStylePr w:type="firstRow">
      <w:rPr>
        <w:b/>
        <w:bCs/>
        <w:color w:val="FFFFFF" w:themeColor="background1"/>
      </w:rPr>
      <w:tblPr/>
      <w:tcPr>
        <w:tcBorders>
          <w:top w:val="single" w:sz="4" w:space="0" w:color="0076BD" w:themeColor="accent1"/>
          <w:left w:val="single" w:sz="4" w:space="0" w:color="0076BD" w:themeColor="accent1"/>
          <w:bottom w:val="single" w:sz="4" w:space="0" w:color="0076BD" w:themeColor="accent1"/>
          <w:right w:val="single" w:sz="4" w:space="0" w:color="0076BD" w:themeColor="accent1"/>
          <w:insideH w:val="nil"/>
        </w:tcBorders>
        <w:shd w:val="clear" w:color="auto" w:fill="0076BD" w:themeFill="accent1"/>
      </w:tcPr>
    </w:tblStylePr>
    <w:tblStylePr w:type="lastRow">
      <w:rPr>
        <w:b/>
        <w:bCs/>
      </w:rPr>
      <w:tblPr/>
      <w:tcPr>
        <w:tcBorders>
          <w:top w:val="double" w:sz="4" w:space="0" w:color="3EB6FF" w:themeColor="accent1" w:themeTint="99"/>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Lijsttabel4-Accent21">
    <w:name w:val="Lijsttabel 4 - Accent 21"/>
    <w:basedOn w:val="TableNormal"/>
    <w:uiPriority w:val="49"/>
    <w:semiHidden/>
    <w:rsid w:val="00E16107"/>
    <w:pPr>
      <w:spacing w:line="240" w:lineRule="auto"/>
    </w:p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tblBorders>
    </w:tblPr>
    <w:tblStylePr w:type="firstRow">
      <w:rPr>
        <w:b/>
        <w:bCs/>
        <w:color w:val="FFFFFF" w:themeColor="background1"/>
      </w:rPr>
      <w:tblPr/>
      <w:tcPr>
        <w:tcBorders>
          <w:top w:val="single" w:sz="4" w:space="0" w:color="0096DC" w:themeColor="accent2"/>
          <w:left w:val="single" w:sz="4" w:space="0" w:color="0096DC" w:themeColor="accent2"/>
          <w:bottom w:val="single" w:sz="4" w:space="0" w:color="0096DC" w:themeColor="accent2"/>
          <w:right w:val="single" w:sz="4" w:space="0" w:color="0096DC" w:themeColor="accent2"/>
          <w:insideH w:val="nil"/>
        </w:tcBorders>
        <w:shd w:val="clear" w:color="auto" w:fill="0096DC" w:themeFill="accent2"/>
      </w:tcPr>
    </w:tblStylePr>
    <w:tblStylePr w:type="lastRow">
      <w:rPr>
        <w:b/>
        <w:bCs/>
      </w:rPr>
      <w:tblPr/>
      <w:tcPr>
        <w:tcBorders>
          <w:top w:val="double" w:sz="4" w:space="0" w:color="51C7FF" w:themeColor="accent2" w:themeTint="99"/>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Lijsttabel4-Accent31">
    <w:name w:val="Lijsttabel 4 - Accent 31"/>
    <w:basedOn w:val="TableNormal"/>
    <w:uiPriority w:val="49"/>
    <w:semiHidden/>
    <w:rsid w:val="00E16107"/>
    <w:pPr>
      <w:spacing w:line="240" w:lineRule="auto"/>
    </w:p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tblBorders>
    </w:tblPr>
    <w:tblStylePr w:type="firstRow">
      <w:rPr>
        <w:b/>
        <w:bCs/>
        <w:color w:val="FFFFFF" w:themeColor="background1"/>
      </w:rPr>
      <w:tblPr/>
      <w:tcPr>
        <w:tcBorders>
          <w:top w:val="single" w:sz="4" w:space="0" w:color="8AD2F0" w:themeColor="accent3"/>
          <w:left w:val="single" w:sz="4" w:space="0" w:color="8AD2F0" w:themeColor="accent3"/>
          <w:bottom w:val="single" w:sz="4" w:space="0" w:color="8AD2F0" w:themeColor="accent3"/>
          <w:right w:val="single" w:sz="4" w:space="0" w:color="8AD2F0" w:themeColor="accent3"/>
          <w:insideH w:val="nil"/>
        </w:tcBorders>
        <w:shd w:val="clear" w:color="auto" w:fill="8AD2F0" w:themeFill="accent3"/>
      </w:tcPr>
    </w:tblStylePr>
    <w:tblStylePr w:type="lastRow">
      <w:rPr>
        <w:b/>
        <w:bCs/>
      </w:rPr>
      <w:tblPr/>
      <w:tcPr>
        <w:tcBorders>
          <w:top w:val="double" w:sz="4" w:space="0" w:color="B8E3F6" w:themeColor="accent3" w:themeTint="99"/>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Lijsttabel4-Accent41">
    <w:name w:val="Lijsttabel 4 - Accent 41"/>
    <w:basedOn w:val="TableNormal"/>
    <w:uiPriority w:val="49"/>
    <w:semiHidden/>
    <w:rsid w:val="00E16107"/>
    <w:pPr>
      <w:spacing w:line="240" w:lineRule="auto"/>
    </w:p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tblBorders>
    </w:tblPr>
    <w:tblStylePr w:type="firstRow">
      <w:rPr>
        <w:b/>
        <w:bCs/>
        <w:color w:val="FFFFFF" w:themeColor="background1"/>
      </w:rPr>
      <w:tblPr/>
      <w:tcPr>
        <w:tcBorders>
          <w:top w:val="single" w:sz="4" w:space="0" w:color="E2F3FB" w:themeColor="accent4"/>
          <w:left w:val="single" w:sz="4" w:space="0" w:color="E2F3FB" w:themeColor="accent4"/>
          <w:bottom w:val="single" w:sz="4" w:space="0" w:color="E2F3FB" w:themeColor="accent4"/>
          <w:right w:val="single" w:sz="4" w:space="0" w:color="E2F3FB" w:themeColor="accent4"/>
          <w:insideH w:val="nil"/>
        </w:tcBorders>
        <w:shd w:val="clear" w:color="auto" w:fill="E2F3FB" w:themeFill="accent4"/>
      </w:tcPr>
    </w:tblStylePr>
    <w:tblStylePr w:type="lastRow">
      <w:rPr>
        <w:b/>
        <w:bCs/>
      </w:rPr>
      <w:tblPr/>
      <w:tcPr>
        <w:tcBorders>
          <w:top w:val="double" w:sz="4" w:space="0" w:color="EDF7FC" w:themeColor="accent4" w:themeTint="99"/>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Lijsttabel4-Accent51">
    <w:name w:val="Lijsttabel 4 - Accent 51"/>
    <w:basedOn w:val="TableNormal"/>
    <w:uiPriority w:val="49"/>
    <w:semiHidden/>
    <w:rsid w:val="00E16107"/>
    <w:pPr>
      <w:spacing w:line="240" w:lineRule="auto"/>
    </w:p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tblBorders>
    </w:tblPr>
    <w:tblStylePr w:type="firstRow">
      <w:rPr>
        <w:b/>
        <w:bCs/>
        <w:color w:val="FFFFFF" w:themeColor="background1"/>
      </w:rPr>
      <w:tblPr/>
      <w:tcPr>
        <w:tcBorders>
          <w:top w:val="single" w:sz="4" w:space="0" w:color="808181" w:themeColor="accent5"/>
          <w:left w:val="single" w:sz="4" w:space="0" w:color="808181" w:themeColor="accent5"/>
          <w:bottom w:val="single" w:sz="4" w:space="0" w:color="808181" w:themeColor="accent5"/>
          <w:right w:val="single" w:sz="4" w:space="0" w:color="808181" w:themeColor="accent5"/>
          <w:insideH w:val="nil"/>
        </w:tcBorders>
        <w:shd w:val="clear" w:color="auto" w:fill="808181" w:themeFill="accent5"/>
      </w:tcPr>
    </w:tblStylePr>
    <w:tblStylePr w:type="lastRow">
      <w:rPr>
        <w:b/>
        <w:bCs/>
      </w:rPr>
      <w:tblPr/>
      <w:tcPr>
        <w:tcBorders>
          <w:top w:val="double" w:sz="4" w:space="0" w:color="B2B3B3" w:themeColor="accent5" w:themeTint="99"/>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Lijsttabel4-Accent61">
    <w:name w:val="Lijsttabel 4 - Accent 61"/>
    <w:basedOn w:val="TableNormal"/>
    <w:uiPriority w:val="49"/>
    <w:semiHidden/>
    <w:rsid w:val="00E16107"/>
    <w:pPr>
      <w:spacing w:line="240" w:lineRule="auto"/>
    </w:p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tblBorders>
    </w:tblPr>
    <w:tblStylePr w:type="firstRow">
      <w:rPr>
        <w:b/>
        <w:bCs/>
        <w:color w:val="FFFFFF" w:themeColor="background1"/>
      </w:rPr>
      <w:tblPr/>
      <w:tcPr>
        <w:tcBorders>
          <w:top w:val="single" w:sz="4" w:space="0" w:color="D8DADA" w:themeColor="accent6"/>
          <w:left w:val="single" w:sz="4" w:space="0" w:color="D8DADA" w:themeColor="accent6"/>
          <w:bottom w:val="single" w:sz="4" w:space="0" w:color="D8DADA" w:themeColor="accent6"/>
          <w:right w:val="single" w:sz="4" w:space="0" w:color="D8DADA" w:themeColor="accent6"/>
          <w:insideH w:val="nil"/>
        </w:tcBorders>
        <w:shd w:val="clear" w:color="auto" w:fill="D8DADA" w:themeFill="accent6"/>
      </w:tcPr>
    </w:tblStylePr>
    <w:tblStylePr w:type="lastRow">
      <w:rPr>
        <w:b/>
        <w:bCs/>
      </w:rPr>
      <w:tblPr/>
      <w:tcPr>
        <w:tcBorders>
          <w:top w:val="double" w:sz="4" w:space="0" w:color="E7E8E8" w:themeColor="accent6" w:themeTint="99"/>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Lijsttabel5donker1">
    <w:name w:val="Lijsttabel 5 donker1"/>
    <w:basedOn w:val="TableNormal"/>
    <w:uiPriority w:val="50"/>
    <w:semiHidden/>
    <w:rsid w:val="00E1610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11">
    <w:name w:val="Lijsttabel 5 donker - Accent 11"/>
    <w:basedOn w:val="TableNormal"/>
    <w:uiPriority w:val="50"/>
    <w:semiHidden/>
    <w:rsid w:val="00E16107"/>
    <w:pPr>
      <w:spacing w:line="240" w:lineRule="auto"/>
    </w:pPr>
    <w:rPr>
      <w:color w:val="FFFFFF" w:themeColor="background1"/>
    </w:rPr>
    <w:tblPr>
      <w:tblStyleRowBandSize w:val="1"/>
      <w:tblStyleColBandSize w:val="1"/>
      <w:tblBorders>
        <w:top w:val="single" w:sz="24" w:space="0" w:color="0076BD" w:themeColor="accent1"/>
        <w:left w:val="single" w:sz="24" w:space="0" w:color="0076BD" w:themeColor="accent1"/>
        <w:bottom w:val="single" w:sz="24" w:space="0" w:color="0076BD" w:themeColor="accent1"/>
        <w:right w:val="single" w:sz="24" w:space="0" w:color="0076BD" w:themeColor="accent1"/>
      </w:tblBorders>
    </w:tblPr>
    <w:tcPr>
      <w:shd w:val="clear" w:color="auto" w:fill="0076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21">
    <w:name w:val="Lijsttabel 5 donker - Accent 21"/>
    <w:basedOn w:val="TableNormal"/>
    <w:uiPriority w:val="50"/>
    <w:semiHidden/>
    <w:rsid w:val="00E16107"/>
    <w:pPr>
      <w:spacing w:line="240" w:lineRule="auto"/>
    </w:pPr>
    <w:rPr>
      <w:color w:val="FFFFFF" w:themeColor="background1"/>
    </w:rPr>
    <w:tblPr>
      <w:tblStyleRowBandSize w:val="1"/>
      <w:tblStyleColBandSize w:val="1"/>
      <w:tblBorders>
        <w:top w:val="single" w:sz="24" w:space="0" w:color="0096DC" w:themeColor="accent2"/>
        <w:left w:val="single" w:sz="24" w:space="0" w:color="0096DC" w:themeColor="accent2"/>
        <w:bottom w:val="single" w:sz="24" w:space="0" w:color="0096DC" w:themeColor="accent2"/>
        <w:right w:val="single" w:sz="24" w:space="0" w:color="0096DC" w:themeColor="accent2"/>
      </w:tblBorders>
    </w:tblPr>
    <w:tcPr>
      <w:shd w:val="clear" w:color="auto" w:fill="0096D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31">
    <w:name w:val="Lijsttabel 5 donker - Accent 31"/>
    <w:basedOn w:val="TableNormal"/>
    <w:uiPriority w:val="50"/>
    <w:semiHidden/>
    <w:rsid w:val="00E16107"/>
    <w:pPr>
      <w:spacing w:line="240" w:lineRule="auto"/>
    </w:pPr>
    <w:rPr>
      <w:color w:val="FFFFFF" w:themeColor="background1"/>
    </w:rPr>
    <w:tblPr>
      <w:tblStyleRowBandSize w:val="1"/>
      <w:tblStyleColBandSize w:val="1"/>
      <w:tblBorders>
        <w:top w:val="single" w:sz="24" w:space="0" w:color="8AD2F0" w:themeColor="accent3"/>
        <w:left w:val="single" w:sz="24" w:space="0" w:color="8AD2F0" w:themeColor="accent3"/>
        <w:bottom w:val="single" w:sz="24" w:space="0" w:color="8AD2F0" w:themeColor="accent3"/>
        <w:right w:val="single" w:sz="24" w:space="0" w:color="8AD2F0" w:themeColor="accent3"/>
      </w:tblBorders>
    </w:tblPr>
    <w:tcPr>
      <w:shd w:val="clear" w:color="auto" w:fill="8AD2F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41">
    <w:name w:val="Lijsttabel 5 donker - Accent 41"/>
    <w:basedOn w:val="TableNormal"/>
    <w:uiPriority w:val="50"/>
    <w:semiHidden/>
    <w:rsid w:val="00E16107"/>
    <w:pPr>
      <w:spacing w:line="240" w:lineRule="auto"/>
    </w:pPr>
    <w:rPr>
      <w:color w:val="FFFFFF" w:themeColor="background1"/>
    </w:rPr>
    <w:tblPr>
      <w:tblStyleRowBandSize w:val="1"/>
      <w:tblStyleColBandSize w:val="1"/>
      <w:tblBorders>
        <w:top w:val="single" w:sz="24" w:space="0" w:color="E2F3FB" w:themeColor="accent4"/>
        <w:left w:val="single" w:sz="24" w:space="0" w:color="E2F3FB" w:themeColor="accent4"/>
        <w:bottom w:val="single" w:sz="24" w:space="0" w:color="E2F3FB" w:themeColor="accent4"/>
        <w:right w:val="single" w:sz="24" w:space="0" w:color="E2F3FB" w:themeColor="accent4"/>
      </w:tblBorders>
    </w:tblPr>
    <w:tcPr>
      <w:shd w:val="clear" w:color="auto" w:fill="E2F3F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51">
    <w:name w:val="Lijsttabel 5 donker - Accent 51"/>
    <w:basedOn w:val="TableNormal"/>
    <w:uiPriority w:val="50"/>
    <w:semiHidden/>
    <w:rsid w:val="00E16107"/>
    <w:pPr>
      <w:spacing w:line="240" w:lineRule="auto"/>
    </w:pPr>
    <w:rPr>
      <w:color w:val="FFFFFF" w:themeColor="background1"/>
    </w:rPr>
    <w:tblPr>
      <w:tblStyleRowBandSize w:val="1"/>
      <w:tblStyleColBandSize w:val="1"/>
      <w:tblBorders>
        <w:top w:val="single" w:sz="24" w:space="0" w:color="808181" w:themeColor="accent5"/>
        <w:left w:val="single" w:sz="24" w:space="0" w:color="808181" w:themeColor="accent5"/>
        <w:bottom w:val="single" w:sz="24" w:space="0" w:color="808181" w:themeColor="accent5"/>
        <w:right w:val="single" w:sz="24" w:space="0" w:color="808181" w:themeColor="accent5"/>
      </w:tblBorders>
    </w:tblPr>
    <w:tcPr>
      <w:shd w:val="clear" w:color="auto" w:fill="80818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61">
    <w:name w:val="Lijsttabel 5 donker - Accent 61"/>
    <w:basedOn w:val="TableNormal"/>
    <w:uiPriority w:val="50"/>
    <w:semiHidden/>
    <w:rsid w:val="00E16107"/>
    <w:pPr>
      <w:spacing w:line="240" w:lineRule="auto"/>
    </w:pPr>
    <w:rPr>
      <w:color w:val="FFFFFF" w:themeColor="background1"/>
    </w:rPr>
    <w:tblPr>
      <w:tblStyleRowBandSize w:val="1"/>
      <w:tblStyleColBandSize w:val="1"/>
      <w:tblBorders>
        <w:top w:val="single" w:sz="24" w:space="0" w:color="D8DADA" w:themeColor="accent6"/>
        <w:left w:val="single" w:sz="24" w:space="0" w:color="D8DADA" w:themeColor="accent6"/>
        <w:bottom w:val="single" w:sz="24" w:space="0" w:color="D8DADA" w:themeColor="accent6"/>
        <w:right w:val="single" w:sz="24" w:space="0" w:color="D8DADA" w:themeColor="accent6"/>
      </w:tblBorders>
    </w:tblPr>
    <w:tcPr>
      <w:shd w:val="clear" w:color="auto" w:fill="D8DAD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6kleurrijk1">
    <w:name w:val="Lijsttabel 6 kleurrijk1"/>
    <w:basedOn w:val="TableNormal"/>
    <w:uiPriority w:val="51"/>
    <w:semiHidden/>
    <w:rsid w:val="00E16107"/>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jsttabel6kleurrijk-Accent11">
    <w:name w:val="Lijsttabel 6 kleurrijk - Accent 11"/>
    <w:basedOn w:val="TableNormal"/>
    <w:uiPriority w:val="51"/>
    <w:semiHidden/>
    <w:rsid w:val="00E16107"/>
    <w:pPr>
      <w:spacing w:line="240" w:lineRule="auto"/>
    </w:pPr>
    <w:rPr>
      <w:color w:val="00588D" w:themeColor="accent1" w:themeShade="BF"/>
    </w:rPr>
    <w:tblPr>
      <w:tblStyleRowBandSize w:val="1"/>
      <w:tblStyleColBandSize w:val="1"/>
      <w:tblBorders>
        <w:top w:val="single" w:sz="4" w:space="0" w:color="0076BD" w:themeColor="accent1"/>
        <w:bottom w:val="single" w:sz="4" w:space="0" w:color="0076BD" w:themeColor="accent1"/>
      </w:tblBorders>
    </w:tblPr>
    <w:tblStylePr w:type="firstRow">
      <w:rPr>
        <w:b/>
        <w:bCs/>
      </w:rPr>
      <w:tblPr/>
      <w:tcPr>
        <w:tcBorders>
          <w:bottom w:val="single" w:sz="4" w:space="0" w:color="0076BD" w:themeColor="accent1"/>
        </w:tcBorders>
      </w:tcPr>
    </w:tblStylePr>
    <w:tblStylePr w:type="lastRow">
      <w:rPr>
        <w:b/>
        <w:bCs/>
      </w:rPr>
      <w:tblPr/>
      <w:tcPr>
        <w:tcBorders>
          <w:top w:val="double" w:sz="4" w:space="0" w:color="0076BD" w:themeColor="accent1"/>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Lijsttabel6kleurrijk-Accent21">
    <w:name w:val="Lijsttabel 6 kleurrijk - Accent 21"/>
    <w:basedOn w:val="TableNormal"/>
    <w:uiPriority w:val="51"/>
    <w:semiHidden/>
    <w:rsid w:val="00E16107"/>
    <w:pPr>
      <w:spacing w:line="240" w:lineRule="auto"/>
    </w:pPr>
    <w:rPr>
      <w:color w:val="006FA4" w:themeColor="accent2" w:themeShade="BF"/>
    </w:rPr>
    <w:tblPr>
      <w:tblStyleRowBandSize w:val="1"/>
      <w:tblStyleColBandSize w:val="1"/>
      <w:tblBorders>
        <w:top w:val="single" w:sz="4" w:space="0" w:color="0096DC" w:themeColor="accent2"/>
        <w:bottom w:val="single" w:sz="4" w:space="0" w:color="0096DC" w:themeColor="accent2"/>
      </w:tblBorders>
    </w:tblPr>
    <w:tblStylePr w:type="firstRow">
      <w:rPr>
        <w:b/>
        <w:bCs/>
      </w:rPr>
      <w:tblPr/>
      <w:tcPr>
        <w:tcBorders>
          <w:bottom w:val="single" w:sz="4" w:space="0" w:color="0096DC" w:themeColor="accent2"/>
        </w:tcBorders>
      </w:tcPr>
    </w:tblStylePr>
    <w:tblStylePr w:type="lastRow">
      <w:rPr>
        <w:b/>
        <w:bCs/>
      </w:rPr>
      <w:tblPr/>
      <w:tcPr>
        <w:tcBorders>
          <w:top w:val="double" w:sz="4" w:space="0" w:color="0096DC" w:themeColor="accent2"/>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Lijsttabel6kleurrijk-Accent31">
    <w:name w:val="Lijsttabel 6 kleurrijk - Accent 31"/>
    <w:basedOn w:val="TableNormal"/>
    <w:uiPriority w:val="51"/>
    <w:semiHidden/>
    <w:rsid w:val="00E16107"/>
    <w:pPr>
      <w:spacing w:line="240" w:lineRule="auto"/>
    </w:pPr>
    <w:rPr>
      <w:color w:val="35B1E5" w:themeColor="accent3" w:themeShade="BF"/>
    </w:rPr>
    <w:tblPr>
      <w:tblStyleRowBandSize w:val="1"/>
      <w:tblStyleColBandSize w:val="1"/>
      <w:tblBorders>
        <w:top w:val="single" w:sz="4" w:space="0" w:color="8AD2F0" w:themeColor="accent3"/>
        <w:bottom w:val="single" w:sz="4" w:space="0" w:color="8AD2F0" w:themeColor="accent3"/>
      </w:tblBorders>
    </w:tblPr>
    <w:tblStylePr w:type="firstRow">
      <w:rPr>
        <w:b/>
        <w:bCs/>
      </w:rPr>
      <w:tblPr/>
      <w:tcPr>
        <w:tcBorders>
          <w:bottom w:val="single" w:sz="4" w:space="0" w:color="8AD2F0" w:themeColor="accent3"/>
        </w:tcBorders>
      </w:tcPr>
    </w:tblStylePr>
    <w:tblStylePr w:type="lastRow">
      <w:rPr>
        <w:b/>
        <w:bCs/>
      </w:rPr>
      <w:tblPr/>
      <w:tcPr>
        <w:tcBorders>
          <w:top w:val="double" w:sz="4" w:space="0" w:color="8AD2F0" w:themeColor="accent3"/>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Lijsttabel6kleurrijk-Accent41">
    <w:name w:val="Lijsttabel 6 kleurrijk - Accent 41"/>
    <w:basedOn w:val="TableNormal"/>
    <w:uiPriority w:val="51"/>
    <w:semiHidden/>
    <w:rsid w:val="00E16107"/>
    <w:pPr>
      <w:spacing w:line="240" w:lineRule="auto"/>
    </w:pPr>
    <w:rPr>
      <w:color w:val="78C7EC" w:themeColor="accent4" w:themeShade="BF"/>
    </w:rPr>
    <w:tblPr>
      <w:tblStyleRowBandSize w:val="1"/>
      <w:tblStyleColBandSize w:val="1"/>
      <w:tblBorders>
        <w:top w:val="single" w:sz="4" w:space="0" w:color="E2F3FB" w:themeColor="accent4"/>
        <w:bottom w:val="single" w:sz="4" w:space="0" w:color="E2F3FB" w:themeColor="accent4"/>
      </w:tblBorders>
    </w:tblPr>
    <w:tblStylePr w:type="firstRow">
      <w:rPr>
        <w:b/>
        <w:bCs/>
      </w:rPr>
      <w:tblPr/>
      <w:tcPr>
        <w:tcBorders>
          <w:bottom w:val="single" w:sz="4" w:space="0" w:color="E2F3FB" w:themeColor="accent4"/>
        </w:tcBorders>
      </w:tcPr>
    </w:tblStylePr>
    <w:tblStylePr w:type="lastRow">
      <w:rPr>
        <w:b/>
        <w:bCs/>
      </w:rPr>
      <w:tblPr/>
      <w:tcPr>
        <w:tcBorders>
          <w:top w:val="double" w:sz="4" w:space="0" w:color="E2F3FB" w:themeColor="accent4"/>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Lijsttabel6kleurrijk-Accent51">
    <w:name w:val="Lijsttabel 6 kleurrijk - Accent 51"/>
    <w:basedOn w:val="TableNormal"/>
    <w:uiPriority w:val="51"/>
    <w:semiHidden/>
    <w:rsid w:val="00E16107"/>
    <w:pPr>
      <w:spacing w:line="240" w:lineRule="auto"/>
    </w:pPr>
    <w:rPr>
      <w:color w:val="5F6060" w:themeColor="accent5" w:themeShade="BF"/>
    </w:rPr>
    <w:tblPr>
      <w:tblStyleRowBandSize w:val="1"/>
      <w:tblStyleColBandSize w:val="1"/>
      <w:tblBorders>
        <w:top w:val="single" w:sz="4" w:space="0" w:color="808181" w:themeColor="accent5"/>
        <w:bottom w:val="single" w:sz="4" w:space="0" w:color="808181" w:themeColor="accent5"/>
      </w:tblBorders>
    </w:tblPr>
    <w:tblStylePr w:type="firstRow">
      <w:rPr>
        <w:b/>
        <w:bCs/>
      </w:rPr>
      <w:tblPr/>
      <w:tcPr>
        <w:tcBorders>
          <w:bottom w:val="single" w:sz="4" w:space="0" w:color="808181" w:themeColor="accent5"/>
        </w:tcBorders>
      </w:tcPr>
    </w:tblStylePr>
    <w:tblStylePr w:type="lastRow">
      <w:rPr>
        <w:b/>
        <w:bCs/>
      </w:rPr>
      <w:tblPr/>
      <w:tcPr>
        <w:tcBorders>
          <w:top w:val="double" w:sz="4" w:space="0" w:color="808181" w:themeColor="accent5"/>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Lijsttabel6kleurrijk-Accent61">
    <w:name w:val="Lijsttabel 6 kleurrijk - Accent 61"/>
    <w:basedOn w:val="TableNormal"/>
    <w:uiPriority w:val="51"/>
    <w:semiHidden/>
    <w:rsid w:val="00E16107"/>
    <w:pPr>
      <w:spacing w:line="240" w:lineRule="auto"/>
    </w:pPr>
    <w:rPr>
      <w:color w:val="A0A5A5" w:themeColor="accent6" w:themeShade="BF"/>
    </w:rPr>
    <w:tblPr>
      <w:tblStyleRowBandSize w:val="1"/>
      <w:tblStyleColBandSize w:val="1"/>
      <w:tblBorders>
        <w:top w:val="single" w:sz="4" w:space="0" w:color="D8DADA" w:themeColor="accent6"/>
        <w:bottom w:val="single" w:sz="4" w:space="0" w:color="D8DADA" w:themeColor="accent6"/>
      </w:tblBorders>
    </w:tblPr>
    <w:tblStylePr w:type="firstRow">
      <w:rPr>
        <w:b/>
        <w:bCs/>
      </w:rPr>
      <w:tblPr/>
      <w:tcPr>
        <w:tcBorders>
          <w:bottom w:val="single" w:sz="4" w:space="0" w:color="D8DADA" w:themeColor="accent6"/>
        </w:tcBorders>
      </w:tcPr>
    </w:tblStylePr>
    <w:tblStylePr w:type="lastRow">
      <w:rPr>
        <w:b/>
        <w:bCs/>
      </w:rPr>
      <w:tblPr/>
      <w:tcPr>
        <w:tcBorders>
          <w:top w:val="double" w:sz="4" w:space="0" w:color="D8DADA" w:themeColor="accent6"/>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Lijsttabel7kleurrijk1">
    <w:name w:val="Lijsttabel 7 kleurrijk1"/>
    <w:basedOn w:val="TableNormal"/>
    <w:uiPriority w:val="52"/>
    <w:semiHidden/>
    <w:rsid w:val="00E16107"/>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11">
    <w:name w:val="Lijsttabel 7 kleurrijk - Accent 11"/>
    <w:basedOn w:val="TableNormal"/>
    <w:uiPriority w:val="52"/>
    <w:semiHidden/>
    <w:rsid w:val="00E16107"/>
    <w:pPr>
      <w:spacing w:line="240" w:lineRule="auto"/>
    </w:pPr>
    <w:rPr>
      <w:color w:val="00588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6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6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6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6BD" w:themeColor="accent1"/>
        </w:tcBorders>
        <w:shd w:val="clear" w:color="auto" w:fill="FFFFFF" w:themeFill="background1"/>
      </w:tcPr>
    </w:tblStylePr>
    <w:tblStylePr w:type="band1Vert">
      <w:tblPr/>
      <w:tcPr>
        <w:shd w:val="clear" w:color="auto" w:fill="BEE6FF" w:themeFill="accent1" w:themeFillTint="33"/>
      </w:tcPr>
    </w:tblStylePr>
    <w:tblStylePr w:type="band1Horz">
      <w:tblPr/>
      <w:tcPr>
        <w:shd w:val="clear" w:color="auto" w:fill="BEE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21">
    <w:name w:val="Lijsttabel 7 kleurrijk - Accent 21"/>
    <w:basedOn w:val="TableNormal"/>
    <w:uiPriority w:val="52"/>
    <w:semiHidden/>
    <w:rsid w:val="00E16107"/>
    <w:pPr>
      <w:spacing w:line="240" w:lineRule="auto"/>
    </w:pPr>
    <w:rPr>
      <w:color w:val="006FA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D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D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D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DC" w:themeColor="accent2"/>
        </w:tcBorders>
        <w:shd w:val="clear" w:color="auto" w:fill="FFFFFF" w:themeFill="background1"/>
      </w:tcPr>
    </w:tblStylePr>
    <w:tblStylePr w:type="band1Vert">
      <w:tblPr/>
      <w:tcPr>
        <w:shd w:val="clear" w:color="auto" w:fill="C5ECFF" w:themeFill="accent2" w:themeFillTint="33"/>
      </w:tcPr>
    </w:tblStylePr>
    <w:tblStylePr w:type="band1Horz">
      <w:tblPr/>
      <w:tcPr>
        <w:shd w:val="clear" w:color="auto" w:fill="C5EC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31">
    <w:name w:val="Lijsttabel 7 kleurrijk - Accent 31"/>
    <w:basedOn w:val="TableNormal"/>
    <w:uiPriority w:val="52"/>
    <w:semiHidden/>
    <w:rsid w:val="00E16107"/>
    <w:pPr>
      <w:spacing w:line="240" w:lineRule="auto"/>
    </w:pPr>
    <w:rPr>
      <w:color w:val="35B1E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D2F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D2F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D2F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D2F0" w:themeColor="accent3"/>
        </w:tcBorders>
        <w:shd w:val="clear" w:color="auto" w:fill="FFFFFF" w:themeFill="background1"/>
      </w:tcPr>
    </w:tblStylePr>
    <w:tblStylePr w:type="band1Vert">
      <w:tblPr/>
      <w:tcPr>
        <w:shd w:val="clear" w:color="auto" w:fill="E7F5FC" w:themeFill="accent3" w:themeFillTint="33"/>
      </w:tcPr>
    </w:tblStylePr>
    <w:tblStylePr w:type="band1Horz">
      <w:tblPr/>
      <w:tcPr>
        <w:shd w:val="clear" w:color="auto" w:fill="E7F5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41">
    <w:name w:val="Lijsttabel 7 kleurrijk - Accent 41"/>
    <w:basedOn w:val="TableNormal"/>
    <w:uiPriority w:val="52"/>
    <w:semiHidden/>
    <w:rsid w:val="00E16107"/>
    <w:pPr>
      <w:spacing w:line="240" w:lineRule="auto"/>
    </w:pPr>
    <w:rPr>
      <w:color w:val="78C7E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2F3F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2F3F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2F3F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2F3FB" w:themeColor="accent4"/>
        </w:tcBorders>
        <w:shd w:val="clear" w:color="auto" w:fill="FFFFFF" w:themeFill="background1"/>
      </w:tcPr>
    </w:tblStylePr>
    <w:tblStylePr w:type="band1Vert">
      <w:tblPr/>
      <w:tcPr>
        <w:shd w:val="clear" w:color="auto" w:fill="F9FCFE" w:themeFill="accent4" w:themeFillTint="33"/>
      </w:tcPr>
    </w:tblStylePr>
    <w:tblStylePr w:type="band1Horz">
      <w:tblPr/>
      <w:tcPr>
        <w:shd w:val="clear" w:color="auto" w:fill="F9FCF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51">
    <w:name w:val="Lijsttabel 7 kleurrijk - Accent 51"/>
    <w:basedOn w:val="TableNormal"/>
    <w:uiPriority w:val="52"/>
    <w:semiHidden/>
    <w:rsid w:val="00E16107"/>
    <w:pPr>
      <w:spacing w:line="240" w:lineRule="auto"/>
    </w:pPr>
    <w:rPr>
      <w:color w:val="5F606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18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18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18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181" w:themeColor="accent5"/>
        </w:tcBorders>
        <w:shd w:val="clear" w:color="auto" w:fill="FFFFFF" w:themeFill="background1"/>
      </w:tcPr>
    </w:tblStylePr>
    <w:tblStylePr w:type="band1Vert">
      <w:tblPr/>
      <w:tcPr>
        <w:shd w:val="clear" w:color="auto" w:fill="E5E5E5" w:themeFill="accent5" w:themeFillTint="33"/>
      </w:tcPr>
    </w:tblStylePr>
    <w:tblStylePr w:type="band1Horz">
      <w:tblPr/>
      <w:tcPr>
        <w:shd w:val="clear" w:color="auto" w:fill="E5E5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61">
    <w:name w:val="Lijsttabel 7 kleurrijk - Accent 61"/>
    <w:basedOn w:val="TableNormal"/>
    <w:uiPriority w:val="52"/>
    <w:semiHidden/>
    <w:rsid w:val="00E16107"/>
    <w:pPr>
      <w:spacing w:line="240" w:lineRule="auto"/>
    </w:pPr>
    <w:rPr>
      <w:color w:val="A0A5A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DAD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DAD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DAD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DADA" w:themeColor="accent6"/>
        </w:tcBorders>
        <w:shd w:val="clear" w:color="auto" w:fill="FFFFFF" w:themeFill="background1"/>
      </w:tcPr>
    </w:tblStylePr>
    <w:tblStylePr w:type="band1Vert">
      <w:tblPr/>
      <w:tcPr>
        <w:shd w:val="clear" w:color="auto" w:fill="F7F7F7" w:themeFill="accent6" w:themeFillTint="33"/>
      </w:tcPr>
    </w:tblStylePr>
    <w:tblStylePr w:type="band1Horz">
      <w:tblPr/>
      <w:tcPr>
        <w:shd w:val="clear" w:color="auto" w:fill="F7F7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Onopgemaaktetabel11">
    <w:name w:val="Onopgemaakte tabel 11"/>
    <w:basedOn w:val="TableNormal"/>
    <w:uiPriority w:val="41"/>
    <w:semiHidden/>
    <w:rsid w:val="00E1610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Onopgemaaktetabel21">
    <w:name w:val="Onopgemaakte tabel 21"/>
    <w:basedOn w:val="TableNormal"/>
    <w:uiPriority w:val="42"/>
    <w:semiHidden/>
    <w:rsid w:val="00E1610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Onopgemaaktetabel31">
    <w:name w:val="Onopgemaakte tabel 31"/>
    <w:basedOn w:val="TableNormal"/>
    <w:uiPriority w:val="43"/>
    <w:semiHidden/>
    <w:rsid w:val="00E1610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Onopgemaaktetabel41">
    <w:name w:val="Onopgemaakte tabel 41"/>
    <w:basedOn w:val="TableNormal"/>
    <w:uiPriority w:val="44"/>
    <w:semiHidden/>
    <w:rsid w:val="00E1610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Onopgemaaktetabel51">
    <w:name w:val="Onopgemaakte tabel 51"/>
    <w:basedOn w:val="TableNormal"/>
    <w:uiPriority w:val="45"/>
    <w:semiHidden/>
    <w:rsid w:val="00E1610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1licht1">
    <w:name w:val="Rastertabel 1 licht1"/>
    <w:basedOn w:val="TableNormal"/>
    <w:uiPriority w:val="46"/>
    <w:semiHidden/>
    <w:rsid w:val="00E1610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1licht-Accent11">
    <w:name w:val="Rastertabel 1 licht - Accent 11"/>
    <w:basedOn w:val="TableNormal"/>
    <w:uiPriority w:val="46"/>
    <w:semiHidden/>
    <w:rsid w:val="00E16107"/>
    <w:pPr>
      <w:spacing w:line="240" w:lineRule="auto"/>
    </w:pPr>
    <w:tblPr>
      <w:tblStyleRowBandSize w:val="1"/>
      <w:tblStyleColBandSize w:val="1"/>
      <w:tblBorders>
        <w:top w:val="single" w:sz="4" w:space="0" w:color="7ECEFF" w:themeColor="accent1" w:themeTint="66"/>
        <w:left w:val="single" w:sz="4" w:space="0" w:color="7ECEFF" w:themeColor="accent1" w:themeTint="66"/>
        <w:bottom w:val="single" w:sz="4" w:space="0" w:color="7ECEFF" w:themeColor="accent1" w:themeTint="66"/>
        <w:right w:val="single" w:sz="4" w:space="0" w:color="7ECEFF" w:themeColor="accent1" w:themeTint="66"/>
        <w:insideH w:val="single" w:sz="4" w:space="0" w:color="7ECEFF" w:themeColor="accent1" w:themeTint="66"/>
        <w:insideV w:val="single" w:sz="4" w:space="0" w:color="7ECEFF" w:themeColor="accent1" w:themeTint="66"/>
      </w:tblBorders>
    </w:tblPr>
    <w:tblStylePr w:type="firstRow">
      <w:rPr>
        <w:b/>
        <w:bCs/>
      </w:rPr>
      <w:tblPr/>
      <w:tcPr>
        <w:tcBorders>
          <w:bottom w:val="single" w:sz="12" w:space="0" w:color="3EB6FF" w:themeColor="accent1" w:themeTint="99"/>
        </w:tcBorders>
      </w:tcPr>
    </w:tblStylePr>
    <w:tblStylePr w:type="lastRow">
      <w:rPr>
        <w:b/>
        <w:bCs/>
      </w:rPr>
      <w:tblPr/>
      <w:tcPr>
        <w:tcBorders>
          <w:top w:val="double" w:sz="2" w:space="0" w:color="3EB6FF" w:themeColor="accent1" w:themeTint="99"/>
        </w:tcBorders>
      </w:tcPr>
    </w:tblStylePr>
    <w:tblStylePr w:type="firstCol">
      <w:rPr>
        <w:b/>
        <w:bCs/>
      </w:rPr>
    </w:tblStylePr>
    <w:tblStylePr w:type="lastCol">
      <w:rPr>
        <w:b/>
        <w:bCs/>
      </w:rPr>
    </w:tblStylePr>
  </w:style>
  <w:style w:type="table" w:customStyle="1" w:styleId="Rastertabel1licht-Accent21">
    <w:name w:val="Rastertabel 1 licht - Accent 21"/>
    <w:basedOn w:val="TableNormal"/>
    <w:uiPriority w:val="46"/>
    <w:semiHidden/>
    <w:rsid w:val="00E16107"/>
    <w:pPr>
      <w:spacing w:line="240" w:lineRule="auto"/>
    </w:pPr>
    <w:tblPr>
      <w:tblStyleRowBandSize w:val="1"/>
      <w:tblStyleColBandSize w:val="1"/>
      <w:tblBorders>
        <w:top w:val="single" w:sz="4" w:space="0" w:color="8BD9FF" w:themeColor="accent2" w:themeTint="66"/>
        <w:left w:val="single" w:sz="4" w:space="0" w:color="8BD9FF" w:themeColor="accent2" w:themeTint="66"/>
        <w:bottom w:val="single" w:sz="4" w:space="0" w:color="8BD9FF" w:themeColor="accent2" w:themeTint="66"/>
        <w:right w:val="single" w:sz="4" w:space="0" w:color="8BD9FF" w:themeColor="accent2" w:themeTint="66"/>
        <w:insideH w:val="single" w:sz="4" w:space="0" w:color="8BD9FF" w:themeColor="accent2" w:themeTint="66"/>
        <w:insideV w:val="single" w:sz="4" w:space="0" w:color="8BD9FF" w:themeColor="accent2" w:themeTint="66"/>
      </w:tblBorders>
    </w:tblPr>
    <w:tblStylePr w:type="firstRow">
      <w:rPr>
        <w:b/>
        <w:bCs/>
      </w:rPr>
      <w:tblPr/>
      <w:tcPr>
        <w:tcBorders>
          <w:bottom w:val="single" w:sz="12" w:space="0" w:color="51C7FF" w:themeColor="accent2" w:themeTint="99"/>
        </w:tcBorders>
      </w:tcPr>
    </w:tblStylePr>
    <w:tblStylePr w:type="lastRow">
      <w:rPr>
        <w:b/>
        <w:bCs/>
      </w:rPr>
      <w:tblPr/>
      <w:tcPr>
        <w:tcBorders>
          <w:top w:val="double" w:sz="2" w:space="0" w:color="51C7FF" w:themeColor="accent2" w:themeTint="99"/>
        </w:tcBorders>
      </w:tcPr>
    </w:tblStylePr>
    <w:tblStylePr w:type="firstCol">
      <w:rPr>
        <w:b/>
        <w:bCs/>
      </w:rPr>
    </w:tblStylePr>
    <w:tblStylePr w:type="lastCol">
      <w:rPr>
        <w:b/>
        <w:bCs/>
      </w:rPr>
    </w:tblStylePr>
  </w:style>
  <w:style w:type="table" w:customStyle="1" w:styleId="Rastertabel1licht-Accent31">
    <w:name w:val="Rastertabel 1 licht - Accent 31"/>
    <w:basedOn w:val="TableNormal"/>
    <w:uiPriority w:val="46"/>
    <w:semiHidden/>
    <w:rsid w:val="00E16107"/>
    <w:pPr>
      <w:spacing w:line="240" w:lineRule="auto"/>
    </w:pPr>
    <w:tblPr>
      <w:tblStyleRowBandSize w:val="1"/>
      <w:tblStyleColBandSize w:val="1"/>
      <w:tblBorders>
        <w:top w:val="single" w:sz="4" w:space="0" w:color="D0ECF9" w:themeColor="accent3" w:themeTint="66"/>
        <w:left w:val="single" w:sz="4" w:space="0" w:color="D0ECF9" w:themeColor="accent3" w:themeTint="66"/>
        <w:bottom w:val="single" w:sz="4" w:space="0" w:color="D0ECF9" w:themeColor="accent3" w:themeTint="66"/>
        <w:right w:val="single" w:sz="4" w:space="0" w:color="D0ECF9" w:themeColor="accent3" w:themeTint="66"/>
        <w:insideH w:val="single" w:sz="4" w:space="0" w:color="D0ECF9" w:themeColor="accent3" w:themeTint="66"/>
        <w:insideV w:val="single" w:sz="4" w:space="0" w:color="D0ECF9" w:themeColor="accent3" w:themeTint="66"/>
      </w:tblBorders>
    </w:tblPr>
    <w:tblStylePr w:type="firstRow">
      <w:rPr>
        <w:b/>
        <w:bCs/>
      </w:rPr>
      <w:tblPr/>
      <w:tcPr>
        <w:tcBorders>
          <w:bottom w:val="single" w:sz="12" w:space="0" w:color="B8E3F6" w:themeColor="accent3" w:themeTint="99"/>
        </w:tcBorders>
      </w:tcPr>
    </w:tblStylePr>
    <w:tblStylePr w:type="lastRow">
      <w:rPr>
        <w:b/>
        <w:bCs/>
      </w:rPr>
      <w:tblPr/>
      <w:tcPr>
        <w:tcBorders>
          <w:top w:val="double" w:sz="2" w:space="0" w:color="B8E3F6" w:themeColor="accent3" w:themeTint="99"/>
        </w:tcBorders>
      </w:tcPr>
    </w:tblStylePr>
    <w:tblStylePr w:type="firstCol">
      <w:rPr>
        <w:b/>
        <w:bCs/>
      </w:rPr>
    </w:tblStylePr>
    <w:tblStylePr w:type="lastCol">
      <w:rPr>
        <w:b/>
        <w:bCs/>
      </w:rPr>
    </w:tblStylePr>
  </w:style>
  <w:style w:type="table" w:customStyle="1" w:styleId="Rastertabel1licht-Accent41">
    <w:name w:val="Rastertabel 1 licht - Accent 41"/>
    <w:basedOn w:val="TableNormal"/>
    <w:uiPriority w:val="46"/>
    <w:semiHidden/>
    <w:rsid w:val="00E16107"/>
    <w:pPr>
      <w:spacing w:line="240" w:lineRule="auto"/>
    </w:pPr>
    <w:tblPr>
      <w:tblStyleRowBandSize w:val="1"/>
      <w:tblStyleColBandSize w:val="1"/>
      <w:tblBorders>
        <w:top w:val="single" w:sz="4" w:space="0" w:color="F3FAFD" w:themeColor="accent4" w:themeTint="66"/>
        <w:left w:val="single" w:sz="4" w:space="0" w:color="F3FAFD" w:themeColor="accent4" w:themeTint="66"/>
        <w:bottom w:val="single" w:sz="4" w:space="0" w:color="F3FAFD" w:themeColor="accent4" w:themeTint="66"/>
        <w:right w:val="single" w:sz="4" w:space="0" w:color="F3FAFD" w:themeColor="accent4" w:themeTint="66"/>
        <w:insideH w:val="single" w:sz="4" w:space="0" w:color="F3FAFD" w:themeColor="accent4" w:themeTint="66"/>
        <w:insideV w:val="single" w:sz="4" w:space="0" w:color="F3FAFD" w:themeColor="accent4" w:themeTint="66"/>
      </w:tblBorders>
    </w:tblPr>
    <w:tblStylePr w:type="firstRow">
      <w:rPr>
        <w:b/>
        <w:bCs/>
      </w:rPr>
      <w:tblPr/>
      <w:tcPr>
        <w:tcBorders>
          <w:bottom w:val="single" w:sz="12" w:space="0" w:color="EDF7FC" w:themeColor="accent4" w:themeTint="99"/>
        </w:tcBorders>
      </w:tcPr>
    </w:tblStylePr>
    <w:tblStylePr w:type="lastRow">
      <w:rPr>
        <w:b/>
        <w:bCs/>
      </w:rPr>
      <w:tblPr/>
      <w:tcPr>
        <w:tcBorders>
          <w:top w:val="double" w:sz="2" w:space="0" w:color="EDF7FC" w:themeColor="accent4" w:themeTint="99"/>
        </w:tcBorders>
      </w:tcPr>
    </w:tblStylePr>
    <w:tblStylePr w:type="firstCol">
      <w:rPr>
        <w:b/>
        <w:bCs/>
      </w:rPr>
    </w:tblStylePr>
    <w:tblStylePr w:type="lastCol">
      <w:rPr>
        <w:b/>
        <w:bCs/>
      </w:rPr>
    </w:tblStylePr>
  </w:style>
  <w:style w:type="table" w:customStyle="1" w:styleId="Rastertabel1licht-Accent51">
    <w:name w:val="Rastertabel 1 licht - Accent 51"/>
    <w:basedOn w:val="TableNormal"/>
    <w:uiPriority w:val="46"/>
    <w:semiHidden/>
    <w:rsid w:val="00E16107"/>
    <w:pPr>
      <w:spacing w:line="240" w:lineRule="auto"/>
    </w:pPr>
    <w:tblPr>
      <w:tblStyleRowBandSize w:val="1"/>
      <w:tblStyleColBandSize w:val="1"/>
      <w:tblBorders>
        <w:top w:val="single" w:sz="4" w:space="0" w:color="CCCCCC" w:themeColor="accent5" w:themeTint="66"/>
        <w:left w:val="single" w:sz="4" w:space="0" w:color="CCCCCC" w:themeColor="accent5" w:themeTint="66"/>
        <w:bottom w:val="single" w:sz="4" w:space="0" w:color="CCCCCC" w:themeColor="accent5" w:themeTint="66"/>
        <w:right w:val="single" w:sz="4" w:space="0" w:color="CCCCCC" w:themeColor="accent5" w:themeTint="66"/>
        <w:insideH w:val="single" w:sz="4" w:space="0" w:color="CCCCCC" w:themeColor="accent5" w:themeTint="66"/>
        <w:insideV w:val="single" w:sz="4" w:space="0" w:color="CCCCCC" w:themeColor="accent5" w:themeTint="66"/>
      </w:tblBorders>
    </w:tblPr>
    <w:tblStylePr w:type="firstRow">
      <w:rPr>
        <w:b/>
        <w:bCs/>
      </w:rPr>
      <w:tblPr/>
      <w:tcPr>
        <w:tcBorders>
          <w:bottom w:val="single" w:sz="12" w:space="0" w:color="B2B3B3" w:themeColor="accent5" w:themeTint="99"/>
        </w:tcBorders>
      </w:tcPr>
    </w:tblStylePr>
    <w:tblStylePr w:type="lastRow">
      <w:rPr>
        <w:b/>
        <w:bCs/>
      </w:rPr>
      <w:tblPr/>
      <w:tcPr>
        <w:tcBorders>
          <w:top w:val="double" w:sz="2" w:space="0" w:color="B2B3B3" w:themeColor="accent5" w:themeTint="99"/>
        </w:tcBorders>
      </w:tcPr>
    </w:tblStylePr>
    <w:tblStylePr w:type="firstCol">
      <w:rPr>
        <w:b/>
        <w:bCs/>
      </w:rPr>
    </w:tblStylePr>
    <w:tblStylePr w:type="lastCol">
      <w:rPr>
        <w:b/>
        <w:bCs/>
      </w:rPr>
    </w:tblStylePr>
  </w:style>
  <w:style w:type="table" w:customStyle="1" w:styleId="Rastertabel1licht-Accent61">
    <w:name w:val="Rastertabel 1 licht - Accent 61"/>
    <w:basedOn w:val="TableNormal"/>
    <w:uiPriority w:val="46"/>
    <w:semiHidden/>
    <w:rsid w:val="00E16107"/>
    <w:pPr>
      <w:spacing w:line="240" w:lineRule="auto"/>
    </w:pPr>
    <w:tblPr>
      <w:tblStyleRowBandSize w:val="1"/>
      <w:tblStyleColBandSize w:val="1"/>
      <w:tblBorders>
        <w:top w:val="single" w:sz="4" w:space="0" w:color="EFF0F0" w:themeColor="accent6" w:themeTint="66"/>
        <w:left w:val="single" w:sz="4" w:space="0" w:color="EFF0F0" w:themeColor="accent6" w:themeTint="66"/>
        <w:bottom w:val="single" w:sz="4" w:space="0" w:color="EFF0F0" w:themeColor="accent6" w:themeTint="66"/>
        <w:right w:val="single" w:sz="4" w:space="0" w:color="EFF0F0" w:themeColor="accent6" w:themeTint="66"/>
        <w:insideH w:val="single" w:sz="4" w:space="0" w:color="EFF0F0" w:themeColor="accent6" w:themeTint="66"/>
        <w:insideV w:val="single" w:sz="4" w:space="0" w:color="EFF0F0" w:themeColor="accent6" w:themeTint="66"/>
      </w:tblBorders>
    </w:tblPr>
    <w:tblStylePr w:type="firstRow">
      <w:rPr>
        <w:b/>
        <w:bCs/>
      </w:rPr>
      <w:tblPr/>
      <w:tcPr>
        <w:tcBorders>
          <w:bottom w:val="single" w:sz="12" w:space="0" w:color="E7E8E8" w:themeColor="accent6" w:themeTint="99"/>
        </w:tcBorders>
      </w:tcPr>
    </w:tblStylePr>
    <w:tblStylePr w:type="lastRow">
      <w:rPr>
        <w:b/>
        <w:bCs/>
      </w:rPr>
      <w:tblPr/>
      <w:tcPr>
        <w:tcBorders>
          <w:top w:val="double" w:sz="2" w:space="0" w:color="E7E8E8" w:themeColor="accent6" w:themeTint="99"/>
        </w:tcBorders>
      </w:tcPr>
    </w:tblStylePr>
    <w:tblStylePr w:type="firstCol">
      <w:rPr>
        <w:b/>
        <w:bCs/>
      </w:rPr>
    </w:tblStylePr>
    <w:tblStylePr w:type="lastCol">
      <w:rPr>
        <w:b/>
        <w:bCs/>
      </w:rPr>
    </w:tblStylePr>
  </w:style>
  <w:style w:type="table" w:customStyle="1" w:styleId="Rastertabel21">
    <w:name w:val="Rastertabel 21"/>
    <w:basedOn w:val="TableNormal"/>
    <w:uiPriority w:val="47"/>
    <w:semiHidden/>
    <w:rsid w:val="00E1610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Rastertabel2-Accent11">
    <w:name w:val="Rastertabel 2 - Accent 11"/>
    <w:basedOn w:val="TableNormal"/>
    <w:uiPriority w:val="47"/>
    <w:semiHidden/>
    <w:rsid w:val="00E16107"/>
    <w:pPr>
      <w:spacing w:line="240" w:lineRule="auto"/>
    </w:pPr>
    <w:tblPr>
      <w:tblStyleRowBandSize w:val="1"/>
      <w:tblStyleColBandSize w:val="1"/>
      <w:tblBorders>
        <w:top w:val="single" w:sz="2" w:space="0" w:color="3EB6FF" w:themeColor="accent1" w:themeTint="99"/>
        <w:bottom w:val="single" w:sz="2" w:space="0" w:color="3EB6FF" w:themeColor="accent1" w:themeTint="99"/>
        <w:insideH w:val="single" w:sz="2" w:space="0" w:color="3EB6FF" w:themeColor="accent1" w:themeTint="99"/>
        <w:insideV w:val="single" w:sz="2" w:space="0" w:color="3EB6FF" w:themeColor="accent1" w:themeTint="99"/>
      </w:tblBorders>
    </w:tblPr>
    <w:tblStylePr w:type="firstRow">
      <w:rPr>
        <w:b/>
        <w:bCs/>
      </w:rPr>
      <w:tblPr/>
      <w:tcPr>
        <w:tcBorders>
          <w:top w:val="nil"/>
          <w:bottom w:val="single" w:sz="12" w:space="0" w:color="3EB6FF" w:themeColor="accent1" w:themeTint="99"/>
          <w:insideH w:val="nil"/>
          <w:insideV w:val="nil"/>
        </w:tcBorders>
        <w:shd w:val="clear" w:color="auto" w:fill="FFFFFF" w:themeFill="background1"/>
      </w:tcPr>
    </w:tblStylePr>
    <w:tblStylePr w:type="lastRow">
      <w:rPr>
        <w:b/>
        <w:bCs/>
      </w:rPr>
      <w:tblPr/>
      <w:tcPr>
        <w:tcBorders>
          <w:top w:val="double" w:sz="2" w:space="0" w:color="3EB6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Rastertabel2-Accent21">
    <w:name w:val="Rastertabel 2 - Accent 21"/>
    <w:basedOn w:val="TableNormal"/>
    <w:uiPriority w:val="47"/>
    <w:semiHidden/>
    <w:rsid w:val="00E16107"/>
    <w:pPr>
      <w:spacing w:line="240" w:lineRule="auto"/>
    </w:pPr>
    <w:tblPr>
      <w:tblStyleRowBandSize w:val="1"/>
      <w:tblStyleColBandSize w:val="1"/>
      <w:tblBorders>
        <w:top w:val="single" w:sz="2" w:space="0" w:color="51C7FF" w:themeColor="accent2" w:themeTint="99"/>
        <w:bottom w:val="single" w:sz="2" w:space="0" w:color="51C7FF" w:themeColor="accent2" w:themeTint="99"/>
        <w:insideH w:val="single" w:sz="2" w:space="0" w:color="51C7FF" w:themeColor="accent2" w:themeTint="99"/>
        <w:insideV w:val="single" w:sz="2" w:space="0" w:color="51C7FF" w:themeColor="accent2" w:themeTint="99"/>
      </w:tblBorders>
    </w:tblPr>
    <w:tblStylePr w:type="firstRow">
      <w:rPr>
        <w:b/>
        <w:bCs/>
      </w:rPr>
      <w:tblPr/>
      <w:tcPr>
        <w:tcBorders>
          <w:top w:val="nil"/>
          <w:bottom w:val="single" w:sz="12" w:space="0" w:color="51C7FF" w:themeColor="accent2" w:themeTint="99"/>
          <w:insideH w:val="nil"/>
          <w:insideV w:val="nil"/>
        </w:tcBorders>
        <w:shd w:val="clear" w:color="auto" w:fill="FFFFFF" w:themeFill="background1"/>
      </w:tcPr>
    </w:tblStylePr>
    <w:tblStylePr w:type="lastRow">
      <w:rPr>
        <w:b/>
        <w:bCs/>
      </w:rPr>
      <w:tblPr/>
      <w:tcPr>
        <w:tcBorders>
          <w:top w:val="double" w:sz="2" w:space="0" w:color="51C7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Rastertabel2-Accent31">
    <w:name w:val="Rastertabel 2 - Accent 31"/>
    <w:basedOn w:val="TableNormal"/>
    <w:uiPriority w:val="47"/>
    <w:semiHidden/>
    <w:rsid w:val="00E16107"/>
    <w:pPr>
      <w:spacing w:line="240" w:lineRule="auto"/>
    </w:pPr>
    <w:tblPr>
      <w:tblStyleRowBandSize w:val="1"/>
      <w:tblStyleColBandSize w:val="1"/>
      <w:tblBorders>
        <w:top w:val="single" w:sz="2" w:space="0" w:color="B8E3F6" w:themeColor="accent3" w:themeTint="99"/>
        <w:bottom w:val="single" w:sz="2" w:space="0" w:color="B8E3F6" w:themeColor="accent3" w:themeTint="99"/>
        <w:insideH w:val="single" w:sz="2" w:space="0" w:color="B8E3F6" w:themeColor="accent3" w:themeTint="99"/>
        <w:insideV w:val="single" w:sz="2" w:space="0" w:color="B8E3F6" w:themeColor="accent3" w:themeTint="99"/>
      </w:tblBorders>
    </w:tblPr>
    <w:tblStylePr w:type="firstRow">
      <w:rPr>
        <w:b/>
        <w:bCs/>
      </w:rPr>
      <w:tblPr/>
      <w:tcPr>
        <w:tcBorders>
          <w:top w:val="nil"/>
          <w:bottom w:val="single" w:sz="12" w:space="0" w:color="B8E3F6" w:themeColor="accent3" w:themeTint="99"/>
          <w:insideH w:val="nil"/>
          <w:insideV w:val="nil"/>
        </w:tcBorders>
        <w:shd w:val="clear" w:color="auto" w:fill="FFFFFF" w:themeFill="background1"/>
      </w:tcPr>
    </w:tblStylePr>
    <w:tblStylePr w:type="lastRow">
      <w:rPr>
        <w:b/>
        <w:bCs/>
      </w:rPr>
      <w:tblPr/>
      <w:tcPr>
        <w:tcBorders>
          <w:top w:val="double" w:sz="2" w:space="0" w:color="B8E3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Rastertabel2-Accent41">
    <w:name w:val="Rastertabel 2 - Accent 41"/>
    <w:basedOn w:val="TableNormal"/>
    <w:uiPriority w:val="47"/>
    <w:semiHidden/>
    <w:rsid w:val="00E16107"/>
    <w:pPr>
      <w:spacing w:line="240" w:lineRule="auto"/>
    </w:pPr>
    <w:tblPr>
      <w:tblStyleRowBandSize w:val="1"/>
      <w:tblStyleColBandSize w:val="1"/>
      <w:tblBorders>
        <w:top w:val="single" w:sz="2" w:space="0" w:color="EDF7FC" w:themeColor="accent4" w:themeTint="99"/>
        <w:bottom w:val="single" w:sz="2" w:space="0" w:color="EDF7FC" w:themeColor="accent4" w:themeTint="99"/>
        <w:insideH w:val="single" w:sz="2" w:space="0" w:color="EDF7FC" w:themeColor="accent4" w:themeTint="99"/>
        <w:insideV w:val="single" w:sz="2" w:space="0" w:color="EDF7FC" w:themeColor="accent4" w:themeTint="99"/>
      </w:tblBorders>
    </w:tblPr>
    <w:tblStylePr w:type="firstRow">
      <w:rPr>
        <w:b/>
        <w:bCs/>
      </w:rPr>
      <w:tblPr/>
      <w:tcPr>
        <w:tcBorders>
          <w:top w:val="nil"/>
          <w:bottom w:val="single" w:sz="12" w:space="0" w:color="EDF7FC" w:themeColor="accent4" w:themeTint="99"/>
          <w:insideH w:val="nil"/>
          <w:insideV w:val="nil"/>
        </w:tcBorders>
        <w:shd w:val="clear" w:color="auto" w:fill="FFFFFF" w:themeFill="background1"/>
      </w:tcPr>
    </w:tblStylePr>
    <w:tblStylePr w:type="lastRow">
      <w:rPr>
        <w:b/>
        <w:bCs/>
      </w:rPr>
      <w:tblPr/>
      <w:tcPr>
        <w:tcBorders>
          <w:top w:val="double" w:sz="2" w:space="0" w:color="EDF7F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Rastertabel2-Accent51">
    <w:name w:val="Rastertabel 2 - Accent 51"/>
    <w:basedOn w:val="TableNormal"/>
    <w:uiPriority w:val="47"/>
    <w:semiHidden/>
    <w:rsid w:val="00E16107"/>
    <w:pPr>
      <w:spacing w:line="240" w:lineRule="auto"/>
    </w:pPr>
    <w:tblPr>
      <w:tblStyleRowBandSize w:val="1"/>
      <w:tblStyleColBandSize w:val="1"/>
      <w:tblBorders>
        <w:top w:val="single" w:sz="2" w:space="0" w:color="B2B3B3" w:themeColor="accent5" w:themeTint="99"/>
        <w:bottom w:val="single" w:sz="2" w:space="0" w:color="B2B3B3" w:themeColor="accent5" w:themeTint="99"/>
        <w:insideH w:val="single" w:sz="2" w:space="0" w:color="B2B3B3" w:themeColor="accent5" w:themeTint="99"/>
        <w:insideV w:val="single" w:sz="2" w:space="0" w:color="B2B3B3" w:themeColor="accent5" w:themeTint="99"/>
      </w:tblBorders>
    </w:tblPr>
    <w:tblStylePr w:type="firstRow">
      <w:rPr>
        <w:b/>
        <w:bCs/>
      </w:rPr>
      <w:tblPr/>
      <w:tcPr>
        <w:tcBorders>
          <w:top w:val="nil"/>
          <w:bottom w:val="single" w:sz="12" w:space="0" w:color="B2B3B3" w:themeColor="accent5" w:themeTint="99"/>
          <w:insideH w:val="nil"/>
          <w:insideV w:val="nil"/>
        </w:tcBorders>
        <w:shd w:val="clear" w:color="auto" w:fill="FFFFFF" w:themeFill="background1"/>
      </w:tcPr>
    </w:tblStylePr>
    <w:tblStylePr w:type="lastRow">
      <w:rPr>
        <w:b/>
        <w:bCs/>
      </w:rPr>
      <w:tblPr/>
      <w:tcPr>
        <w:tcBorders>
          <w:top w:val="double" w:sz="2" w:space="0" w:color="B2B3B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Rastertabel2-Accent61">
    <w:name w:val="Rastertabel 2 - Accent 61"/>
    <w:basedOn w:val="TableNormal"/>
    <w:uiPriority w:val="47"/>
    <w:semiHidden/>
    <w:rsid w:val="00E16107"/>
    <w:pPr>
      <w:spacing w:line="240" w:lineRule="auto"/>
    </w:pPr>
    <w:tblPr>
      <w:tblStyleRowBandSize w:val="1"/>
      <w:tblStyleColBandSize w:val="1"/>
      <w:tblBorders>
        <w:top w:val="single" w:sz="2" w:space="0" w:color="E7E8E8" w:themeColor="accent6" w:themeTint="99"/>
        <w:bottom w:val="single" w:sz="2" w:space="0" w:color="E7E8E8" w:themeColor="accent6" w:themeTint="99"/>
        <w:insideH w:val="single" w:sz="2" w:space="0" w:color="E7E8E8" w:themeColor="accent6" w:themeTint="99"/>
        <w:insideV w:val="single" w:sz="2" w:space="0" w:color="E7E8E8" w:themeColor="accent6" w:themeTint="99"/>
      </w:tblBorders>
    </w:tblPr>
    <w:tblStylePr w:type="firstRow">
      <w:rPr>
        <w:b/>
        <w:bCs/>
      </w:rPr>
      <w:tblPr/>
      <w:tcPr>
        <w:tcBorders>
          <w:top w:val="nil"/>
          <w:bottom w:val="single" w:sz="12" w:space="0" w:color="E7E8E8" w:themeColor="accent6" w:themeTint="99"/>
          <w:insideH w:val="nil"/>
          <w:insideV w:val="nil"/>
        </w:tcBorders>
        <w:shd w:val="clear" w:color="auto" w:fill="FFFFFF" w:themeFill="background1"/>
      </w:tcPr>
    </w:tblStylePr>
    <w:tblStylePr w:type="lastRow">
      <w:rPr>
        <w:b/>
        <w:bCs/>
      </w:rPr>
      <w:tblPr/>
      <w:tcPr>
        <w:tcBorders>
          <w:top w:val="double" w:sz="2" w:space="0" w:color="E7E8E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Rastertabel31">
    <w:name w:val="Rastertabel 31"/>
    <w:basedOn w:val="TableNormal"/>
    <w:uiPriority w:val="48"/>
    <w:semiHidden/>
    <w:rsid w:val="00E1610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Rastertabel3-Accent11">
    <w:name w:val="Rastertabel 3 - Accent 11"/>
    <w:basedOn w:val="TableNormal"/>
    <w:uiPriority w:val="48"/>
    <w:semiHidden/>
    <w:rsid w:val="00E16107"/>
    <w:pPr>
      <w:spacing w:line="240" w:lineRule="auto"/>
    </w:p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insideV w:val="single" w:sz="4" w:space="0" w:color="3EB6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E6FF" w:themeFill="accent1" w:themeFillTint="33"/>
      </w:tcPr>
    </w:tblStylePr>
    <w:tblStylePr w:type="band1Horz">
      <w:tblPr/>
      <w:tcPr>
        <w:shd w:val="clear" w:color="auto" w:fill="BEE6FF" w:themeFill="accent1" w:themeFillTint="33"/>
      </w:tcPr>
    </w:tblStylePr>
    <w:tblStylePr w:type="neCell">
      <w:tblPr/>
      <w:tcPr>
        <w:tcBorders>
          <w:bottom w:val="single" w:sz="4" w:space="0" w:color="3EB6FF" w:themeColor="accent1" w:themeTint="99"/>
        </w:tcBorders>
      </w:tcPr>
    </w:tblStylePr>
    <w:tblStylePr w:type="nwCell">
      <w:tblPr/>
      <w:tcPr>
        <w:tcBorders>
          <w:bottom w:val="single" w:sz="4" w:space="0" w:color="3EB6FF" w:themeColor="accent1" w:themeTint="99"/>
        </w:tcBorders>
      </w:tcPr>
    </w:tblStylePr>
    <w:tblStylePr w:type="seCell">
      <w:tblPr/>
      <w:tcPr>
        <w:tcBorders>
          <w:top w:val="single" w:sz="4" w:space="0" w:color="3EB6FF" w:themeColor="accent1" w:themeTint="99"/>
        </w:tcBorders>
      </w:tcPr>
    </w:tblStylePr>
    <w:tblStylePr w:type="swCell">
      <w:tblPr/>
      <w:tcPr>
        <w:tcBorders>
          <w:top w:val="single" w:sz="4" w:space="0" w:color="3EB6FF" w:themeColor="accent1" w:themeTint="99"/>
        </w:tcBorders>
      </w:tcPr>
    </w:tblStylePr>
  </w:style>
  <w:style w:type="table" w:customStyle="1" w:styleId="Rastertabel3-Accent21">
    <w:name w:val="Rastertabel 3 - Accent 21"/>
    <w:basedOn w:val="TableNormal"/>
    <w:uiPriority w:val="48"/>
    <w:semiHidden/>
    <w:rsid w:val="00E16107"/>
    <w:pPr>
      <w:spacing w:line="240" w:lineRule="auto"/>
    </w:p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insideV w:val="single" w:sz="4" w:space="0" w:color="51C7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ECFF" w:themeFill="accent2" w:themeFillTint="33"/>
      </w:tcPr>
    </w:tblStylePr>
    <w:tblStylePr w:type="band1Horz">
      <w:tblPr/>
      <w:tcPr>
        <w:shd w:val="clear" w:color="auto" w:fill="C5ECFF" w:themeFill="accent2" w:themeFillTint="33"/>
      </w:tcPr>
    </w:tblStylePr>
    <w:tblStylePr w:type="neCell">
      <w:tblPr/>
      <w:tcPr>
        <w:tcBorders>
          <w:bottom w:val="single" w:sz="4" w:space="0" w:color="51C7FF" w:themeColor="accent2" w:themeTint="99"/>
        </w:tcBorders>
      </w:tcPr>
    </w:tblStylePr>
    <w:tblStylePr w:type="nwCell">
      <w:tblPr/>
      <w:tcPr>
        <w:tcBorders>
          <w:bottom w:val="single" w:sz="4" w:space="0" w:color="51C7FF" w:themeColor="accent2" w:themeTint="99"/>
        </w:tcBorders>
      </w:tcPr>
    </w:tblStylePr>
    <w:tblStylePr w:type="seCell">
      <w:tblPr/>
      <w:tcPr>
        <w:tcBorders>
          <w:top w:val="single" w:sz="4" w:space="0" w:color="51C7FF" w:themeColor="accent2" w:themeTint="99"/>
        </w:tcBorders>
      </w:tcPr>
    </w:tblStylePr>
    <w:tblStylePr w:type="swCell">
      <w:tblPr/>
      <w:tcPr>
        <w:tcBorders>
          <w:top w:val="single" w:sz="4" w:space="0" w:color="51C7FF" w:themeColor="accent2" w:themeTint="99"/>
        </w:tcBorders>
      </w:tcPr>
    </w:tblStylePr>
  </w:style>
  <w:style w:type="table" w:customStyle="1" w:styleId="Rastertabel3-Accent31">
    <w:name w:val="Rastertabel 3 - Accent 31"/>
    <w:basedOn w:val="TableNormal"/>
    <w:uiPriority w:val="48"/>
    <w:semiHidden/>
    <w:rsid w:val="00E16107"/>
    <w:pPr>
      <w:spacing w:line="240" w:lineRule="auto"/>
    </w:p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insideV w:val="single" w:sz="4" w:space="0" w:color="B8E3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5FC" w:themeFill="accent3" w:themeFillTint="33"/>
      </w:tcPr>
    </w:tblStylePr>
    <w:tblStylePr w:type="band1Horz">
      <w:tblPr/>
      <w:tcPr>
        <w:shd w:val="clear" w:color="auto" w:fill="E7F5FC" w:themeFill="accent3" w:themeFillTint="33"/>
      </w:tcPr>
    </w:tblStylePr>
    <w:tblStylePr w:type="neCell">
      <w:tblPr/>
      <w:tcPr>
        <w:tcBorders>
          <w:bottom w:val="single" w:sz="4" w:space="0" w:color="B8E3F6" w:themeColor="accent3" w:themeTint="99"/>
        </w:tcBorders>
      </w:tcPr>
    </w:tblStylePr>
    <w:tblStylePr w:type="nwCell">
      <w:tblPr/>
      <w:tcPr>
        <w:tcBorders>
          <w:bottom w:val="single" w:sz="4" w:space="0" w:color="B8E3F6" w:themeColor="accent3" w:themeTint="99"/>
        </w:tcBorders>
      </w:tcPr>
    </w:tblStylePr>
    <w:tblStylePr w:type="seCell">
      <w:tblPr/>
      <w:tcPr>
        <w:tcBorders>
          <w:top w:val="single" w:sz="4" w:space="0" w:color="B8E3F6" w:themeColor="accent3" w:themeTint="99"/>
        </w:tcBorders>
      </w:tcPr>
    </w:tblStylePr>
    <w:tblStylePr w:type="swCell">
      <w:tblPr/>
      <w:tcPr>
        <w:tcBorders>
          <w:top w:val="single" w:sz="4" w:space="0" w:color="B8E3F6" w:themeColor="accent3" w:themeTint="99"/>
        </w:tcBorders>
      </w:tcPr>
    </w:tblStylePr>
  </w:style>
  <w:style w:type="table" w:customStyle="1" w:styleId="Rastertabel3-Accent41">
    <w:name w:val="Rastertabel 3 - Accent 41"/>
    <w:basedOn w:val="TableNormal"/>
    <w:uiPriority w:val="48"/>
    <w:semiHidden/>
    <w:rsid w:val="00E16107"/>
    <w:pPr>
      <w:spacing w:line="240" w:lineRule="auto"/>
    </w:p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insideV w:val="single" w:sz="4" w:space="0" w:color="EDF7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FE" w:themeFill="accent4" w:themeFillTint="33"/>
      </w:tcPr>
    </w:tblStylePr>
    <w:tblStylePr w:type="band1Horz">
      <w:tblPr/>
      <w:tcPr>
        <w:shd w:val="clear" w:color="auto" w:fill="F9FCFE" w:themeFill="accent4" w:themeFillTint="33"/>
      </w:tcPr>
    </w:tblStylePr>
    <w:tblStylePr w:type="neCell">
      <w:tblPr/>
      <w:tcPr>
        <w:tcBorders>
          <w:bottom w:val="single" w:sz="4" w:space="0" w:color="EDF7FC" w:themeColor="accent4" w:themeTint="99"/>
        </w:tcBorders>
      </w:tcPr>
    </w:tblStylePr>
    <w:tblStylePr w:type="nwCell">
      <w:tblPr/>
      <w:tcPr>
        <w:tcBorders>
          <w:bottom w:val="single" w:sz="4" w:space="0" w:color="EDF7FC" w:themeColor="accent4" w:themeTint="99"/>
        </w:tcBorders>
      </w:tcPr>
    </w:tblStylePr>
    <w:tblStylePr w:type="seCell">
      <w:tblPr/>
      <w:tcPr>
        <w:tcBorders>
          <w:top w:val="single" w:sz="4" w:space="0" w:color="EDF7FC" w:themeColor="accent4" w:themeTint="99"/>
        </w:tcBorders>
      </w:tcPr>
    </w:tblStylePr>
    <w:tblStylePr w:type="swCell">
      <w:tblPr/>
      <w:tcPr>
        <w:tcBorders>
          <w:top w:val="single" w:sz="4" w:space="0" w:color="EDF7FC" w:themeColor="accent4" w:themeTint="99"/>
        </w:tcBorders>
      </w:tcPr>
    </w:tblStylePr>
  </w:style>
  <w:style w:type="table" w:customStyle="1" w:styleId="Rastertabel3-Accent51">
    <w:name w:val="Rastertabel 3 - Accent 51"/>
    <w:basedOn w:val="TableNormal"/>
    <w:uiPriority w:val="48"/>
    <w:semiHidden/>
    <w:rsid w:val="00E16107"/>
    <w:pPr>
      <w:spacing w:line="240" w:lineRule="auto"/>
    </w:p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insideV w:val="single" w:sz="4" w:space="0" w:color="B2B3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5" w:themeFillTint="33"/>
      </w:tcPr>
    </w:tblStylePr>
    <w:tblStylePr w:type="band1Horz">
      <w:tblPr/>
      <w:tcPr>
        <w:shd w:val="clear" w:color="auto" w:fill="E5E5E5" w:themeFill="accent5" w:themeFillTint="33"/>
      </w:tcPr>
    </w:tblStylePr>
    <w:tblStylePr w:type="neCell">
      <w:tblPr/>
      <w:tcPr>
        <w:tcBorders>
          <w:bottom w:val="single" w:sz="4" w:space="0" w:color="B2B3B3" w:themeColor="accent5" w:themeTint="99"/>
        </w:tcBorders>
      </w:tcPr>
    </w:tblStylePr>
    <w:tblStylePr w:type="nwCell">
      <w:tblPr/>
      <w:tcPr>
        <w:tcBorders>
          <w:bottom w:val="single" w:sz="4" w:space="0" w:color="B2B3B3" w:themeColor="accent5" w:themeTint="99"/>
        </w:tcBorders>
      </w:tcPr>
    </w:tblStylePr>
    <w:tblStylePr w:type="seCell">
      <w:tblPr/>
      <w:tcPr>
        <w:tcBorders>
          <w:top w:val="single" w:sz="4" w:space="0" w:color="B2B3B3" w:themeColor="accent5" w:themeTint="99"/>
        </w:tcBorders>
      </w:tcPr>
    </w:tblStylePr>
    <w:tblStylePr w:type="swCell">
      <w:tblPr/>
      <w:tcPr>
        <w:tcBorders>
          <w:top w:val="single" w:sz="4" w:space="0" w:color="B2B3B3" w:themeColor="accent5" w:themeTint="99"/>
        </w:tcBorders>
      </w:tcPr>
    </w:tblStylePr>
  </w:style>
  <w:style w:type="table" w:customStyle="1" w:styleId="Rastertabel3-Accent61">
    <w:name w:val="Rastertabel 3 - Accent 61"/>
    <w:basedOn w:val="TableNormal"/>
    <w:uiPriority w:val="48"/>
    <w:semiHidden/>
    <w:rsid w:val="00E16107"/>
    <w:pPr>
      <w:spacing w:line="240" w:lineRule="auto"/>
    </w:p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insideV w:val="single" w:sz="4" w:space="0" w:color="E7E8E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7" w:themeFill="accent6" w:themeFillTint="33"/>
      </w:tcPr>
    </w:tblStylePr>
    <w:tblStylePr w:type="band1Horz">
      <w:tblPr/>
      <w:tcPr>
        <w:shd w:val="clear" w:color="auto" w:fill="F7F7F7" w:themeFill="accent6" w:themeFillTint="33"/>
      </w:tcPr>
    </w:tblStylePr>
    <w:tblStylePr w:type="neCell">
      <w:tblPr/>
      <w:tcPr>
        <w:tcBorders>
          <w:bottom w:val="single" w:sz="4" w:space="0" w:color="E7E8E8" w:themeColor="accent6" w:themeTint="99"/>
        </w:tcBorders>
      </w:tcPr>
    </w:tblStylePr>
    <w:tblStylePr w:type="nwCell">
      <w:tblPr/>
      <w:tcPr>
        <w:tcBorders>
          <w:bottom w:val="single" w:sz="4" w:space="0" w:color="E7E8E8" w:themeColor="accent6" w:themeTint="99"/>
        </w:tcBorders>
      </w:tcPr>
    </w:tblStylePr>
    <w:tblStylePr w:type="seCell">
      <w:tblPr/>
      <w:tcPr>
        <w:tcBorders>
          <w:top w:val="single" w:sz="4" w:space="0" w:color="E7E8E8" w:themeColor="accent6" w:themeTint="99"/>
        </w:tcBorders>
      </w:tcPr>
    </w:tblStylePr>
    <w:tblStylePr w:type="swCell">
      <w:tblPr/>
      <w:tcPr>
        <w:tcBorders>
          <w:top w:val="single" w:sz="4" w:space="0" w:color="E7E8E8" w:themeColor="accent6" w:themeTint="99"/>
        </w:tcBorders>
      </w:tcPr>
    </w:tblStylePr>
  </w:style>
  <w:style w:type="table" w:customStyle="1" w:styleId="Rastertabel41">
    <w:name w:val="Rastertabel 41"/>
    <w:basedOn w:val="TableNormal"/>
    <w:uiPriority w:val="49"/>
    <w:semiHidden/>
    <w:rsid w:val="00E1610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Rastertabel4-Accent11">
    <w:name w:val="Rastertabel 4 - Accent 11"/>
    <w:basedOn w:val="TableNormal"/>
    <w:uiPriority w:val="49"/>
    <w:semiHidden/>
    <w:rsid w:val="00E16107"/>
    <w:pPr>
      <w:spacing w:line="240" w:lineRule="auto"/>
    </w:p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insideV w:val="single" w:sz="4" w:space="0" w:color="3EB6FF" w:themeColor="accent1" w:themeTint="99"/>
      </w:tblBorders>
    </w:tblPr>
    <w:tblStylePr w:type="firstRow">
      <w:rPr>
        <w:b/>
        <w:bCs/>
        <w:color w:val="FFFFFF" w:themeColor="background1"/>
      </w:rPr>
      <w:tblPr/>
      <w:tcPr>
        <w:tcBorders>
          <w:top w:val="single" w:sz="4" w:space="0" w:color="0076BD" w:themeColor="accent1"/>
          <w:left w:val="single" w:sz="4" w:space="0" w:color="0076BD" w:themeColor="accent1"/>
          <w:bottom w:val="single" w:sz="4" w:space="0" w:color="0076BD" w:themeColor="accent1"/>
          <w:right w:val="single" w:sz="4" w:space="0" w:color="0076BD" w:themeColor="accent1"/>
          <w:insideH w:val="nil"/>
          <w:insideV w:val="nil"/>
        </w:tcBorders>
        <w:shd w:val="clear" w:color="auto" w:fill="0076BD" w:themeFill="accent1"/>
      </w:tcPr>
    </w:tblStylePr>
    <w:tblStylePr w:type="lastRow">
      <w:rPr>
        <w:b/>
        <w:bCs/>
      </w:rPr>
      <w:tblPr/>
      <w:tcPr>
        <w:tcBorders>
          <w:top w:val="double" w:sz="4" w:space="0" w:color="0076BD" w:themeColor="accent1"/>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Rastertabel4-Accent21">
    <w:name w:val="Rastertabel 4 - Accent 21"/>
    <w:basedOn w:val="TableNormal"/>
    <w:uiPriority w:val="49"/>
    <w:semiHidden/>
    <w:rsid w:val="00E16107"/>
    <w:pPr>
      <w:spacing w:line="240" w:lineRule="auto"/>
    </w:p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insideV w:val="single" w:sz="4" w:space="0" w:color="51C7FF" w:themeColor="accent2" w:themeTint="99"/>
      </w:tblBorders>
    </w:tblPr>
    <w:tblStylePr w:type="firstRow">
      <w:rPr>
        <w:b/>
        <w:bCs/>
        <w:color w:val="FFFFFF" w:themeColor="background1"/>
      </w:rPr>
      <w:tblPr/>
      <w:tcPr>
        <w:tcBorders>
          <w:top w:val="single" w:sz="4" w:space="0" w:color="0096DC" w:themeColor="accent2"/>
          <w:left w:val="single" w:sz="4" w:space="0" w:color="0096DC" w:themeColor="accent2"/>
          <w:bottom w:val="single" w:sz="4" w:space="0" w:color="0096DC" w:themeColor="accent2"/>
          <w:right w:val="single" w:sz="4" w:space="0" w:color="0096DC" w:themeColor="accent2"/>
          <w:insideH w:val="nil"/>
          <w:insideV w:val="nil"/>
        </w:tcBorders>
        <w:shd w:val="clear" w:color="auto" w:fill="0096DC" w:themeFill="accent2"/>
      </w:tcPr>
    </w:tblStylePr>
    <w:tblStylePr w:type="lastRow">
      <w:rPr>
        <w:b/>
        <w:bCs/>
      </w:rPr>
      <w:tblPr/>
      <w:tcPr>
        <w:tcBorders>
          <w:top w:val="double" w:sz="4" w:space="0" w:color="0096DC" w:themeColor="accent2"/>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Rastertabel4-Accent31">
    <w:name w:val="Rastertabel 4 - Accent 31"/>
    <w:basedOn w:val="TableNormal"/>
    <w:uiPriority w:val="49"/>
    <w:semiHidden/>
    <w:rsid w:val="00E16107"/>
    <w:pPr>
      <w:spacing w:line="240" w:lineRule="auto"/>
    </w:p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insideV w:val="single" w:sz="4" w:space="0" w:color="B8E3F6" w:themeColor="accent3" w:themeTint="99"/>
      </w:tblBorders>
    </w:tblPr>
    <w:tblStylePr w:type="firstRow">
      <w:rPr>
        <w:b/>
        <w:bCs/>
        <w:color w:val="FFFFFF" w:themeColor="background1"/>
      </w:rPr>
      <w:tblPr/>
      <w:tcPr>
        <w:tcBorders>
          <w:top w:val="single" w:sz="4" w:space="0" w:color="8AD2F0" w:themeColor="accent3"/>
          <w:left w:val="single" w:sz="4" w:space="0" w:color="8AD2F0" w:themeColor="accent3"/>
          <w:bottom w:val="single" w:sz="4" w:space="0" w:color="8AD2F0" w:themeColor="accent3"/>
          <w:right w:val="single" w:sz="4" w:space="0" w:color="8AD2F0" w:themeColor="accent3"/>
          <w:insideH w:val="nil"/>
          <w:insideV w:val="nil"/>
        </w:tcBorders>
        <w:shd w:val="clear" w:color="auto" w:fill="8AD2F0" w:themeFill="accent3"/>
      </w:tcPr>
    </w:tblStylePr>
    <w:tblStylePr w:type="lastRow">
      <w:rPr>
        <w:b/>
        <w:bCs/>
      </w:rPr>
      <w:tblPr/>
      <w:tcPr>
        <w:tcBorders>
          <w:top w:val="double" w:sz="4" w:space="0" w:color="8AD2F0" w:themeColor="accent3"/>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Rastertabel4-Accent41">
    <w:name w:val="Rastertabel 4 - Accent 41"/>
    <w:basedOn w:val="TableNormal"/>
    <w:uiPriority w:val="49"/>
    <w:semiHidden/>
    <w:rsid w:val="00E16107"/>
    <w:pPr>
      <w:spacing w:line="240" w:lineRule="auto"/>
    </w:p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insideV w:val="single" w:sz="4" w:space="0" w:color="EDF7FC" w:themeColor="accent4" w:themeTint="99"/>
      </w:tblBorders>
    </w:tblPr>
    <w:tblStylePr w:type="firstRow">
      <w:rPr>
        <w:b/>
        <w:bCs/>
        <w:color w:val="FFFFFF" w:themeColor="background1"/>
      </w:rPr>
      <w:tblPr/>
      <w:tcPr>
        <w:tcBorders>
          <w:top w:val="single" w:sz="4" w:space="0" w:color="E2F3FB" w:themeColor="accent4"/>
          <w:left w:val="single" w:sz="4" w:space="0" w:color="E2F3FB" w:themeColor="accent4"/>
          <w:bottom w:val="single" w:sz="4" w:space="0" w:color="E2F3FB" w:themeColor="accent4"/>
          <w:right w:val="single" w:sz="4" w:space="0" w:color="E2F3FB" w:themeColor="accent4"/>
          <w:insideH w:val="nil"/>
          <w:insideV w:val="nil"/>
        </w:tcBorders>
        <w:shd w:val="clear" w:color="auto" w:fill="E2F3FB" w:themeFill="accent4"/>
      </w:tcPr>
    </w:tblStylePr>
    <w:tblStylePr w:type="lastRow">
      <w:rPr>
        <w:b/>
        <w:bCs/>
      </w:rPr>
      <w:tblPr/>
      <w:tcPr>
        <w:tcBorders>
          <w:top w:val="double" w:sz="4" w:space="0" w:color="E2F3FB" w:themeColor="accent4"/>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Rastertabel4-Accent51">
    <w:name w:val="Rastertabel 4 - Accent 51"/>
    <w:basedOn w:val="TableNormal"/>
    <w:uiPriority w:val="49"/>
    <w:semiHidden/>
    <w:rsid w:val="00E16107"/>
    <w:pPr>
      <w:spacing w:line="240" w:lineRule="auto"/>
    </w:p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insideV w:val="single" w:sz="4" w:space="0" w:color="B2B3B3" w:themeColor="accent5" w:themeTint="99"/>
      </w:tblBorders>
    </w:tblPr>
    <w:tblStylePr w:type="firstRow">
      <w:rPr>
        <w:b/>
        <w:bCs/>
        <w:color w:val="FFFFFF" w:themeColor="background1"/>
      </w:rPr>
      <w:tblPr/>
      <w:tcPr>
        <w:tcBorders>
          <w:top w:val="single" w:sz="4" w:space="0" w:color="808181" w:themeColor="accent5"/>
          <w:left w:val="single" w:sz="4" w:space="0" w:color="808181" w:themeColor="accent5"/>
          <w:bottom w:val="single" w:sz="4" w:space="0" w:color="808181" w:themeColor="accent5"/>
          <w:right w:val="single" w:sz="4" w:space="0" w:color="808181" w:themeColor="accent5"/>
          <w:insideH w:val="nil"/>
          <w:insideV w:val="nil"/>
        </w:tcBorders>
        <w:shd w:val="clear" w:color="auto" w:fill="808181" w:themeFill="accent5"/>
      </w:tcPr>
    </w:tblStylePr>
    <w:tblStylePr w:type="lastRow">
      <w:rPr>
        <w:b/>
        <w:bCs/>
      </w:rPr>
      <w:tblPr/>
      <w:tcPr>
        <w:tcBorders>
          <w:top w:val="double" w:sz="4" w:space="0" w:color="808181" w:themeColor="accent5"/>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Rastertabel4-Accent61">
    <w:name w:val="Rastertabel 4 - Accent 61"/>
    <w:basedOn w:val="TableNormal"/>
    <w:uiPriority w:val="49"/>
    <w:semiHidden/>
    <w:rsid w:val="00E16107"/>
    <w:pPr>
      <w:spacing w:line="240" w:lineRule="auto"/>
    </w:p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insideV w:val="single" w:sz="4" w:space="0" w:color="E7E8E8" w:themeColor="accent6" w:themeTint="99"/>
      </w:tblBorders>
    </w:tblPr>
    <w:tblStylePr w:type="firstRow">
      <w:rPr>
        <w:b/>
        <w:bCs/>
        <w:color w:val="FFFFFF" w:themeColor="background1"/>
      </w:rPr>
      <w:tblPr/>
      <w:tcPr>
        <w:tcBorders>
          <w:top w:val="single" w:sz="4" w:space="0" w:color="D8DADA" w:themeColor="accent6"/>
          <w:left w:val="single" w:sz="4" w:space="0" w:color="D8DADA" w:themeColor="accent6"/>
          <w:bottom w:val="single" w:sz="4" w:space="0" w:color="D8DADA" w:themeColor="accent6"/>
          <w:right w:val="single" w:sz="4" w:space="0" w:color="D8DADA" w:themeColor="accent6"/>
          <w:insideH w:val="nil"/>
          <w:insideV w:val="nil"/>
        </w:tcBorders>
        <w:shd w:val="clear" w:color="auto" w:fill="D8DADA" w:themeFill="accent6"/>
      </w:tcPr>
    </w:tblStylePr>
    <w:tblStylePr w:type="lastRow">
      <w:rPr>
        <w:b/>
        <w:bCs/>
      </w:rPr>
      <w:tblPr/>
      <w:tcPr>
        <w:tcBorders>
          <w:top w:val="double" w:sz="4" w:space="0" w:color="D8DADA" w:themeColor="accent6"/>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Rastertabel5donker1">
    <w:name w:val="Rastertabel 5 donker1"/>
    <w:basedOn w:val="TableNormal"/>
    <w:uiPriority w:val="50"/>
    <w:semiHidden/>
    <w:rsid w:val="00E1610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Rastertabel5donker-Accent11">
    <w:name w:val="Rastertabel 5 donker - Accent 11"/>
    <w:basedOn w:val="TableNormal"/>
    <w:uiPriority w:val="50"/>
    <w:semiHidden/>
    <w:rsid w:val="00E1610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E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6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6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6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6BD" w:themeFill="accent1"/>
      </w:tcPr>
    </w:tblStylePr>
    <w:tblStylePr w:type="band1Vert">
      <w:tblPr/>
      <w:tcPr>
        <w:shd w:val="clear" w:color="auto" w:fill="7ECEFF" w:themeFill="accent1" w:themeFillTint="66"/>
      </w:tcPr>
    </w:tblStylePr>
    <w:tblStylePr w:type="band1Horz">
      <w:tblPr/>
      <w:tcPr>
        <w:shd w:val="clear" w:color="auto" w:fill="7ECEFF" w:themeFill="accent1" w:themeFillTint="66"/>
      </w:tcPr>
    </w:tblStylePr>
  </w:style>
  <w:style w:type="table" w:customStyle="1" w:styleId="Rastertabel5donker-Accent21">
    <w:name w:val="Rastertabel 5 donker - Accent 21"/>
    <w:basedOn w:val="TableNormal"/>
    <w:uiPriority w:val="50"/>
    <w:semiHidden/>
    <w:rsid w:val="00E1610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EC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D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D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D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DC" w:themeFill="accent2"/>
      </w:tcPr>
    </w:tblStylePr>
    <w:tblStylePr w:type="band1Vert">
      <w:tblPr/>
      <w:tcPr>
        <w:shd w:val="clear" w:color="auto" w:fill="8BD9FF" w:themeFill="accent2" w:themeFillTint="66"/>
      </w:tcPr>
    </w:tblStylePr>
    <w:tblStylePr w:type="band1Horz">
      <w:tblPr/>
      <w:tcPr>
        <w:shd w:val="clear" w:color="auto" w:fill="8BD9FF" w:themeFill="accent2" w:themeFillTint="66"/>
      </w:tcPr>
    </w:tblStylePr>
  </w:style>
  <w:style w:type="table" w:customStyle="1" w:styleId="Rastertabel5donker-Accent31">
    <w:name w:val="Rastertabel 5 donker - Accent 31"/>
    <w:basedOn w:val="TableNormal"/>
    <w:uiPriority w:val="50"/>
    <w:semiHidden/>
    <w:rsid w:val="00E1610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5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D2F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D2F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D2F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D2F0" w:themeFill="accent3"/>
      </w:tcPr>
    </w:tblStylePr>
    <w:tblStylePr w:type="band1Vert">
      <w:tblPr/>
      <w:tcPr>
        <w:shd w:val="clear" w:color="auto" w:fill="D0ECF9" w:themeFill="accent3" w:themeFillTint="66"/>
      </w:tcPr>
    </w:tblStylePr>
    <w:tblStylePr w:type="band1Horz">
      <w:tblPr/>
      <w:tcPr>
        <w:shd w:val="clear" w:color="auto" w:fill="D0ECF9" w:themeFill="accent3" w:themeFillTint="66"/>
      </w:tcPr>
    </w:tblStylePr>
  </w:style>
  <w:style w:type="table" w:customStyle="1" w:styleId="Rastertabel5donker-Accent41">
    <w:name w:val="Rastertabel 5 donker - Accent 41"/>
    <w:basedOn w:val="TableNormal"/>
    <w:uiPriority w:val="50"/>
    <w:semiHidden/>
    <w:rsid w:val="00E1610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F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2F3F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2F3F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2F3F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2F3FB" w:themeFill="accent4"/>
      </w:tcPr>
    </w:tblStylePr>
    <w:tblStylePr w:type="band1Vert">
      <w:tblPr/>
      <w:tcPr>
        <w:shd w:val="clear" w:color="auto" w:fill="F3FAFD" w:themeFill="accent4" w:themeFillTint="66"/>
      </w:tcPr>
    </w:tblStylePr>
    <w:tblStylePr w:type="band1Horz">
      <w:tblPr/>
      <w:tcPr>
        <w:shd w:val="clear" w:color="auto" w:fill="F3FAFD" w:themeFill="accent4" w:themeFillTint="66"/>
      </w:tcPr>
    </w:tblStylePr>
  </w:style>
  <w:style w:type="table" w:customStyle="1" w:styleId="Rastertabel5donker-Accent51">
    <w:name w:val="Rastertabel 5 donker - Accent 51"/>
    <w:basedOn w:val="TableNormal"/>
    <w:uiPriority w:val="50"/>
    <w:semiHidden/>
    <w:rsid w:val="00E1610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1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1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1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181" w:themeFill="accent5"/>
      </w:tcPr>
    </w:tblStylePr>
    <w:tblStylePr w:type="band1Vert">
      <w:tblPr/>
      <w:tcPr>
        <w:shd w:val="clear" w:color="auto" w:fill="CCCCCC" w:themeFill="accent5" w:themeFillTint="66"/>
      </w:tcPr>
    </w:tblStylePr>
    <w:tblStylePr w:type="band1Horz">
      <w:tblPr/>
      <w:tcPr>
        <w:shd w:val="clear" w:color="auto" w:fill="CCCCCC" w:themeFill="accent5" w:themeFillTint="66"/>
      </w:tcPr>
    </w:tblStylePr>
  </w:style>
  <w:style w:type="table" w:customStyle="1" w:styleId="Rastertabel5donker-Accent61">
    <w:name w:val="Rastertabel 5 donker - Accent 61"/>
    <w:basedOn w:val="TableNormal"/>
    <w:uiPriority w:val="50"/>
    <w:semiHidden/>
    <w:rsid w:val="00E1610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7F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DAD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DAD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DAD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DADA" w:themeFill="accent6"/>
      </w:tcPr>
    </w:tblStylePr>
    <w:tblStylePr w:type="band1Vert">
      <w:tblPr/>
      <w:tcPr>
        <w:shd w:val="clear" w:color="auto" w:fill="EFF0F0" w:themeFill="accent6" w:themeFillTint="66"/>
      </w:tcPr>
    </w:tblStylePr>
    <w:tblStylePr w:type="band1Horz">
      <w:tblPr/>
      <w:tcPr>
        <w:shd w:val="clear" w:color="auto" w:fill="EFF0F0" w:themeFill="accent6" w:themeFillTint="66"/>
      </w:tcPr>
    </w:tblStylePr>
  </w:style>
  <w:style w:type="table" w:customStyle="1" w:styleId="Rastertabel6kleurrijk1">
    <w:name w:val="Rastertabel 6 kleurrijk1"/>
    <w:basedOn w:val="TableNormal"/>
    <w:uiPriority w:val="51"/>
    <w:semiHidden/>
    <w:rsid w:val="00E16107"/>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Rastertabel6kleurrijk-Accent11">
    <w:name w:val="Rastertabel 6 kleurrijk - Accent 11"/>
    <w:basedOn w:val="TableNormal"/>
    <w:uiPriority w:val="51"/>
    <w:semiHidden/>
    <w:rsid w:val="00E16107"/>
    <w:pPr>
      <w:spacing w:line="240" w:lineRule="auto"/>
    </w:pPr>
    <w:rPr>
      <w:color w:val="00588D" w:themeColor="accent1" w:themeShade="BF"/>
    </w:r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insideV w:val="single" w:sz="4" w:space="0" w:color="3EB6FF" w:themeColor="accent1" w:themeTint="99"/>
      </w:tblBorders>
    </w:tblPr>
    <w:tblStylePr w:type="firstRow">
      <w:rPr>
        <w:b/>
        <w:bCs/>
      </w:rPr>
      <w:tblPr/>
      <w:tcPr>
        <w:tcBorders>
          <w:bottom w:val="single" w:sz="12" w:space="0" w:color="3EB6FF" w:themeColor="accent1" w:themeTint="99"/>
        </w:tcBorders>
      </w:tcPr>
    </w:tblStylePr>
    <w:tblStylePr w:type="lastRow">
      <w:rPr>
        <w:b/>
        <w:bCs/>
      </w:rPr>
      <w:tblPr/>
      <w:tcPr>
        <w:tcBorders>
          <w:top w:val="double" w:sz="4" w:space="0" w:color="3EB6FF" w:themeColor="accent1" w:themeTint="99"/>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Rastertabel6kleurrijk-Accent21">
    <w:name w:val="Rastertabel 6 kleurrijk - Accent 21"/>
    <w:basedOn w:val="TableNormal"/>
    <w:uiPriority w:val="51"/>
    <w:semiHidden/>
    <w:rsid w:val="00E16107"/>
    <w:pPr>
      <w:spacing w:line="240" w:lineRule="auto"/>
    </w:pPr>
    <w:rPr>
      <w:color w:val="006FA4" w:themeColor="accent2" w:themeShade="BF"/>
    </w:r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insideV w:val="single" w:sz="4" w:space="0" w:color="51C7FF" w:themeColor="accent2" w:themeTint="99"/>
      </w:tblBorders>
    </w:tblPr>
    <w:tblStylePr w:type="firstRow">
      <w:rPr>
        <w:b/>
        <w:bCs/>
      </w:rPr>
      <w:tblPr/>
      <w:tcPr>
        <w:tcBorders>
          <w:bottom w:val="single" w:sz="12" w:space="0" w:color="51C7FF" w:themeColor="accent2" w:themeTint="99"/>
        </w:tcBorders>
      </w:tcPr>
    </w:tblStylePr>
    <w:tblStylePr w:type="lastRow">
      <w:rPr>
        <w:b/>
        <w:bCs/>
      </w:rPr>
      <w:tblPr/>
      <w:tcPr>
        <w:tcBorders>
          <w:top w:val="double" w:sz="4" w:space="0" w:color="51C7FF" w:themeColor="accent2" w:themeTint="99"/>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Rastertabel6kleurrijk-Accent31">
    <w:name w:val="Rastertabel 6 kleurrijk - Accent 31"/>
    <w:basedOn w:val="TableNormal"/>
    <w:uiPriority w:val="51"/>
    <w:semiHidden/>
    <w:rsid w:val="00E16107"/>
    <w:pPr>
      <w:spacing w:line="240" w:lineRule="auto"/>
    </w:pPr>
    <w:rPr>
      <w:color w:val="35B1E5" w:themeColor="accent3" w:themeShade="BF"/>
    </w:r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insideV w:val="single" w:sz="4" w:space="0" w:color="B8E3F6" w:themeColor="accent3" w:themeTint="99"/>
      </w:tblBorders>
    </w:tblPr>
    <w:tblStylePr w:type="firstRow">
      <w:rPr>
        <w:b/>
        <w:bCs/>
      </w:rPr>
      <w:tblPr/>
      <w:tcPr>
        <w:tcBorders>
          <w:bottom w:val="single" w:sz="12" w:space="0" w:color="B8E3F6" w:themeColor="accent3" w:themeTint="99"/>
        </w:tcBorders>
      </w:tcPr>
    </w:tblStylePr>
    <w:tblStylePr w:type="lastRow">
      <w:rPr>
        <w:b/>
        <w:bCs/>
      </w:rPr>
      <w:tblPr/>
      <w:tcPr>
        <w:tcBorders>
          <w:top w:val="double" w:sz="4" w:space="0" w:color="B8E3F6" w:themeColor="accent3" w:themeTint="99"/>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Rastertabel6kleurrijk-Accent41">
    <w:name w:val="Rastertabel 6 kleurrijk - Accent 41"/>
    <w:basedOn w:val="TableNormal"/>
    <w:uiPriority w:val="51"/>
    <w:semiHidden/>
    <w:rsid w:val="00E16107"/>
    <w:pPr>
      <w:spacing w:line="240" w:lineRule="auto"/>
    </w:pPr>
    <w:rPr>
      <w:color w:val="78C7EC" w:themeColor="accent4" w:themeShade="BF"/>
    </w:r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insideV w:val="single" w:sz="4" w:space="0" w:color="EDF7FC" w:themeColor="accent4" w:themeTint="99"/>
      </w:tblBorders>
    </w:tblPr>
    <w:tblStylePr w:type="firstRow">
      <w:rPr>
        <w:b/>
        <w:bCs/>
      </w:rPr>
      <w:tblPr/>
      <w:tcPr>
        <w:tcBorders>
          <w:bottom w:val="single" w:sz="12" w:space="0" w:color="EDF7FC" w:themeColor="accent4" w:themeTint="99"/>
        </w:tcBorders>
      </w:tcPr>
    </w:tblStylePr>
    <w:tblStylePr w:type="lastRow">
      <w:rPr>
        <w:b/>
        <w:bCs/>
      </w:rPr>
      <w:tblPr/>
      <w:tcPr>
        <w:tcBorders>
          <w:top w:val="double" w:sz="4" w:space="0" w:color="EDF7FC" w:themeColor="accent4" w:themeTint="99"/>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Rastertabel6kleurrijk-Accent51">
    <w:name w:val="Rastertabel 6 kleurrijk - Accent 51"/>
    <w:basedOn w:val="TableNormal"/>
    <w:uiPriority w:val="51"/>
    <w:semiHidden/>
    <w:rsid w:val="00E16107"/>
    <w:pPr>
      <w:spacing w:line="240" w:lineRule="auto"/>
    </w:pPr>
    <w:rPr>
      <w:color w:val="5F6060" w:themeColor="accent5" w:themeShade="BF"/>
    </w:r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insideV w:val="single" w:sz="4" w:space="0" w:color="B2B3B3" w:themeColor="accent5" w:themeTint="99"/>
      </w:tblBorders>
    </w:tblPr>
    <w:tblStylePr w:type="firstRow">
      <w:rPr>
        <w:b/>
        <w:bCs/>
      </w:rPr>
      <w:tblPr/>
      <w:tcPr>
        <w:tcBorders>
          <w:bottom w:val="single" w:sz="12" w:space="0" w:color="B2B3B3" w:themeColor="accent5" w:themeTint="99"/>
        </w:tcBorders>
      </w:tcPr>
    </w:tblStylePr>
    <w:tblStylePr w:type="lastRow">
      <w:rPr>
        <w:b/>
        <w:bCs/>
      </w:rPr>
      <w:tblPr/>
      <w:tcPr>
        <w:tcBorders>
          <w:top w:val="double" w:sz="4" w:space="0" w:color="B2B3B3" w:themeColor="accent5" w:themeTint="99"/>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Rastertabel6kleurrijk-Accent61">
    <w:name w:val="Rastertabel 6 kleurrijk - Accent 61"/>
    <w:basedOn w:val="TableNormal"/>
    <w:uiPriority w:val="51"/>
    <w:semiHidden/>
    <w:rsid w:val="00E16107"/>
    <w:pPr>
      <w:spacing w:line="240" w:lineRule="auto"/>
    </w:pPr>
    <w:rPr>
      <w:color w:val="A0A5A5" w:themeColor="accent6" w:themeShade="BF"/>
    </w:r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insideV w:val="single" w:sz="4" w:space="0" w:color="E7E8E8" w:themeColor="accent6" w:themeTint="99"/>
      </w:tblBorders>
    </w:tblPr>
    <w:tblStylePr w:type="firstRow">
      <w:rPr>
        <w:b/>
        <w:bCs/>
      </w:rPr>
      <w:tblPr/>
      <w:tcPr>
        <w:tcBorders>
          <w:bottom w:val="single" w:sz="12" w:space="0" w:color="E7E8E8" w:themeColor="accent6" w:themeTint="99"/>
        </w:tcBorders>
      </w:tcPr>
    </w:tblStylePr>
    <w:tblStylePr w:type="lastRow">
      <w:rPr>
        <w:b/>
        <w:bCs/>
      </w:rPr>
      <w:tblPr/>
      <w:tcPr>
        <w:tcBorders>
          <w:top w:val="double" w:sz="4" w:space="0" w:color="E7E8E8" w:themeColor="accent6" w:themeTint="99"/>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Rastertabel7kleurrijk1">
    <w:name w:val="Rastertabel 7 kleurrijk1"/>
    <w:basedOn w:val="TableNormal"/>
    <w:uiPriority w:val="52"/>
    <w:semiHidden/>
    <w:rsid w:val="00E16107"/>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Rastertabel7kleurrijk-Accent11">
    <w:name w:val="Rastertabel 7 kleurrijk - Accent 11"/>
    <w:basedOn w:val="TableNormal"/>
    <w:uiPriority w:val="52"/>
    <w:semiHidden/>
    <w:rsid w:val="00E16107"/>
    <w:pPr>
      <w:spacing w:line="240" w:lineRule="auto"/>
    </w:pPr>
    <w:rPr>
      <w:color w:val="00588D" w:themeColor="accent1" w:themeShade="BF"/>
    </w:r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insideV w:val="single" w:sz="4" w:space="0" w:color="3EB6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E6FF" w:themeFill="accent1" w:themeFillTint="33"/>
      </w:tcPr>
    </w:tblStylePr>
    <w:tblStylePr w:type="band1Horz">
      <w:tblPr/>
      <w:tcPr>
        <w:shd w:val="clear" w:color="auto" w:fill="BEE6FF" w:themeFill="accent1" w:themeFillTint="33"/>
      </w:tcPr>
    </w:tblStylePr>
    <w:tblStylePr w:type="neCell">
      <w:tblPr/>
      <w:tcPr>
        <w:tcBorders>
          <w:bottom w:val="single" w:sz="4" w:space="0" w:color="3EB6FF" w:themeColor="accent1" w:themeTint="99"/>
        </w:tcBorders>
      </w:tcPr>
    </w:tblStylePr>
    <w:tblStylePr w:type="nwCell">
      <w:tblPr/>
      <w:tcPr>
        <w:tcBorders>
          <w:bottom w:val="single" w:sz="4" w:space="0" w:color="3EB6FF" w:themeColor="accent1" w:themeTint="99"/>
        </w:tcBorders>
      </w:tcPr>
    </w:tblStylePr>
    <w:tblStylePr w:type="seCell">
      <w:tblPr/>
      <w:tcPr>
        <w:tcBorders>
          <w:top w:val="single" w:sz="4" w:space="0" w:color="3EB6FF" w:themeColor="accent1" w:themeTint="99"/>
        </w:tcBorders>
      </w:tcPr>
    </w:tblStylePr>
    <w:tblStylePr w:type="swCell">
      <w:tblPr/>
      <w:tcPr>
        <w:tcBorders>
          <w:top w:val="single" w:sz="4" w:space="0" w:color="3EB6FF" w:themeColor="accent1" w:themeTint="99"/>
        </w:tcBorders>
      </w:tcPr>
    </w:tblStylePr>
  </w:style>
  <w:style w:type="table" w:customStyle="1" w:styleId="Rastertabel7kleurrijk-Accent21">
    <w:name w:val="Rastertabel 7 kleurrijk - Accent 21"/>
    <w:basedOn w:val="TableNormal"/>
    <w:uiPriority w:val="52"/>
    <w:semiHidden/>
    <w:rsid w:val="00E16107"/>
    <w:pPr>
      <w:spacing w:line="240" w:lineRule="auto"/>
    </w:pPr>
    <w:rPr>
      <w:color w:val="006FA4" w:themeColor="accent2" w:themeShade="BF"/>
    </w:r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insideV w:val="single" w:sz="4" w:space="0" w:color="51C7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ECFF" w:themeFill="accent2" w:themeFillTint="33"/>
      </w:tcPr>
    </w:tblStylePr>
    <w:tblStylePr w:type="band1Horz">
      <w:tblPr/>
      <w:tcPr>
        <w:shd w:val="clear" w:color="auto" w:fill="C5ECFF" w:themeFill="accent2" w:themeFillTint="33"/>
      </w:tcPr>
    </w:tblStylePr>
    <w:tblStylePr w:type="neCell">
      <w:tblPr/>
      <w:tcPr>
        <w:tcBorders>
          <w:bottom w:val="single" w:sz="4" w:space="0" w:color="51C7FF" w:themeColor="accent2" w:themeTint="99"/>
        </w:tcBorders>
      </w:tcPr>
    </w:tblStylePr>
    <w:tblStylePr w:type="nwCell">
      <w:tblPr/>
      <w:tcPr>
        <w:tcBorders>
          <w:bottom w:val="single" w:sz="4" w:space="0" w:color="51C7FF" w:themeColor="accent2" w:themeTint="99"/>
        </w:tcBorders>
      </w:tcPr>
    </w:tblStylePr>
    <w:tblStylePr w:type="seCell">
      <w:tblPr/>
      <w:tcPr>
        <w:tcBorders>
          <w:top w:val="single" w:sz="4" w:space="0" w:color="51C7FF" w:themeColor="accent2" w:themeTint="99"/>
        </w:tcBorders>
      </w:tcPr>
    </w:tblStylePr>
    <w:tblStylePr w:type="swCell">
      <w:tblPr/>
      <w:tcPr>
        <w:tcBorders>
          <w:top w:val="single" w:sz="4" w:space="0" w:color="51C7FF" w:themeColor="accent2" w:themeTint="99"/>
        </w:tcBorders>
      </w:tcPr>
    </w:tblStylePr>
  </w:style>
  <w:style w:type="table" w:customStyle="1" w:styleId="Rastertabel7kleurrijk-Accent31">
    <w:name w:val="Rastertabel 7 kleurrijk - Accent 31"/>
    <w:basedOn w:val="TableNormal"/>
    <w:uiPriority w:val="52"/>
    <w:semiHidden/>
    <w:rsid w:val="00E16107"/>
    <w:pPr>
      <w:spacing w:line="240" w:lineRule="auto"/>
    </w:pPr>
    <w:rPr>
      <w:color w:val="35B1E5" w:themeColor="accent3" w:themeShade="BF"/>
    </w:r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insideV w:val="single" w:sz="4" w:space="0" w:color="B8E3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5FC" w:themeFill="accent3" w:themeFillTint="33"/>
      </w:tcPr>
    </w:tblStylePr>
    <w:tblStylePr w:type="band1Horz">
      <w:tblPr/>
      <w:tcPr>
        <w:shd w:val="clear" w:color="auto" w:fill="E7F5FC" w:themeFill="accent3" w:themeFillTint="33"/>
      </w:tcPr>
    </w:tblStylePr>
    <w:tblStylePr w:type="neCell">
      <w:tblPr/>
      <w:tcPr>
        <w:tcBorders>
          <w:bottom w:val="single" w:sz="4" w:space="0" w:color="B8E3F6" w:themeColor="accent3" w:themeTint="99"/>
        </w:tcBorders>
      </w:tcPr>
    </w:tblStylePr>
    <w:tblStylePr w:type="nwCell">
      <w:tblPr/>
      <w:tcPr>
        <w:tcBorders>
          <w:bottom w:val="single" w:sz="4" w:space="0" w:color="B8E3F6" w:themeColor="accent3" w:themeTint="99"/>
        </w:tcBorders>
      </w:tcPr>
    </w:tblStylePr>
    <w:tblStylePr w:type="seCell">
      <w:tblPr/>
      <w:tcPr>
        <w:tcBorders>
          <w:top w:val="single" w:sz="4" w:space="0" w:color="B8E3F6" w:themeColor="accent3" w:themeTint="99"/>
        </w:tcBorders>
      </w:tcPr>
    </w:tblStylePr>
    <w:tblStylePr w:type="swCell">
      <w:tblPr/>
      <w:tcPr>
        <w:tcBorders>
          <w:top w:val="single" w:sz="4" w:space="0" w:color="B8E3F6" w:themeColor="accent3" w:themeTint="99"/>
        </w:tcBorders>
      </w:tcPr>
    </w:tblStylePr>
  </w:style>
  <w:style w:type="table" w:customStyle="1" w:styleId="Rastertabel7kleurrijk-Accent41">
    <w:name w:val="Rastertabel 7 kleurrijk - Accent 41"/>
    <w:basedOn w:val="TableNormal"/>
    <w:uiPriority w:val="52"/>
    <w:semiHidden/>
    <w:rsid w:val="00E16107"/>
    <w:pPr>
      <w:spacing w:line="240" w:lineRule="auto"/>
    </w:pPr>
    <w:rPr>
      <w:color w:val="78C7EC" w:themeColor="accent4" w:themeShade="BF"/>
    </w:r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insideV w:val="single" w:sz="4" w:space="0" w:color="EDF7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FE" w:themeFill="accent4" w:themeFillTint="33"/>
      </w:tcPr>
    </w:tblStylePr>
    <w:tblStylePr w:type="band1Horz">
      <w:tblPr/>
      <w:tcPr>
        <w:shd w:val="clear" w:color="auto" w:fill="F9FCFE" w:themeFill="accent4" w:themeFillTint="33"/>
      </w:tcPr>
    </w:tblStylePr>
    <w:tblStylePr w:type="neCell">
      <w:tblPr/>
      <w:tcPr>
        <w:tcBorders>
          <w:bottom w:val="single" w:sz="4" w:space="0" w:color="EDF7FC" w:themeColor="accent4" w:themeTint="99"/>
        </w:tcBorders>
      </w:tcPr>
    </w:tblStylePr>
    <w:tblStylePr w:type="nwCell">
      <w:tblPr/>
      <w:tcPr>
        <w:tcBorders>
          <w:bottom w:val="single" w:sz="4" w:space="0" w:color="EDF7FC" w:themeColor="accent4" w:themeTint="99"/>
        </w:tcBorders>
      </w:tcPr>
    </w:tblStylePr>
    <w:tblStylePr w:type="seCell">
      <w:tblPr/>
      <w:tcPr>
        <w:tcBorders>
          <w:top w:val="single" w:sz="4" w:space="0" w:color="EDF7FC" w:themeColor="accent4" w:themeTint="99"/>
        </w:tcBorders>
      </w:tcPr>
    </w:tblStylePr>
    <w:tblStylePr w:type="swCell">
      <w:tblPr/>
      <w:tcPr>
        <w:tcBorders>
          <w:top w:val="single" w:sz="4" w:space="0" w:color="EDF7FC" w:themeColor="accent4" w:themeTint="99"/>
        </w:tcBorders>
      </w:tcPr>
    </w:tblStylePr>
  </w:style>
  <w:style w:type="table" w:customStyle="1" w:styleId="Rastertabel7kleurrijk-Accent51">
    <w:name w:val="Rastertabel 7 kleurrijk - Accent 51"/>
    <w:basedOn w:val="TableNormal"/>
    <w:uiPriority w:val="52"/>
    <w:semiHidden/>
    <w:rsid w:val="00E16107"/>
    <w:pPr>
      <w:spacing w:line="240" w:lineRule="auto"/>
    </w:pPr>
    <w:rPr>
      <w:color w:val="5F6060" w:themeColor="accent5" w:themeShade="BF"/>
    </w:r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insideV w:val="single" w:sz="4" w:space="0" w:color="B2B3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5" w:themeFillTint="33"/>
      </w:tcPr>
    </w:tblStylePr>
    <w:tblStylePr w:type="band1Horz">
      <w:tblPr/>
      <w:tcPr>
        <w:shd w:val="clear" w:color="auto" w:fill="E5E5E5" w:themeFill="accent5" w:themeFillTint="33"/>
      </w:tcPr>
    </w:tblStylePr>
    <w:tblStylePr w:type="neCell">
      <w:tblPr/>
      <w:tcPr>
        <w:tcBorders>
          <w:bottom w:val="single" w:sz="4" w:space="0" w:color="B2B3B3" w:themeColor="accent5" w:themeTint="99"/>
        </w:tcBorders>
      </w:tcPr>
    </w:tblStylePr>
    <w:tblStylePr w:type="nwCell">
      <w:tblPr/>
      <w:tcPr>
        <w:tcBorders>
          <w:bottom w:val="single" w:sz="4" w:space="0" w:color="B2B3B3" w:themeColor="accent5" w:themeTint="99"/>
        </w:tcBorders>
      </w:tcPr>
    </w:tblStylePr>
    <w:tblStylePr w:type="seCell">
      <w:tblPr/>
      <w:tcPr>
        <w:tcBorders>
          <w:top w:val="single" w:sz="4" w:space="0" w:color="B2B3B3" w:themeColor="accent5" w:themeTint="99"/>
        </w:tcBorders>
      </w:tcPr>
    </w:tblStylePr>
    <w:tblStylePr w:type="swCell">
      <w:tblPr/>
      <w:tcPr>
        <w:tcBorders>
          <w:top w:val="single" w:sz="4" w:space="0" w:color="B2B3B3" w:themeColor="accent5" w:themeTint="99"/>
        </w:tcBorders>
      </w:tcPr>
    </w:tblStylePr>
  </w:style>
  <w:style w:type="table" w:customStyle="1" w:styleId="Rastertabel7kleurrijk-Accent61">
    <w:name w:val="Rastertabel 7 kleurrijk - Accent 61"/>
    <w:basedOn w:val="TableNormal"/>
    <w:uiPriority w:val="52"/>
    <w:semiHidden/>
    <w:rsid w:val="00E16107"/>
    <w:pPr>
      <w:spacing w:line="240" w:lineRule="auto"/>
    </w:pPr>
    <w:rPr>
      <w:color w:val="A0A5A5" w:themeColor="accent6" w:themeShade="BF"/>
    </w:r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insideV w:val="single" w:sz="4" w:space="0" w:color="E7E8E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7" w:themeFill="accent6" w:themeFillTint="33"/>
      </w:tcPr>
    </w:tblStylePr>
    <w:tblStylePr w:type="band1Horz">
      <w:tblPr/>
      <w:tcPr>
        <w:shd w:val="clear" w:color="auto" w:fill="F7F7F7" w:themeFill="accent6" w:themeFillTint="33"/>
      </w:tcPr>
    </w:tblStylePr>
    <w:tblStylePr w:type="neCell">
      <w:tblPr/>
      <w:tcPr>
        <w:tcBorders>
          <w:bottom w:val="single" w:sz="4" w:space="0" w:color="E7E8E8" w:themeColor="accent6" w:themeTint="99"/>
        </w:tcBorders>
      </w:tcPr>
    </w:tblStylePr>
    <w:tblStylePr w:type="nwCell">
      <w:tblPr/>
      <w:tcPr>
        <w:tcBorders>
          <w:bottom w:val="single" w:sz="4" w:space="0" w:color="E7E8E8" w:themeColor="accent6" w:themeTint="99"/>
        </w:tcBorders>
      </w:tcPr>
    </w:tblStylePr>
    <w:tblStylePr w:type="seCell">
      <w:tblPr/>
      <w:tcPr>
        <w:tcBorders>
          <w:top w:val="single" w:sz="4" w:space="0" w:color="E7E8E8" w:themeColor="accent6" w:themeTint="99"/>
        </w:tcBorders>
      </w:tcPr>
    </w:tblStylePr>
    <w:tblStylePr w:type="swCell">
      <w:tblPr/>
      <w:tcPr>
        <w:tcBorders>
          <w:top w:val="single" w:sz="4" w:space="0" w:color="E7E8E8" w:themeColor="accent6" w:themeTint="99"/>
        </w:tcBorders>
      </w:tcPr>
    </w:tblStylePr>
  </w:style>
  <w:style w:type="table" w:customStyle="1" w:styleId="Tabelrasterlicht1">
    <w:name w:val="Tabelraster licht1"/>
    <w:basedOn w:val="TableNormal"/>
    <w:uiPriority w:val="40"/>
    <w:semiHidden/>
    <w:rsid w:val="00E1610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lineavoorafbeeldinglogoderdenHKV">
    <w:name w:val="Alinea voor afbeelding logo derden HKV"/>
    <w:basedOn w:val="ZsysbasisHKV"/>
    <w:uiPriority w:val="4"/>
    <w:qFormat/>
    <w:rsid w:val="00076971"/>
    <w:pPr>
      <w:spacing w:after="120"/>
    </w:pPr>
    <w:rPr>
      <w:lang w:val="en-GB"/>
    </w:rPr>
  </w:style>
  <w:style w:type="table" w:customStyle="1" w:styleId="GridTable1Light1">
    <w:name w:val="Grid Table 1 Light1"/>
    <w:basedOn w:val="TableNormal"/>
    <w:uiPriority w:val="46"/>
    <w:semiHidden/>
    <w:rsid w:val="00D3577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semiHidden/>
    <w:rsid w:val="00D35776"/>
    <w:pPr>
      <w:spacing w:line="240" w:lineRule="auto"/>
    </w:pPr>
    <w:tblPr>
      <w:tblStyleRowBandSize w:val="1"/>
      <w:tblStyleColBandSize w:val="1"/>
      <w:tblBorders>
        <w:top w:val="single" w:sz="4" w:space="0" w:color="7ECEFF" w:themeColor="accent1" w:themeTint="66"/>
        <w:left w:val="single" w:sz="4" w:space="0" w:color="7ECEFF" w:themeColor="accent1" w:themeTint="66"/>
        <w:bottom w:val="single" w:sz="4" w:space="0" w:color="7ECEFF" w:themeColor="accent1" w:themeTint="66"/>
        <w:right w:val="single" w:sz="4" w:space="0" w:color="7ECEFF" w:themeColor="accent1" w:themeTint="66"/>
        <w:insideH w:val="single" w:sz="4" w:space="0" w:color="7ECEFF" w:themeColor="accent1" w:themeTint="66"/>
        <w:insideV w:val="single" w:sz="4" w:space="0" w:color="7ECEFF" w:themeColor="accent1" w:themeTint="66"/>
      </w:tblBorders>
    </w:tblPr>
    <w:tblStylePr w:type="firstRow">
      <w:rPr>
        <w:b/>
        <w:bCs/>
      </w:rPr>
      <w:tblPr/>
      <w:tcPr>
        <w:tcBorders>
          <w:bottom w:val="single" w:sz="12" w:space="0" w:color="3EB6FF" w:themeColor="accent1" w:themeTint="99"/>
        </w:tcBorders>
      </w:tcPr>
    </w:tblStylePr>
    <w:tblStylePr w:type="lastRow">
      <w:rPr>
        <w:b/>
        <w:bCs/>
      </w:rPr>
      <w:tblPr/>
      <w:tcPr>
        <w:tcBorders>
          <w:top w:val="double" w:sz="2" w:space="0" w:color="3EB6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semiHidden/>
    <w:rsid w:val="00D35776"/>
    <w:pPr>
      <w:spacing w:line="240" w:lineRule="auto"/>
    </w:pPr>
    <w:tblPr>
      <w:tblStyleRowBandSize w:val="1"/>
      <w:tblStyleColBandSize w:val="1"/>
      <w:tblBorders>
        <w:top w:val="single" w:sz="4" w:space="0" w:color="8BD9FF" w:themeColor="accent2" w:themeTint="66"/>
        <w:left w:val="single" w:sz="4" w:space="0" w:color="8BD9FF" w:themeColor="accent2" w:themeTint="66"/>
        <w:bottom w:val="single" w:sz="4" w:space="0" w:color="8BD9FF" w:themeColor="accent2" w:themeTint="66"/>
        <w:right w:val="single" w:sz="4" w:space="0" w:color="8BD9FF" w:themeColor="accent2" w:themeTint="66"/>
        <w:insideH w:val="single" w:sz="4" w:space="0" w:color="8BD9FF" w:themeColor="accent2" w:themeTint="66"/>
        <w:insideV w:val="single" w:sz="4" w:space="0" w:color="8BD9FF" w:themeColor="accent2" w:themeTint="66"/>
      </w:tblBorders>
    </w:tblPr>
    <w:tblStylePr w:type="firstRow">
      <w:rPr>
        <w:b/>
        <w:bCs/>
      </w:rPr>
      <w:tblPr/>
      <w:tcPr>
        <w:tcBorders>
          <w:bottom w:val="single" w:sz="12" w:space="0" w:color="51C7FF" w:themeColor="accent2" w:themeTint="99"/>
        </w:tcBorders>
      </w:tcPr>
    </w:tblStylePr>
    <w:tblStylePr w:type="lastRow">
      <w:rPr>
        <w:b/>
        <w:bCs/>
      </w:rPr>
      <w:tblPr/>
      <w:tcPr>
        <w:tcBorders>
          <w:top w:val="double" w:sz="2" w:space="0" w:color="51C7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semiHidden/>
    <w:rsid w:val="00D35776"/>
    <w:pPr>
      <w:spacing w:line="240" w:lineRule="auto"/>
    </w:pPr>
    <w:tblPr>
      <w:tblStyleRowBandSize w:val="1"/>
      <w:tblStyleColBandSize w:val="1"/>
      <w:tblBorders>
        <w:top w:val="single" w:sz="4" w:space="0" w:color="D0ECF9" w:themeColor="accent3" w:themeTint="66"/>
        <w:left w:val="single" w:sz="4" w:space="0" w:color="D0ECF9" w:themeColor="accent3" w:themeTint="66"/>
        <w:bottom w:val="single" w:sz="4" w:space="0" w:color="D0ECF9" w:themeColor="accent3" w:themeTint="66"/>
        <w:right w:val="single" w:sz="4" w:space="0" w:color="D0ECF9" w:themeColor="accent3" w:themeTint="66"/>
        <w:insideH w:val="single" w:sz="4" w:space="0" w:color="D0ECF9" w:themeColor="accent3" w:themeTint="66"/>
        <w:insideV w:val="single" w:sz="4" w:space="0" w:color="D0ECF9" w:themeColor="accent3" w:themeTint="66"/>
      </w:tblBorders>
    </w:tblPr>
    <w:tblStylePr w:type="firstRow">
      <w:rPr>
        <w:b/>
        <w:bCs/>
      </w:rPr>
      <w:tblPr/>
      <w:tcPr>
        <w:tcBorders>
          <w:bottom w:val="single" w:sz="12" w:space="0" w:color="B8E3F6" w:themeColor="accent3" w:themeTint="99"/>
        </w:tcBorders>
      </w:tcPr>
    </w:tblStylePr>
    <w:tblStylePr w:type="lastRow">
      <w:rPr>
        <w:b/>
        <w:bCs/>
      </w:rPr>
      <w:tblPr/>
      <w:tcPr>
        <w:tcBorders>
          <w:top w:val="double" w:sz="2" w:space="0" w:color="B8E3F6"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semiHidden/>
    <w:rsid w:val="00D35776"/>
    <w:pPr>
      <w:spacing w:line="240" w:lineRule="auto"/>
    </w:pPr>
    <w:tblPr>
      <w:tblStyleRowBandSize w:val="1"/>
      <w:tblStyleColBandSize w:val="1"/>
      <w:tblBorders>
        <w:top w:val="single" w:sz="4" w:space="0" w:color="F3FAFD" w:themeColor="accent4" w:themeTint="66"/>
        <w:left w:val="single" w:sz="4" w:space="0" w:color="F3FAFD" w:themeColor="accent4" w:themeTint="66"/>
        <w:bottom w:val="single" w:sz="4" w:space="0" w:color="F3FAFD" w:themeColor="accent4" w:themeTint="66"/>
        <w:right w:val="single" w:sz="4" w:space="0" w:color="F3FAFD" w:themeColor="accent4" w:themeTint="66"/>
        <w:insideH w:val="single" w:sz="4" w:space="0" w:color="F3FAFD" w:themeColor="accent4" w:themeTint="66"/>
        <w:insideV w:val="single" w:sz="4" w:space="0" w:color="F3FAFD" w:themeColor="accent4" w:themeTint="66"/>
      </w:tblBorders>
    </w:tblPr>
    <w:tblStylePr w:type="firstRow">
      <w:rPr>
        <w:b/>
        <w:bCs/>
      </w:rPr>
      <w:tblPr/>
      <w:tcPr>
        <w:tcBorders>
          <w:bottom w:val="single" w:sz="12" w:space="0" w:color="EDF7FC" w:themeColor="accent4" w:themeTint="99"/>
        </w:tcBorders>
      </w:tcPr>
    </w:tblStylePr>
    <w:tblStylePr w:type="lastRow">
      <w:rPr>
        <w:b/>
        <w:bCs/>
      </w:rPr>
      <w:tblPr/>
      <w:tcPr>
        <w:tcBorders>
          <w:top w:val="double" w:sz="2" w:space="0" w:color="EDF7FC"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semiHidden/>
    <w:rsid w:val="00D35776"/>
    <w:pPr>
      <w:spacing w:line="240" w:lineRule="auto"/>
    </w:pPr>
    <w:tblPr>
      <w:tblStyleRowBandSize w:val="1"/>
      <w:tblStyleColBandSize w:val="1"/>
      <w:tblBorders>
        <w:top w:val="single" w:sz="4" w:space="0" w:color="CCCCCC" w:themeColor="accent5" w:themeTint="66"/>
        <w:left w:val="single" w:sz="4" w:space="0" w:color="CCCCCC" w:themeColor="accent5" w:themeTint="66"/>
        <w:bottom w:val="single" w:sz="4" w:space="0" w:color="CCCCCC" w:themeColor="accent5" w:themeTint="66"/>
        <w:right w:val="single" w:sz="4" w:space="0" w:color="CCCCCC" w:themeColor="accent5" w:themeTint="66"/>
        <w:insideH w:val="single" w:sz="4" w:space="0" w:color="CCCCCC" w:themeColor="accent5" w:themeTint="66"/>
        <w:insideV w:val="single" w:sz="4" w:space="0" w:color="CCCCCC" w:themeColor="accent5" w:themeTint="66"/>
      </w:tblBorders>
    </w:tblPr>
    <w:tblStylePr w:type="firstRow">
      <w:rPr>
        <w:b/>
        <w:bCs/>
      </w:rPr>
      <w:tblPr/>
      <w:tcPr>
        <w:tcBorders>
          <w:bottom w:val="single" w:sz="12" w:space="0" w:color="B2B3B3" w:themeColor="accent5" w:themeTint="99"/>
        </w:tcBorders>
      </w:tcPr>
    </w:tblStylePr>
    <w:tblStylePr w:type="lastRow">
      <w:rPr>
        <w:b/>
        <w:bCs/>
      </w:rPr>
      <w:tblPr/>
      <w:tcPr>
        <w:tcBorders>
          <w:top w:val="double" w:sz="2" w:space="0" w:color="B2B3B3"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semiHidden/>
    <w:rsid w:val="00D35776"/>
    <w:pPr>
      <w:spacing w:line="240" w:lineRule="auto"/>
    </w:pPr>
    <w:tblPr>
      <w:tblStyleRowBandSize w:val="1"/>
      <w:tblStyleColBandSize w:val="1"/>
      <w:tblBorders>
        <w:top w:val="single" w:sz="4" w:space="0" w:color="EFF0F0" w:themeColor="accent6" w:themeTint="66"/>
        <w:left w:val="single" w:sz="4" w:space="0" w:color="EFF0F0" w:themeColor="accent6" w:themeTint="66"/>
        <w:bottom w:val="single" w:sz="4" w:space="0" w:color="EFF0F0" w:themeColor="accent6" w:themeTint="66"/>
        <w:right w:val="single" w:sz="4" w:space="0" w:color="EFF0F0" w:themeColor="accent6" w:themeTint="66"/>
        <w:insideH w:val="single" w:sz="4" w:space="0" w:color="EFF0F0" w:themeColor="accent6" w:themeTint="66"/>
        <w:insideV w:val="single" w:sz="4" w:space="0" w:color="EFF0F0" w:themeColor="accent6" w:themeTint="66"/>
      </w:tblBorders>
    </w:tblPr>
    <w:tblStylePr w:type="firstRow">
      <w:rPr>
        <w:b/>
        <w:bCs/>
      </w:rPr>
      <w:tblPr/>
      <w:tcPr>
        <w:tcBorders>
          <w:bottom w:val="single" w:sz="12" w:space="0" w:color="E7E8E8" w:themeColor="accent6" w:themeTint="99"/>
        </w:tcBorders>
      </w:tcPr>
    </w:tblStylePr>
    <w:tblStylePr w:type="lastRow">
      <w:rPr>
        <w:b/>
        <w:bCs/>
      </w:rPr>
      <w:tblPr/>
      <w:tcPr>
        <w:tcBorders>
          <w:top w:val="double" w:sz="2" w:space="0" w:color="E7E8E8"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semiHidden/>
    <w:rsid w:val="00D3577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semiHidden/>
    <w:rsid w:val="00D35776"/>
    <w:pPr>
      <w:spacing w:line="240" w:lineRule="auto"/>
    </w:pPr>
    <w:tblPr>
      <w:tblStyleRowBandSize w:val="1"/>
      <w:tblStyleColBandSize w:val="1"/>
      <w:tblBorders>
        <w:top w:val="single" w:sz="2" w:space="0" w:color="3EB6FF" w:themeColor="accent1" w:themeTint="99"/>
        <w:bottom w:val="single" w:sz="2" w:space="0" w:color="3EB6FF" w:themeColor="accent1" w:themeTint="99"/>
        <w:insideH w:val="single" w:sz="2" w:space="0" w:color="3EB6FF" w:themeColor="accent1" w:themeTint="99"/>
        <w:insideV w:val="single" w:sz="2" w:space="0" w:color="3EB6FF" w:themeColor="accent1" w:themeTint="99"/>
      </w:tblBorders>
    </w:tblPr>
    <w:tblStylePr w:type="firstRow">
      <w:rPr>
        <w:b/>
        <w:bCs/>
      </w:rPr>
      <w:tblPr/>
      <w:tcPr>
        <w:tcBorders>
          <w:top w:val="nil"/>
          <w:bottom w:val="single" w:sz="12" w:space="0" w:color="3EB6FF" w:themeColor="accent1" w:themeTint="99"/>
          <w:insideH w:val="nil"/>
          <w:insideV w:val="nil"/>
        </w:tcBorders>
        <w:shd w:val="clear" w:color="auto" w:fill="FFFFFF" w:themeFill="background1"/>
      </w:tcPr>
    </w:tblStylePr>
    <w:tblStylePr w:type="lastRow">
      <w:rPr>
        <w:b/>
        <w:bCs/>
      </w:rPr>
      <w:tblPr/>
      <w:tcPr>
        <w:tcBorders>
          <w:top w:val="double" w:sz="2" w:space="0" w:color="3EB6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GridTable2-Accent21">
    <w:name w:val="Grid Table 2 - Accent 21"/>
    <w:basedOn w:val="TableNormal"/>
    <w:uiPriority w:val="47"/>
    <w:semiHidden/>
    <w:rsid w:val="00D35776"/>
    <w:pPr>
      <w:spacing w:line="240" w:lineRule="auto"/>
    </w:pPr>
    <w:tblPr>
      <w:tblStyleRowBandSize w:val="1"/>
      <w:tblStyleColBandSize w:val="1"/>
      <w:tblBorders>
        <w:top w:val="single" w:sz="2" w:space="0" w:color="51C7FF" w:themeColor="accent2" w:themeTint="99"/>
        <w:bottom w:val="single" w:sz="2" w:space="0" w:color="51C7FF" w:themeColor="accent2" w:themeTint="99"/>
        <w:insideH w:val="single" w:sz="2" w:space="0" w:color="51C7FF" w:themeColor="accent2" w:themeTint="99"/>
        <w:insideV w:val="single" w:sz="2" w:space="0" w:color="51C7FF" w:themeColor="accent2" w:themeTint="99"/>
      </w:tblBorders>
    </w:tblPr>
    <w:tblStylePr w:type="firstRow">
      <w:rPr>
        <w:b/>
        <w:bCs/>
      </w:rPr>
      <w:tblPr/>
      <w:tcPr>
        <w:tcBorders>
          <w:top w:val="nil"/>
          <w:bottom w:val="single" w:sz="12" w:space="0" w:color="51C7FF" w:themeColor="accent2" w:themeTint="99"/>
          <w:insideH w:val="nil"/>
          <w:insideV w:val="nil"/>
        </w:tcBorders>
        <w:shd w:val="clear" w:color="auto" w:fill="FFFFFF" w:themeFill="background1"/>
      </w:tcPr>
    </w:tblStylePr>
    <w:tblStylePr w:type="lastRow">
      <w:rPr>
        <w:b/>
        <w:bCs/>
      </w:rPr>
      <w:tblPr/>
      <w:tcPr>
        <w:tcBorders>
          <w:top w:val="double" w:sz="2" w:space="0" w:color="51C7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GridTable2-Accent31">
    <w:name w:val="Grid Table 2 - Accent 31"/>
    <w:basedOn w:val="TableNormal"/>
    <w:uiPriority w:val="47"/>
    <w:semiHidden/>
    <w:rsid w:val="00D35776"/>
    <w:pPr>
      <w:spacing w:line="240" w:lineRule="auto"/>
    </w:pPr>
    <w:tblPr>
      <w:tblStyleRowBandSize w:val="1"/>
      <w:tblStyleColBandSize w:val="1"/>
      <w:tblBorders>
        <w:top w:val="single" w:sz="2" w:space="0" w:color="B8E3F6" w:themeColor="accent3" w:themeTint="99"/>
        <w:bottom w:val="single" w:sz="2" w:space="0" w:color="B8E3F6" w:themeColor="accent3" w:themeTint="99"/>
        <w:insideH w:val="single" w:sz="2" w:space="0" w:color="B8E3F6" w:themeColor="accent3" w:themeTint="99"/>
        <w:insideV w:val="single" w:sz="2" w:space="0" w:color="B8E3F6" w:themeColor="accent3" w:themeTint="99"/>
      </w:tblBorders>
    </w:tblPr>
    <w:tblStylePr w:type="firstRow">
      <w:rPr>
        <w:b/>
        <w:bCs/>
      </w:rPr>
      <w:tblPr/>
      <w:tcPr>
        <w:tcBorders>
          <w:top w:val="nil"/>
          <w:bottom w:val="single" w:sz="12" w:space="0" w:color="B8E3F6" w:themeColor="accent3" w:themeTint="99"/>
          <w:insideH w:val="nil"/>
          <w:insideV w:val="nil"/>
        </w:tcBorders>
        <w:shd w:val="clear" w:color="auto" w:fill="FFFFFF" w:themeFill="background1"/>
      </w:tcPr>
    </w:tblStylePr>
    <w:tblStylePr w:type="lastRow">
      <w:rPr>
        <w:b/>
        <w:bCs/>
      </w:rPr>
      <w:tblPr/>
      <w:tcPr>
        <w:tcBorders>
          <w:top w:val="double" w:sz="2" w:space="0" w:color="B8E3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GridTable2-Accent41">
    <w:name w:val="Grid Table 2 - Accent 41"/>
    <w:basedOn w:val="TableNormal"/>
    <w:uiPriority w:val="47"/>
    <w:semiHidden/>
    <w:rsid w:val="00D35776"/>
    <w:pPr>
      <w:spacing w:line="240" w:lineRule="auto"/>
    </w:pPr>
    <w:tblPr>
      <w:tblStyleRowBandSize w:val="1"/>
      <w:tblStyleColBandSize w:val="1"/>
      <w:tblBorders>
        <w:top w:val="single" w:sz="2" w:space="0" w:color="EDF7FC" w:themeColor="accent4" w:themeTint="99"/>
        <w:bottom w:val="single" w:sz="2" w:space="0" w:color="EDF7FC" w:themeColor="accent4" w:themeTint="99"/>
        <w:insideH w:val="single" w:sz="2" w:space="0" w:color="EDF7FC" w:themeColor="accent4" w:themeTint="99"/>
        <w:insideV w:val="single" w:sz="2" w:space="0" w:color="EDF7FC" w:themeColor="accent4" w:themeTint="99"/>
      </w:tblBorders>
    </w:tblPr>
    <w:tblStylePr w:type="firstRow">
      <w:rPr>
        <w:b/>
        <w:bCs/>
      </w:rPr>
      <w:tblPr/>
      <w:tcPr>
        <w:tcBorders>
          <w:top w:val="nil"/>
          <w:bottom w:val="single" w:sz="12" w:space="0" w:color="EDF7FC" w:themeColor="accent4" w:themeTint="99"/>
          <w:insideH w:val="nil"/>
          <w:insideV w:val="nil"/>
        </w:tcBorders>
        <w:shd w:val="clear" w:color="auto" w:fill="FFFFFF" w:themeFill="background1"/>
      </w:tcPr>
    </w:tblStylePr>
    <w:tblStylePr w:type="lastRow">
      <w:rPr>
        <w:b/>
        <w:bCs/>
      </w:rPr>
      <w:tblPr/>
      <w:tcPr>
        <w:tcBorders>
          <w:top w:val="double" w:sz="2" w:space="0" w:color="EDF7F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GridTable2-Accent51">
    <w:name w:val="Grid Table 2 - Accent 51"/>
    <w:basedOn w:val="TableNormal"/>
    <w:uiPriority w:val="47"/>
    <w:semiHidden/>
    <w:rsid w:val="00D35776"/>
    <w:pPr>
      <w:spacing w:line="240" w:lineRule="auto"/>
    </w:pPr>
    <w:tblPr>
      <w:tblStyleRowBandSize w:val="1"/>
      <w:tblStyleColBandSize w:val="1"/>
      <w:tblBorders>
        <w:top w:val="single" w:sz="2" w:space="0" w:color="B2B3B3" w:themeColor="accent5" w:themeTint="99"/>
        <w:bottom w:val="single" w:sz="2" w:space="0" w:color="B2B3B3" w:themeColor="accent5" w:themeTint="99"/>
        <w:insideH w:val="single" w:sz="2" w:space="0" w:color="B2B3B3" w:themeColor="accent5" w:themeTint="99"/>
        <w:insideV w:val="single" w:sz="2" w:space="0" w:color="B2B3B3" w:themeColor="accent5" w:themeTint="99"/>
      </w:tblBorders>
    </w:tblPr>
    <w:tblStylePr w:type="firstRow">
      <w:rPr>
        <w:b/>
        <w:bCs/>
      </w:rPr>
      <w:tblPr/>
      <w:tcPr>
        <w:tcBorders>
          <w:top w:val="nil"/>
          <w:bottom w:val="single" w:sz="12" w:space="0" w:color="B2B3B3" w:themeColor="accent5" w:themeTint="99"/>
          <w:insideH w:val="nil"/>
          <w:insideV w:val="nil"/>
        </w:tcBorders>
        <w:shd w:val="clear" w:color="auto" w:fill="FFFFFF" w:themeFill="background1"/>
      </w:tcPr>
    </w:tblStylePr>
    <w:tblStylePr w:type="lastRow">
      <w:rPr>
        <w:b/>
        <w:bCs/>
      </w:rPr>
      <w:tblPr/>
      <w:tcPr>
        <w:tcBorders>
          <w:top w:val="double" w:sz="2" w:space="0" w:color="B2B3B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GridTable2-Accent61">
    <w:name w:val="Grid Table 2 - Accent 61"/>
    <w:basedOn w:val="TableNormal"/>
    <w:uiPriority w:val="47"/>
    <w:semiHidden/>
    <w:rsid w:val="00D35776"/>
    <w:pPr>
      <w:spacing w:line="240" w:lineRule="auto"/>
    </w:pPr>
    <w:tblPr>
      <w:tblStyleRowBandSize w:val="1"/>
      <w:tblStyleColBandSize w:val="1"/>
      <w:tblBorders>
        <w:top w:val="single" w:sz="2" w:space="0" w:color="E7E8E8" w:themeColor="accent6" w:themeTint="99"/>
        <w:bottom w:val="single" w:sz="2" w:space="0" w:color="E7E8E8" w:themeColor="accent6" w:themeTint="99"/>
        <w:insideH w:val="single" w:sz="2" w:space="0" w:color="E7E8E8" w:themeColor="accent6" w:themeTint="99"/>
        <w:insideV w:val="single" w:sz="2" w:space="0" w:color="E7E8E8" w:themeColor="accent6" w:themeTint="99"/>
      </w:tblBorders>
    </w:tblPr>
    <w:tblStylePr w:type="firstRow">
      <w:rPr>
        <w:b/>
        <w:bCs/>
      </w:rPr>
      <w:tblPr/>
      <w:tcPr>
        <w:tcBorders>
          <w:top w:val="nil"/>
          <w:bottom w:val="single" w:sz="12" w:space="0" w:color="E7E8E8" w:themeColor="accent6" w:themeTint="99"/>
          <w:insideH w:val="nil"/>
          <w:insideV w:val="nil"/>
        </w:tcBorders>
        <w:shd w:val="clear" w:color="auto" w:fill="FFFFFF" w:themeFill="background1"/>
      </w:tcPr>
    </w:tblStylePr>
    <w:tblStylePr w:type="lastRow">
      <w:rPr>
        <w:b/>
        <w:bCs/>
      </w:rPr>
      <w:tblPr/>
      <w:tcPr>
        <w:tcBorders>
          <w:top w:val="double" w:sz="2" w:space="0" w:color="E7E8E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GridTable31">
    <w:name w:val="Grid Table 31"/>
    <w:basedOn w:val="TableNormal"/>
    <w:uiPriority w:val="48"/>
    <w:semiHidden/>
    <w:rsid w:val="00D3577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semiHidden/>
    <w:rsid w:val="00D35776"/>
    <w:pPr>
      <w:spacing w:line="240" w:lineRule="auto"/>
    </w:p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insideV w:val="single" w:sz="4" w:space="0" w:color="3EB6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E6FF" w:themeFill="accent1" w:themeFillTint="33"/>
      </w:tcPr>
    </w:tblStylePr>
    <w:tblStylePr w:type="band1Horz">
      <w:tblPr/>
      <w:tcPr>
        <w:shd w:val="clear" w:color="auto" w:fill="BEE6FF" w:themeFill="accent1" w:themeFillTint="33"/>
      </w:tcPr>
    </w:tblStylePr>
    <w:tblStylePr w:type="neCell">
      <w:tblPr/>
      <w:tcPr>
        <w:tcBorders>
          <w:bottom w:val="single" w:sz="4" w:space="0" w:color="3EB6FF" w:themeColor="accent1" w:themeTint="99"/>
        </w:tcBorders>
      </w:tcPr>
    </w:tblStylePr>
    <w:tblStylePr w:type="nwCell">
      <w:tblPr/>
      <w:tcPr>
        <w:tcBorders>
          <w:bottom w:val="single" w:sz="4" w:space="0" w:color="3EB6FF" w:themeColor="accent1" w:themeTint="99"/>
        </w:tcBorders>
      </w:tcPr>
    </w:tblStylePr>
    <w:tblStylePr w:type="seCell">
      <w:tblPr/>
      <w:tcPr>
        <w:tcBorders>
          <w:top w:val="single" w:sz="4" w:space="0" w:color="3EB6FF" w:themeColor="accent1" w:themeTint="99"/>
        </w:tcBorders>
      </w:tcPr>
    </w:tblStylePr>
    <w:tblStylePr w:type="swCell">
      <w:tblPr/>
      <w:tcPr>
        <w:tcBorders>
          <w:top w:val="single" w:sz="4" w:space="0" w:color="3EB6FF" w:themeColor="accent1" w:themeTint="99"/>
        </w:tcBorders>
      </w:tcPr>
    </w:tblStylePr>
  </w:style>
  <w:style w:type="table" w:customStyle="1" w:styleId="GridTable3-Accent21">
    <w:name w:val="Grid Table 3 - Accent 21"/>
    <w:basedOn w:val="TableNormal"/>
    <w:uiPriority w:val="48"/>
    <w:semiHidden/>
    <w:rsid w:val="00D35776"/>
    <w:pPr>
      <w:spacing w:line="240" w:lineRule="auto"/>
    </w:p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insideV w:val="single" w:sz="4" w:space="0" w:color="51C7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ECFF" w:themeFill="accent2" w:themeFillTint="33"/>
      </w:tcPr>
    </w:tblStylePr>
    <w:tblStylePr w:type="band1Horz">
      <w:tblPr/>
      <w:tcPr>
        <w:shd w:val="clear" w:color="auto" w:fill="C5ECFF" w:themeFill="accent2" w:themeFillTint="33"/>
      </w:tcPr>
    </w:tblStylePr>
    <w:tblStylePr w:type="neCell">
      <w:tblPr/>
      <w:tcPr>
        <w:tcBorders>
          <w:bottom w:val="single" w:sz="4" w:space="0" w:color="51C7FF" w:themeColor="accent2" w:themeTint="99"/>
        </w:tcBorders>
      </w:tcPr>
    </w:tblStylePr>
    <w:tblStylePr w:type="nwCell">
      <w:tblPr/>
      <w:tcPr>
        <w:tcBorders>
          <w:bottom w:val="single" w:sz="4" w:space="0" w:color="51C7FF" w:themeColor="accent2" w:themeTint="99"/>
        </w:tcBorders>
      </w:tcPr>
    </w:tblStylePr>
    <w:tblStylePr w:type="seCell">
      <w:tblPr/>
      <w:tcPr>
        <w:tcBorders>
          <w:top w:val="single" w:sz="4" w:space="0" w:color="51C7FF" w:themeColor="accent2" w:themeTint="99"/>
        </w:tcBorders>
      </w:tcPr>
    </w:tblStylePr>
    <w:tblStylePr w:type="swCell">
      <w:tblPr/>
      <w:tcPr>
        <w:tcBorders>
          <w:top w:val="single" w:sz="4" w:space="0" w:color="51C7FF" w:themeColor="accent2" w:themeTint="99"/>
        </w:tcBorders>
      </w:tcPr>
    </w:tblStylePr>
  </w:style>
  <w:style w:type="table" w:customStyle="1" w:styleId="GridTable3-Accent31">
    <w:name w:val="Grid Table 3 - Accent 31"/>
    <w:basedOn w:val="TableNormal"/>
    <w:uiPriority w:val="48"/>
    <w:semiHidden/>
    <w:rsid w:val="00D35776"/>
    <w:pPr>
      <w:spacing w:line="240" w:lineRule="auto"/>
    </w:p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insideV w:val="single" w:sz="4" w:space="0" w:color="B8E3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5FC" w:themeFill="accent3" w:themeFillTint="33"/>
      </w:tcPr>
    </w:tblStylePr>
    <w:tblStylePr w:type="band1Horz">
      <w:tblPr/>
      <w:tcPr>
        <w:shd w:val="clear" w:color="auto" w:fill="E7F5FC" w:themeFill="accent3" w:themeFillTint="33"/>
      </w:tcPr>
    </w:tblStylePr>
    <w:tblStylePr w:type="neCell">
      <w:tblPr/>
      <w:tcPr>
        <w:tcBorders>
          <w:bottom w:val="single" w:sz="4" w:space="0" w:color="B8E3F6" w:themeColor="accent3" w:themeTint="99"/>
        </w:tcBorders>
      </w:tcPr>
    </w:tblStylePr>
    <w:tblStylePr w:type="nwCell">
      <w:tblPr/>
      <w:tcPr>
        <w:tcBorders>
          <w:bottom w:val="single" w:sz="4" w:space="0" w:color="B8E3F6" w:themeColor="accent3" w:themeTint="99"/>
        </w:tcBorders>
      </w:tcPr>
    </w:tblStylePr>
    <w:tblStylePr w:type="seCell">
      <w:tblPr/>
      <w:tcPr>
        <w:tcBorders>
          <w:top w:val="single" w:sz="4" w:space="0" w:color="B8E3F6" w:themeColor="accent3" w:themeTint="99"/>
        </w:tcBorders>
      </w:tcPr>
    </w:tblStylePr>
    <w:tblStylePr w:type="swCell">
      <w:tblPr/>
      <w:tcPr>
        <w:tcBorders>
          <w:top w:val="single" w:sz="4" w:space="0" w:color="B8E3F6" w:themeColor="accent3" w:themeTint="99"/>
        </w:tcBorders>
      </w:tcPr>
    </w:tblStylePr>
  </w:style>
  <w:style w:type="table" w:customStyle="1" w:styleId="GridTable3-Accent41">
    <w:name w:val="Grid Table 3 - Accent 41"/>
    <w:basedOn w:val="TableNormal"/>
    <w:uiPriority w:val="48"/>
    <w:semiHidden/>
    <w:rsid w:val="00D35776"/>
    <w:pPr>
      <w:spacing w:line="240" w:lineRule="auto"/>
    </w:p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insideV w:val="single" w:sz="4" w:space="0" w:color="EDF7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FE" w:themeFill="accent4" w:themeFillTint="33"/>
      </w:tcPr>
    </w:tblStylePr>
    <w:tblStylePr w:type="band1Horz">
      <w:tblPr/>
      <w:tcPr>
        <w:shd w:val="clear" w:color="auto" w:fill="F9FCFE" w:themeFill="accent4" w:themeFillTint="33"/>
      </w:tcPr>
    </w:tblStylePr>
    <w:tblStylePr w:type="neCell">
      <w:tblPr/>
      <w:tcPr>
        <w:tcBorders>
          <w:bottom w:val="single" w:sz="4" w:space="0" w:color="EDF7FC" w:themeColor="accent4" w:themeTint="99"/>
        </w:tcBorders>
      </w:tcPr>
    </w:tblStylePr>
    <w:tblStylePr w:type="nwCell">
      <w:tblPr/>
      <w:tcPr>
        <w:tcBorders>
          <w:bottom w:val="single" w:sz="4" w:space="0" w:color="EDF7FC" w:themeColor="accent4" w:themeTint="99"/>
        </w:tcBorders>
      </w:tcPr>
    </w:tblStylePr>
    <w:tblStylePr w:type="seCell">
      <w:tblPr/>
      <w:tcPr>
        <w:tcBorders>
          <w:top w:val="single" w:sz="4" w:space="0" w:color="EDF7FC" w:themeColor="accent4" w:themeTint="99"/>
        </w:tcBorders>
      </w:tcPr>
    </w:tblStylePr>
    <w:tblStylePr w:type="swCell">
      <w:tblPr/>
      <w:tcPr>
        <w:tcBorders>
          <w:top w:val="single" w:sz="4" w:space="0" w:color="EDF7FC" w:themeColor="accent4" w:themeTint="99"/>
        </w:tcBorders>
      </w:tcPr>
    </w:tblStylePr>
  </w:style>
  <w:style w:type="table" w:customStyle="1" w:styleId="GridTable3-Accent51">
    <w:name w:val="Grid Table 3 - Accent 51"/>
    <w:basedOn w:val="TableNormal"/>
    <w:uiPriority w:val="48"/>
    <w:semiHidden/>
    <w:rsid w:val="00D35776"/>
    <w:pPr>
      <w:spacing w:line="240" w:lineRule="auto"/>
    </w:p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insideV w:val="single" w:sz="4" w:space="0" w:color="B2B3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5" w:themeFillTint="33"/>
      </w:tcPr>
    </w:tblStylePr>
    <w:tblStylePr w:type="band1Horz">
      <w:tblPr/>
      <w:tcPr>
        <w:shd w:val="clear" w:color="auto" w:fill="E5E5E5" w:themeFill="accent5" w:themeFillTint="33"/>
      </w:tcPr>
    </w:tblStylePr>
    <w:tblStylePr w:type="neCell">
      <w:tblPr/>
      <w:tcPr>
        <w:tcBorders>
          <w:bottom w:val="single" w:sz="4" w:space="0" w:color="B2B3B3" w:themeColor="accent5" w:themeTint="99"/>
        </w:tcBorders>
      </w:tcPr>
    </w:tblStylePr>
    <w:tblStylePr w:type="nwCell">
      <w:tblPr/>
      <w:tcPr>
        <w:tcBorders>
          <w:bottom w:val="single" w:sz="4" w:space="0" w:color="B2B3B3" w:themeColor="accent5" w:themeTint="99"/>
        </w:tcBorders>
      </w:tcPr>
    </w:tblStylePr>
    <w:tblStylePr w:type="seCell">
      <w:tblPr/>
      <w:tcPr>
        <w:tcBorders>
          <w:top w:val="single" w:sz="4" w:space="0" w:color="B2B3B3" w:themeColor="accent5" w:themeTint="99"/>
        </w:tcBorders>
      </w:tcPr>
    </w:tblStylePr>
    <w:tblStylePr w:type="swCell">
      <w:tblPr/>
      <w:tcPr>
        <w:tcBorders>
          <w:top w:val="single" w:sz="4" w:space="0" w:color="B2B3B3" w:themeColor="accent5" w:themeTint="99"/>
        </w:tcBorders>
      </w:tcPr>
    </w:tblStylePr>
  </w:style>
  <w:style w:type="table" w:customStyle="1" w:styleId="GridTable3-Accent61">
    <w:name w:val="Grid Table 3 - Accent 61"/>
    <w:basedOn w:val="TableNormal"/>
    <w:uiPriority w:val="48"/>
    <w:semiHidden/>
    <w:rsid w:val="00D35776"/>
    <w:pPr>
      <w:spacing w:line="240" w:lineRule="auto"/>
    </w:p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insideV w:val="single" w:sz="4" w:space="0" w:color="E7E8E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7" w:themeFill="accent6" w:themeFillTint="33"/>
      </w:tcPr>
    </w:tblStylePr>
    <w:tblStylePr w:type="band1Horz">
      <w:tblPr/>
      <w:tcPr>
        <w:shd w:val="clear" w:color="auto" w:fill="F7F7F7" w:themeFill="accent6" w:themeFillTint="33"/>
      </w:tcPr>
    </w:tblStylePr>
    <w:tblStylePr w:type="neCell">
      <w:tblPr/>
      <w:tcPr>
        <w:tcBorders>
          <w:bottom w:val="single" w:sz="4" w:space="0" w:color="E7E8E8" w:themeColor="accent6" w:themeTint="99"/>
        </w:tcBorders>
      </w:tcPr>
    </w:tblStylePr>
    <w:tblStylePr w:type="nwCell">
      <w:tblPr/>
      <w:tcPr>
        <w:tcBorders>
          <w:bottom w:val="single" w:sz="4" w:space="0" w:color="E7E8E8" w:themeColor="accent6" w:themeTint="99"/>
        </w:tcBorders>
      </w:tcPr>
    </w:tblStylePr>
    <w:tblStylePr w:type="seCell">
      <w:tblPr/>
      <w:tcPr>
        <w:tcBorders>
          <w:top w:val="single" w:sz="4" w:space="0" w:color="E7E8E8" w:themeColor="accent6" w:themeTint="99"/>
        </w:tcBorders>
      </w:tcPr>
    </w:tblStylePr>
    <w:tblStylePr w:type="swCell">
      <w:tblPr/>
      <w:tcPr>
        <w:tcBorders>
          <w:top w:val="single" w:sz="4" w:space="0" w:color="E7E8E8" w:themeColor="accent6" w:themeTint="99"/>
        </w:tcBorders>
      </w:tcPr>
    </w:tblStylePr>
  </w:style>
  <w:style w:type="table" w:customStyle="1" w:styleId="GridTable41">
    <w:name w:val="Grid Table 41"/>
    <w:basedOn w:val="TableNormal"/>
    <w:uiPriority w:val="49"/>
    <w:semiHidden/>
    <w:rsid w:val="00D3577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semiHidden/>
    <w:rsid w:val="00D35776"/>
    <w:pPr>
      <w:spacing w:line="240" w:lineRule="auto"/>
    </w:p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insideV w:val="single" w:sz="4" w:space="0" w:color="3EB6FF" w:themeColor="accent1" w:themeTint="99"/>
      </w:tblBorders>
    </w:tblPr>
    <w:tblStylePr w:type="firstRow">
      <w:rPr>
        <w:b/>
        <w:bCs/>
        <w:color w:val="FFFFFF" w:themeColor="background1"/>
      </w:rPr>
      <w:tblPr/>
      <w:tcPr>
        <w:tcBorders>
          <w:top w:val="single" w:sz="4" w:space="0" w:color="0076BD" w:themeColor="accent1"/>
          <w:left w:val="single" w:sz="4" w:space="0" w:color="0076BD" w:themeColor="accent1"/>
          <w:bottom w:val="single" w:sz="4" w:space="0" w:color="0076BD" w:themeColor="accent1"/>
          <w:right w:val="single" w:sz="4" w:space="0" w:color="0076BD" w:themeColor="accent1"/>
          <w:insideH w:val="nil"/>
          <w:insideV w:val="nil"/>
        </w:tcBorders>
        <w:shd w:val="clear" w:color="auto" w:fill="0076BD" w:themeFill="accent1"/>
      </w:tcPr>
    </w:tblStylePr>
    <w:tblStylePr w:type="lastRow">
      <w:rPr>
        <w:b/>
        <w:bCs/>
      </w:rPr>
      <w:tblPr/>
      <w:tcPr>
        <w:tcBorders>
          <w:top w:val="double" w:sz="4" w:space="0" w:color="0076BD" w:themeColor="accent1"/>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GridTable4-Accent21">
    <w:name w:val="Grid Table 4 - Accent 21"/>
    <w:basedOn w:val="TableNormal"/>
    <w:uiPriority w:val="49"/>
    <w:semiHidden/>
    <w:rsid w:val="00D35776"/>
    <w:pPr>
      <w:spacing w:line="240" w:lineRule="auto"/>
    </w:p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insideV w:val="single" w:sz="4" w:space="0" w:color="51C7FF" w:themeColor="accent2" w:themeTint="99"/>
      </w:tblBorders>
    </w:tblPr>
    <w:tblStylePr w:type="firstRow">
      <w:rPr>
        <w:b/>
        <w:bCs/>
        <w:color w:val="FFFFFF" w:themeColor="background1"/>
      </w:rPr>
      <w:tblPr/>
      <w:tcPr>
        <w:tcBorders>
          <w:top w:val="single" w:sz="4" w:space="0" w:color="0096DC" w:themeColor="accent2"/>
          <w:left w:val="single" w:sz="4" w:space="0" w:color="0096DC" w:themeColor="accent2"/>
          <w:bottom w:val="single" w:sz="4" w:space="0" w:color="0096DC" w:themeColor="accent2"/>
          <w:right w:val="single" w:sz="4" w:space="0" w:color="0096DC" w:themeColor="accent2"/>
          <w:insideH w:val="nil"/>
          <w:insideV w:val="nil"/>
        </w:tcBorders>
        <w:shd w:val="clear" w:color="auto" w:fill="0096DC" w:themeFill="accent2"/>
      </w:tcPr>
    </w:tblStylePr>
    <w:tblStylePr w:type="lastRow">
      <w:rPr>
        <w:b/>
        <w:bCs/>
      </w:rPr>
      <w:tblPr/>
      <w:tcPr>
        <w:tcBorders>
          <w:top w:val="double" w:sz="4" w:space="0" w:color="0096DC" w:themeColor="accent2"/>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GridTable4-Accent31">
    <w:name w:val="Grid Table 4 - Accent 31"/>
    <w:basedOn w:val="TableNormal"/>
    <w:uiPriority w:val="49"/>
    <w:semiHidden/>
    <w:rsid w:val="00D35776"/>
    <w:pPr>
      <w:spacing w:line="240" w:lineRule="auto"/>
    </w:p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insideV w:val="single" w:sz="4" w:space="0" w:color="B8E3F6" w:themeColor="accent3" w:themeTint="99"/>
      </w:tblBorders>
    </w:tblPr>
    <w:tblStylePr w:type="firstRow">
      <w:rPr>
        <w:b/>
        <w:bCs/>
        <w:color w:val="FFFFFF" w:themeColor="background1"/>
      </w:rPr>
      <w:tblPr/>
      <w:tcPr>
        <w:tcBorders>
          <w:top w:val="single" w:sz="4" w:space="0" w:color="8AD2F0" w:themeColor="accent3"/>
          <w:left w:val="single" w:sz="4" w:space="0" w:color="8AD2F0" w:themeColor="accent3"/>
          <w:bottom w:val="single" w:sz="4" w:space="0" w:color="8AD2F0" w:themeColor="accent3"/>
          <w:right w:val="single" w:sz="4" w:space="0" w:color="8AD2F0" w:themeColor="accent3"/>
          <w:insideH w:val="nil"/>
          <w:insideV w:val="nil"/>
        </w:tcBorders>
        <w:shd w:val="clear" w:color="auto" w:fill="8AD2F0" w:themeFill="accent3"/>
      </w:tcPr>
    </w:tblStylePr>
    <w:tblStylePr w:type="lastRow">
      <w:rPr>
        <w:b/>
        <w:bCs/>
      </w:rPr>
      <w:tblPr/>
      <w:tcPr>
        <w:tcBorders>
          <w:top w:val="double" w:sz="4" w:space="0" w:color="8AD2F0" w:themeColor="accent3"/>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GridTable4-Accent41">
    <w:name w:val="Grid Table 4 - Accent 41"/>
    <w:basedOn w:val="TableNormal"/>
    <w:uiPriority w:val="49"/>
    <w:semiHidden/>
    <w:rsid w:val="00D35776"/>
    <w:pPr>
      <w:spacing w:line="240" w:lineRule="auto"/>
    </w:p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insideV w:val="single" w:sz="4" w:space="0" w:color="EDF7FC" w:themeColor="accent4" w:themeTint="99"/>
      </w:tblBorders>
    </w:tblPr>
    <w:tblStylePr w:type="firstRow">
      <w:rPr>
        <w:b/>
        <w:bCs/>
        <w:color w:val="FFFFFF" w:themeColor="background1"/>
      </w:rPr>
      <w:tblPr/>
      <w:tcPr>
        <w:tcBorders>
          <w:top w:val="single" w:sz="4" w:space="0" w:color="E2F3FB" w:themeColor="accent4"/>
          <w:left w:val="single" w:sz="4" w:space="0" w:color="E2F3FB" w:themeColor="accent4"/>
          <w:bottom w:val="single" w:sz="4" w:space="0" w:color="E2F3FB" w:themeColor="accent4"/>
          <w:right w:val="single" w:sz="4" w:space="0" w:color="E2F3FB" w:themeColor="accent4"/>
          <w:insideH w:val="nil"/>
          <w:insideV w:val="nil"/>
        </w:tcBorders>
        <w:shd w:val="clear" w:color="auto" w:fill="E2F3FB" w:themeFill="accent4"/>
      </w:tcPr>
    </w:tblStylePr>
    <w:tblStylePr w:type="lastRow">
      <w:rPr>
        <w:b/>
        <w:bCs/>
      </w:rPr>
      <w:tblPr/>
      <w:tcPr>
        <w:tcBorders>
          <w:top w:val="double" w:sz="4" w:space="0" w:color="E2F3FB" w:themeColor="accent4"/>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GridTable4-Accent51">
    <w:name w:val="Grid Table 4 - Accent 51"/>
    <w:basedOn w:val="TableNormal"/>
    <w:uiPriority w:val="49"/>
    <w:semiHidden/>
    <w:rsid w:val="00D35776"/>
    <w:pPr>
      <w:spacing w:line="240" w:lineRule="auto"/>
    </w:p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insideV w:val="single" w:sz="4" w:space="0" w:color="B2B3B3" w:themeColor="accent5" w:themeTint="99"/>
      </w:tblBorders>
    </w:tblPr>
    <w:tblStylePr w:type="firstRow">
      <w:rPr>
        <w:b/>
        <w:bCs/>
        <w:color w:val="FFFFFF" w:themeColor="background1"/>
      </w:rPr>
      <w:tblPr/>
      <w:tcPr>
        <w:tcBorders>
          <w:top w:val="single" w:sz="4" w:space="0" w:color="808181" w:themeColor="accent5"/>
          <w:left w:val="single" w:sz="4" w:space="0" w:color="808181" w:themeColor="accent5"/>
          <w:bottom w:val="single" w:sz="4" w:space="0" w:color="808181" w:themeColor="accent5"/>
          <w:right w:val="single" w:sz="4" w:space="0" w:color="808181" w:themeColor="accent5"/>
          <w:insideH w:val="nil"/>
          <w:insideV w:val="nil"/>
        </w:tcBorders>
        <w:shd w:val="clear" w:color="auto" w:fill="808181" w:themeFill="accent5"/>
      </w:tcPr>
    </w:tblStylePr>
    <w:tblStylePr w:type="lastRow">
      <w:rPr>
        <w:b/>
        <w:bCs/>
      </w:rPr>
      <w:tblPr/>
      <w:tcPr>
        <w:tcBorders>
          <w:top w:val="double" w:sz="4" w:space="0" w:color="808181" w:themeColor="accent5"/>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GridTable4-Accent61">
    <w:name w:val="Grid Table 4 - Accent 61"/>
    <w:basedOn w:val="TableNormal"/>
    <w:uiPriority w:val="49"/>
    <w:semiHidden/>
    <w:rsid w:val="00D35776"/>
    <w:pPr>
      <w:spacing w:line="240" w:lineRule="auto"/>
    </w:p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insideV w:val="single" w:sz="4" w:space="0" w:color="E7E8E8" w:themeColor="accent6" w:themeTint="99"/>
      </w:tblBorders>
    </w:tblPr>
    <w:tblStylePr w:type="firstRow">
      <w:rPr>
        <w:b/>
        <w:bCs/>
        <w:color w:val="FFFFFF" w:themeColor="background1"/>
      </w:rPr>
      <w:tblPr/>
      <w:tcPr>
        <w:tcBorders>
          <w:top w:val="single" w:sz="4" w:space="0" w:color="D8DADA" w:themeColor="accent6"/>
          <w:left w:val="single" w:sz="4" w:space="0" w:color="D8DADA" w:themeColor="accent6"/>
          <w:bottom w:val="single" w:sz="4" w:space="0" w:color="D8DADA" w:themeColor="accent6"/>
          <w:right w:val="single" w:sz="4" w:space="0" w:color="D8DADA" w:themeColor="accent6"/>
          <w:insideH w:val="nil"/>
          <w:insideV w:val="nil"/>
        </w:tcBorders>
        <w:shd w:val="clear" w:color="auto" w:fill="D8DADA" w:themeFill="accent6"/>
      </w:tcPr>
    </w:tblStylePr>
    <w:tblStylePr w:type="lastRow">
      <w:rPr>
        <w:b/>
        <w:bCs/>
      </w:rPr>
      <w:tblPr/>
      <w:tcPr>
        <w:tcBorders>
          <w:top w:val="double" w:sz="4" w:space="0" w:color="D8DADA" w:themeColor="accent6"/>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GridTable5Dark1">
    <w:name w:val="Grid Table 5 Dark1"/>
    <w:basedOn w:val="TableNormal"/>
    <w:uiPriority w:val="50"/>
    <w:semiHidden/>
    <w:rsid w:val="00D3577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semiHidden/>
    <w:rsid w:val="00D3577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E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6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6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6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6BD" w:themeFill="accent1"/>
      </w:tcPr>
    </w:tblStylePr>
    <w:tblStylePr w:type="band1Vert">
      <w:tblPr/>
      <w:tcPr>
        <w:shd w:val="clear" w:color="auto" w:fill="7ECEFF" w:themeFill="accent1" w:themeFillTint="66"/>
      </w:tcPr>
    </w:tblStylePr>
    <w:tblStylePr w:type="band1Horz">
      <w:tblPr/>
      <w:tcPr>
        <w:shd w:val="clear" w:color="auto" w:fill="7ECEFF" w:themeFill="accent1" w:themeFillTint="66"/>
      </w:tcPr>
    </w:tblStylePr>
  </w:style>
  <w:style w:type="table" w:customStyle="1" w:styleId="GridTable5Dark-Accent21">
    <w:name w:val="Grid Table 5 Dark - Accent 21"/>
    <w:basedOn w:val="TableNormal"/>
    <w:uiPriority w:val="50"/>
    <w:semiHidden/>
    <w:rsid w:val="00D3577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EC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D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D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D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DC" w:themeFill="accent2"/>
      </w:tcPr>
    </w:tblStylePr>
    <w:tblStylePr w:type="band1Vert">
      <w:tblPr/>
      <w:tcPr>
        <w:shd w:val="clear" w:color="auto" w:fill="8BD9FF" w:themeFill="accent2" w:themeFillTint="66"/>
      </w:tcPr>
    </w:tblStylePr>
    <w:tblStylePr w:type="band1Horz">
      <w:tblPr/>
      <w:tcPr>
        <w:shd w:val="clear" w:color="auto" w:fill="8BD9FF" w:themeFill="accent2" w:themeFillTint="66"/>
      </w:tcPr>
    </w:tblStylePr>
  </w:style>
  <w:style w:type="table" w:customStyle="1" w:styleId="GridTable5Dark-Accent31">
    <w:name w:val="Grid Table 5 Dark - Accent 31"/>
    <w:basedOn w:val="TableNormal"/>
    <w:uiPriority w:val="50"/>
    <w:semiHidden/>
    <w:rsid w:val="00D3577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5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D2F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D2F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D2F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D2F0" w:themeFill="accent3"/>
      </w:tcPr>
    </w:tblStylePr>
    <w:tblStylePr w:type="band1Vert">
      <w:tblPr/>
      <w:tcPr>
        <w:shd w:val="clear" w:color="auto" w:fill="D0ECF9" w:themeFill="accent3" w:themeFillTint="66"/>
      </w:tcPr>
    </w:tblStylePr>
    <w:tblStylePr w:type="band1Horz">
      <w:tblPr/>
      <w:tcPr>
        <w:shd w:val="clear" w:color="auto" w:fill="D0ECF9" w:themeFill="accent3" w:themeFillTint="66"/>
      </w:tcPr>
    </w:tblStylePr>
  </w:style>
  <w:style w:type="table" w:customStyle="1" w:styleId="GridTable5Dark-Accent41">
    <w:name w:val="Grid Table 5 Dark - Accent 41"/>
    <w:basedOn w:val="TableNormal"/>
    <w:uiPriority w:val="50"/>
    <w:semiHidden/>
    <w:rsid w:val="00D3577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F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2F3F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2F3F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2F3F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2F3FB" w:themeFill="accent4"/>
      </w:tcPr>
    </w:tblStylePr>
    <w:tblStylePr w:type="band1Vert">
      <w:tblPr/>
      <w:tcPr>
        <w:shd w:val="clear" w:color="auto" w:fill="F3FAFD" w:themeFill="accent4" w:themeFillTint="66"/>
      </w:tcPr>
    </w:tblStylePr>
    <w:tblStylePr w:type="band1Horz">
      <w:tblPr/>
      <w:tcPr>
        <w:shd w:val="clear" w:color="auto" w:fill="F3FAFD" w:themeFill="accent4" w:themeFillTint="66"/>
      </w:tcPr>
    </w:tblStylePr>
  </w:style>
  <w:style w:type="table" w:customStyle="1" w:styleId="GridTable5Dark-Accent51">
    <w:name w:val="Grid Table 5 Dark - Accent 51"/>
    <w:basedOn w:val="TableNormal"/>
    <w:uiPriority w:val="50"/>
    <w:semiHidden/>
    <w:rsid w:val="00D3577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1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1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1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181" w:themeFill="accent5"/>
      </w:tcPr>
    </w:tblStylePr>
    <w:tblStylePr w:type="band1Vert">
      <w:tblPr/>
      <w:tcPr>
        <w:shd w:val="clear" w:color="auto" w:fill="CCCCCC" w:themeFill="accent5" w:themeFillTint="66"/>
      </w:tcPr>
    </w:tblStylePr>
    <w:tblStylePr w:type="band1Horz">
      <w:tblPr/>
      <w:tcPr>
        <w:shd w:val="clear" w:color="auto" w:fill="CCCCCC" w:themeFill="accent5" w:themeFillTint="66"/>
      </w:tcPr>
    </w:tblStylePr>
  </w:style>
  <w:style w:type="table" w:customStyle="1" w:styleId="GridTable5Dark-Accent61">
    <w:name w:val="Grid Table 5 Dark - Accent 61"/>
    <w:basedOn w:val="TableNormal"/>
    <w:uiPriority w:val="50"/>
    <w:semiHidden/>
    <w:rsid w:val="00D3577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7F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DAD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DAD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DAD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DADA" w:themeFill="accent6"/>
      </w:tcPr>
    </w:tblStylePr>
    <w:tblStylePr w:type="band1Vert">
      <w:tblPr/>
      <w:tcPr>
        <w:shd w:val="clear" w:color="auto" w:fill="EFF0F0" w:themeFill="accent6" w:themeFillTint="66"/>
      </w:tcPr>
    </w:tblStylePr>
    <w:tblStylePr w:type="band1Horz">
      <w:tblPr/>
      <w:tcPr>
        <w:shd w:val="clear" w:color="auto" w:fill="EFF0F0" w:themeFill="accent6" w:themeFillTint="66"/>
      </w:tcPr>
    </w:tblStylePr>
  </w:style>
  <w:style w:type="table" w:customStyle="1" w:styleId="GridTable6Colorful1">
    <w:name w:val="Grid Table 6 Colorful1"/>
    <w:basedOn w:val="TableNormal"/>
    <w:uiPriority w:val="51"/>
    <w:semiHidden/>
    <w:rsid w:val="00D3577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semiHidden/>
    <w:rsid w:val="00D35776"/>
    <w:pPr>
      <w:spacing w:line="240" w:lineRule="auto"/>
    </w:pPr>
    <w:rPr>
      <w:color w:val="00588D" w:themeColor="accent1" w:themeShade="BF"/>
    </w:r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insideV w:val="single" w:sz="4" w:space="0" w:color="3EB6FF" w:themeColor="accent1" w:themeTint="99"/>
      </w:tblBorders>
    </w:tblPr>
    <w:tblStylePr w:type="firstRow">
      <w:rPr>
        <w:b/>
        <w:bCs/>
      </w:rPr>
      <w:tblPr/>
      <w:tcPr>
        <w:tcBorders>
          <w:bottom w:val="single" w:sz="12" w:space="0" w:color="3EB6FF" w:themeColor="accent1" w:themeTint="99"/>
        </w:tcBorders>
      </w:tcPr>
    </w:tblStylePr>
    <w:tblStylePr w:type="lastRow">
      <w:rPr>
        <w:b/>
        <w:bCs/>
      </w:rPr>
      <w:tblPr/>
      <w:tcPr>
        <w:tcBorders>
          <w:top w:val="double" w:sz="4" w:space="0" w:color="3EB6FF" w:themeColor="accent1" w:themeTint="99"/>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GridTable6Colorful-Accent21">
    <w:name w:val="Grid Table 6 Colorful - Accent 21"/>
    <w:basedOn w:val="TableNormal"/>
    <w:uiPriority w:val="51"/>
    <w:semiHidden/>
    <w:rsid w:val="00D35776"/>
    <w:pPr>
      <w:spacing w:line="240" w:lineRule="auto"/>
    </w:pPr>
    <w:rPr>
      <w:color w:val="006FA4" w:themeColor="accent2" w:themeShade="BF"/>
    </w:r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insideV w:val="single" w:sz="4" w:space="0" w:color="51C7FF" w:themeColor="accent2" w:themeTint="99"/>
      </w:tblBorders>
    </w:tblPr>
    <w:tblStylePr w:type="firstRow">
      <w:rPr>
        <w:b/>
        <w:bCs/>
      </w:rPr>
      <w:tblPr/>
      <w:tcPr>
        <w:tcBorders>
          <w:bottom w:val="single" w:sz="12" w:space="0" w:color="51C7FF" w:themeColor="accent2" w:themeTint="99"/>
        </w:tcBorders>
      </w:tcPr>
    </w:tblStylePr>
    <w:tblStylePr w:type="lastRow">
      <w:rPr>
        <w:b/>
        <w:bCs/>
      </w:rPr>
      <w:tblPr/>
      <w:tcPr>
        <w:tcBorders>
          <w:top w:val="double" w:sz="4" w:space="0" w:color="51C7FF" w:themeColor="accent2" w:themeTint="99"/>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GridTable6Colorful-Accent31">
    <w:name w:val="Grid Table 6 Colorful - Accent 31"/>
    <w:basedOn w:val="TableNormal"/>
    <w:uiPriority w:val="51"/>
    <w:semiHidden/>
    <w:rsid w:val="00D35776"/>
    <w:pPr>
      <w:spacing w:line="240" w:lineRule="auto"/>
    </w:pPr>
    <w:rPr>
      <w:color w:val="35B1E5" w:themeColor="accent3" w:themeShade="BF"/>
    </w:r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insideV w:val="single" w:sz="4" w:space="0" w:color="B8E3F6" w:themeColor="accent3" w:themeTint="99"/>
      </w:tblBorders>
    </w:tblPr>
    <w:tblStylePr w:type="firstRow">
      <w:rPr>
        <w:b/>
        <w:bCs/>
      </w:rPr>
      <w:tblPr/>
      <w:tcPr>
        <w:tcBorders>
          <w:bottom w:val="single" w:sz="12" w:space="0" w:color="B8E3F6" w:themeColor="accent3" w:themeTint="99"/>
        </w:tcBorders>
      </w:tcPr>
    </w:tblStylePr>
    <w:tblStylePr w:type="lastRow">
      <w:rPr>
        <w:b/>
        <w:bCs/>
      </w:rPr>
      <w:tblPr/>
      <w:tcPr>
        <w:tcBorders>
          <w:top w:val="double" w:sz="4" w:space="0" w:color="B8E3F6" w:themeColor="accent3" w:themeTint="99"/>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GridTable6Colorful-Accent41">
    <w:name w:val="Grid Table 6 Colorful - Accent 41"/>
    <w:basedOn w:val="TableNormal"/>
    <w:uiPriority w:val="51"/>
    <w:semiHidden/>
    <w:rsid w:val="00D35776"/>
    <w:pPr>
      <w:spacing w:line="240" w:lineRule="auto"/>
    </w:pPr>
    <w:rPr>
      <w:color w:val="78C7EC" w:themeColor="accent4" w:themeShade="BF"/>
    </w:r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insideV w:val="single" w:sz="4" w:space="0" w:color="EDF7FC" w:themeColor="accent4" w:themeTint="99"/>
      </w:tblBorders>
    </w:tblPr>
    <w:tblStylePr w:type="firstRow">
      <w:rPr>
        <w:b/>
        <w:bCs/>
      </w:rPr>
      <w:tblPr/>
      <w:tcPr>
        <w:tcBorders>
          <w:bottom w:val="single" w:sz="12" w:space="0" w:color="EDF7FC" w:themeColor="accent4" w:themeTint="99"/>
        </w:tcBorders>
      </w:tcPr>
    </w:tblStylePr>
    <w:tblStylePr w:type="lastRow">
      <w:rPr>
        <w:b/>
        <w:bCs/>
      </w:rPr>
      <w:tblPr/>
      <w:tcPr>
        <w:tcBorders>
          <w:top w:val="double" w:sz="4" w:space="0" w:color="EDF7FC" w:themeColor="accent4" w:themeTint="99"/>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GridTable6Colorful-Accent51">
    <w:name w:val="Grid Table 6 Colorful - Accent 51"/>
    <w:basedOn w:val="TableNormal"/>
    <w:uiPriority w:val="51"/>
    <w:semiHidden/>
    <w:rsid w:val="00D35776"/>
    <w:pPr>
      <w:spacing w:line="240" w:lineRule="auto"/>
    </w:pPr>
    <w:rPr>
      <w:color w:val="5F6060" w:themeColor="accent5" w:themeShade="BF"/>
    </w:r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insideV w:val="single" w:sz="4" w:space="0" w:color="B2B3B3" w:themeColor="accent5" w:themeTint="99"/>
      </w:tblBorders>
    </w:tblPr>
    <w:tblStylePr w:type="firstRow">
      <w:rPr>
        <w:b/>
        <w:bCs/>
      </w:rPr>
      <w:tblPr/>
      <w:tcPr>
        <w:tcBorders>
          <w:bottom w:val="single" w:sz="12" w:space="0" w:color="B2B3B3" w:themeColor="accent5" w:themeTint="99"/>
        </w:tcBorders>
      </w:tcPr>
    </w:tblStylePr>
    <w:tblStylePr w:type="lastRow">
      <w:rPr>
        <w:b/>
        <w:bCs/>
      </w:rPr>
      <w:tblPr/>
      <w:tcPr>
        <w:tcBorders>
          <w:top w:val="double" w:sz="4" w:space="0" w:color="B2B3B3" w:themeColor="accent5" w:themeTint="99"/>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GridTable6Colorful-Accent61">
    <w:name w:val="Grid Table 6 Colorful - Accent 61"/>
    <w:basedOn w:val="TableNormal"/>
    <w:uiPriority w:val="51"/>
    <w:semiHidden/>
    <w:rsid w:val="00D35776"/>
    <w:pPr>
      <w:spacing w:line="240" w:lineRule="auto"/>
    </w:pPr>
    <w:rPr>
      <w:color w:val="A0A5A5" w:themeColor="accent6" w:themeShade="BF"/>
    </w:r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insideV w:val="single" w:sz="4" w:space="0" w:color="E7E8E8" w:themeColor="accent6" w:themeTint="99"/>
      </w:tblBorders>
    </w:tblPr>
    <w:tblStylePr w:type="firstRow">
      <w:rPr>
        <w:b/>
        <w:bCs/>
      </w:rPr>
      <w:tblPr/>
      <w:tcPr>
        <w:tcBorders>
          <w:bottom w:val="single" w:sz="12" w:space="0" w:color="E7E8E8" w:themeColor="accent6" w:themeTint="99"/>
        </w:tcBorders>
      </w:tcPr>
    </w:tblStylePr>
    <w:tblStylePr w:type="lastRow">
      <w:rPr>
        <w:b/>
        <w:bCs/>
      </w:rPr>
      <w:tblPr/>
      <w:tcPr>
        <w:tcBorders>
          <w:top w:val="double" w:sz="4" w:space="0" w:color="E7E8E8" w:themeColor="accent6" w:themeTint="99"/>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GridTable7Colorful1">
    <w:name w:val="Grid Table 7 Colorful1"/>
    <w:basedOn w:val="TableNormal"/>
    <w:uiPriority w:val="52"/>
    <w:semiHidden/>
    <w:rsid w:val="00D3577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semiHidden/>
    <w:rsid w:val="00D35776"/>
    <w:pPr>
      <w:spacing w:line="240" w:lineRule="auto"/>
    </w:pPr>
    <w:rPr>
      <w:color w:val="00588D" w:themeColor="accent1" w:themeShade="BF"/>
    </w:r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insideV w:val="single" w:sz="4" w:space="0" w:color="3EB6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E6FF" w:themeFill="accent1" w:themeFillTint="33"/>
      </w:tcPr>
    </w:tblStylePr>
    <w:tblStylePr w:type="band1Horz">
      <w:tblPr/>
      <w:tcPr>
        <w:shd w:val="clear" w:color="auto" w:fill="BEE6FF" w:themeFill="accent1" w:themeFillTint="33"/>
      </w:tcPr>
    </w:tblStylePr>
    <w:tblStylePr w:type="neCell">
      <w:tblPr/>
      <w:tcPr>
        <w:tcBorders>
          <w:bottom w:val="single" w:sz="4" w:space="0" w:color="3EB6FF" w:themeColor="accent1" w:themeTint="99"/>
        </w:tcBorders>
      </w:tcPr>
    </w:tblStylePr>
    <w:tblStylePr w:type="nwCell">
      <w:tblPr/>
      <w:tcPr>
        <w:tcBorders>
          <w:bottom w:val="single" w:sz="4" w:space="0" w:color="3EB6FF" w:themeColor="accent1" w:themeTint="99"/>
        </w:tcBorders>
      </w:tcPr>
    </w:tblStylePr>
    <w:tblStylePr w:type="seCell">
      <w:tblPr/>
      <w:tcPr>
        <w:tcBorders>
          <w:top w:val="single" w:sz="4" w:space="0" w:color="3EB6FF" w:themeColor="accent1" w:themeTint="99"/>
        </w:tcBorders>
      </w:tcPr>
    </w:tblStylePr>
    <w:tblStylePr w:type="swCell">
      <w:tblPr/>
      <w:tcPr>
        <w:tcBorders>
          <w:top w:val="single" w:sz="4" w:space="0" w:color="3EB6FF" w:themeColor="accent1" w:themeTint="99"/>
        </w:tcBorders>
      </w:tcPr>
    </w:tblStylePr>
  </w:style>
  <w:style w:type="table" w:customStyle="1" w:styleId="GridTable7Colorful-Accent21">
    <w:name w:val="Grid Table 7 Colorful - Accent 21"/>
    <w:basedOn w:val="TableNormal"/>
    <w:uiPriority w:val="52"/>
    <w:semiHidden/>
    <w:rsid w:val="00D35776"/>
    <w:pPr>
      <w:spacing w:line="240" w:lineRule="auto"/>
    </w:pPr>
    <w:rPr>
      <w:color w:val="006FA4" w:themeColor="accent2" w:themeShade="BF"/>
    </w:r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insideV w:val="single" w:sz="4" w:space="0" w:color="51C7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ECFF" w:themeFill="accent2" w:themeFillTint="33"/>
      </w:tcPr>
    </w:tblStylePr>
    <w:tblStylePr w:type="band1Horz">
      <w:tblPr/>
      <w:tcPr>
        <w:shd w:val="clear" w:color="auto" w:fill="C5ECFF" w:themeFill="accent2" w:themeFillTint="33"/>
      </w:tcPr>
    </w:tblStylePr>
    <w:tblStylePr w:type="neCell">
      <w:tblPr/>
      <w:tcPr>
        <w:tcBorders>
          <w:bottom w:val="single" w:sz="4" w:space="0" w:color="51C7FF" w:themeColor="accent2" w:themeTint="99"/>
        </w:tcBorders>
      </w:tcPr>
    </w:tblStylePr>
    <w:tblStylePr w:type="nwCell">
      <w:tblPr/>
      <w:tcPr>
        <w:tcBorders>
          <w:bottom w:val="single" w:sz="4" w:space="0" w:color="51C7FF" w:themeColor="accent2" w:themeTint="99"/>
        </w:tcBorders>
      </w:tcPr>
    </w:tblStylePr>
    <w:tblStylePr w:type="seCell">
      <w:tblPr/>
      <w:tcPr>
        <w:tcBorders>
          <w:top w:val="single" w:sz="4" w:space="0" w:color="51C7FF" w:themeColor="accent2" w:themeTint="99"/>
        </w:tcBorders>
      </w:tcPr>
    </w:tblStylePr>
    <w:tblStylePr w:type="swCell">
      <w:tblPr/>
      <w:tcPr>
        <w:tcBorders>
          <w:top w:val="single" w:sz="4" w:space="0" w:color="51C7FF" w:themeColor="accent2" w:themeTint="99"/>
        </w:tcBorders>
      </w:tcPr>
    </w:tblStylePr>
  </w:style>
  <w:style w:type="table" w:customStyle="1" w:styleId="GridTable7Colorful-Accent31">
    <w:name w:val="Grid Table 7 Colorful - Accent 31"/>
    <w:basedOn w:val="TableNormal"/>
    <w:uiPriority w:val="52"/>
    <w:semiHidden/>
    <w:rsid w:val="00D35776"/>
    <w:pPr>
      <w:spacing w:line="240" w:lineRule="auto"/>
    </w:pPr>
    <w:rPr>
      <w:color w:val="35B1E5" w:themeColor="accent3" w:themeShade="BF"/>
    </w:r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insideV w:val="single" w:sz="4" w:space="0" w:color="B8E3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5FC" w:themeFill="accent3" w:themeFillTint="33"/>
      </w:tcPr>
    </w:tblStylePr>
    <w:tblStylePr w:type="band1Horz">
      <w:tblPr/>
      <w:tcPr>
        <w:shd w:val="clear" w:color="auto" w:fill="E7F5FC" w:themeFill="accent3" w:themeFillTint="33"/>
      </w:tcPr>
    </w:tblStylePr>
    <w:tblStylePr w:type="neCell">
      <w:tblPr/>
      <w:tcPr>
        <w:tcBorders>
          <w:bottom w:val="single" w:sz="4" w:space="0" w:color="B8E3F6" w:themeColor="accent3" w:themeTint="99"/>
        </w:tcBorders>
      </w:tcPr>
    </w:tblStylePr>
    <w:tblStylePr w:type="nwCell">
      <w:tblPr/>
      <w:tcPr>
        <w:tcBorders>
          <w:bottom w:val="single" w:sz="4" w:space="0" w:color="B8E3F6" w:themeColor="accent3" w:themeTint="99"/>
        </w:tcBorders>
      </w:tcPr>
    </w:tblStylePr>
    <w:tblStylePr w:type="seCell">
      <w:tblPr/>
      <w:tcPr>
        <w:tcBorders>
          <w:top w:val="single" w:sz="4" w:space="0" w:color="B8E3F6" w:themeColor="accent3" w:themeTint="99"/>
        </w:tcBorders>
      </w:tcPr>
    </w:tblStylePr>
    <w:tblStylePr w:type="swCell">
      <w:tblPr/>
      <w:tcPr>
        <w:tcBorders>
          <w:top w:val="single" w:sz="4" w:space="0" w:color="B8E3F6" w:themeColor="accent3" w:themeTint="99"/>
        </w:tcBorders>
      </w:tcPr>
    </w:tblStylePr>
  </w:style>
  <w:style w:type="table" w:customStyle="1" w:styleId="GridTable7Colorful-Accent41">
    <w:name w:val="Grid Table 7 Colorful - Accent 41"/>
    <w:basedOn w:val="TableNormal"/>
    <w:uiPriority w:val="52"/>
    <w:semiHidden/>
    <w:rsid w:val="00D35776"/>
    <w:pPr>
      <w:spacing w:line="240" w:lineRule="auto"/>
    </w:pPr>
    <w:rPr>
      <w:color w:val="78C7EC" w:themeColor="accent4" w:themeShade="BF"/>
    </w:r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insideV w:val="single" w:sz="4" w:space="0" w:color="EDF7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FE" w:themeFill="accent4" w:themeFillTint="33"/>
      </w:tcPr>
    </w:tblStylePr>
    <w:tblStylePr w:type="band1Horz">
      <w:tblPr/>
      <w:tcPr>
        <w:shd w:val="clear" w:color="auto" w:fill="F9FCFE" w:themeFill="accent4" w:themeFillTint="33"/>
      </w:tcPr>
    </w:tblStylePr>
    <w:tblStylePr w:type="neCell">
      <w:tblPr/>
      <w:tcPr>
        <w:tcBorders>
          <w:bottom w:val="single" w:sz="4" w:space="0" w:color="EDF7FC" w:themeColor="accent4" w:themeTint="99"/>
        </w:tcBorders>
      </w:tcPr>
    </w:tblStylePr>
    <w:tblStylePr w:type="nwCell">
      <w:tblPr/>
      <w:tcPr>
        <w:tcBorders>
          <w:bottom w:val="single" w:sz="4" w:space="0" w:color="EDF7FC" w:themeColor="accent4" w:themeTint="99"/>
        </w:tcBorders>
      </w:tcPr>
    </w:tblStylePr>
    <w:tblStylePr w:type="seCell">
      <w:tblPr/>
      <w:tcPr>
        <w:tcBorders>
          <w:top w:val="single" w:sz="4" w:space="0" w:color="EDF7FC" w:themeColor="accent4" w:themeTint="99"/>
        </w:tcBorders>
      </w:tcPr>
    </w:tblStylePr>
    <w:tblStylePr w:type="swCell">
      <w:tblPr/>
      <w:tcPr>
        <w:tcBorders>
          <w:top w:val="single" w:sz="4" w:space="0" w:color="EDF7FC" w:themeColor="accent4" w:themeTint="99"/>
        </w:tcBorders>
      </w:tcPr>
    </w:tblStylePr>
  </w:style>
  <w:style w:type="table" w:customStyle="1" w:styleId="GridTable7Colorful-Accent51">
    <w:name w:val="Grid Table 7 Colorful - Accent 51"/>
    <w:basedOn w:val="TableNormal"/>
    <w:uiPriority w:val="52"/>
    <w:semiHidden/>
    <w:rsid w:val="00D35776"/>
    <w:pPr>
      <w:spacing w:line="240" w:lineRule="auto"/>
    </w:pPr>
    <w:rPr>
      <w:color w:val="5F6060" w:themeColor="accent5" w:themeShade="BF"/>
    </w:r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insideV w:val="single" w:sz="4" w:space="0" w:color="B2B3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5" w:themeFillTint="33"/>
      </w:tcPr>
    </w:tblStylePr>
    <w:tblStylePr w:type="band1Horz">
      <w:tblPr/>
      <w:tcPr>
        <w:shd w:val="clear" w:color="auto" w:fill="E5E5E5" w:themeFill="accent5" w:themeFillTint="33"/>
      </w:tcPr>
    </w:tblStylePr>
    <w:tblStylePr w:type="neCell">
      <w:tblPr/>
      <w:tcPr>
        <w:tcBorders>
          <w:bottom w:val="single" w:sz="4" w:space="0" w:color="B2B3B3" w:themeColor="accent5" w:themeTint="99"/>
        </w:tcBorders>
      </w:tcPr>
    </w:tblStylePr>
    <w:tblStylePr w:type="nwCell">
      <w:tblPr/>
      <w:tcPr>
        <w:tcBorders>
          <w:bottom w:val="single" w:sz="4" w:space="0" w:color="B2B3B3" w:themeColor="accent5" w:themeTint="99"/>
        </w:tcBorders>
      </w:tcPr>
    </w:tblStylePr>
    <w:tblStylePr w:type="seCell">
      <w:tblPr/>
      <w:tcPr>
        <w:tcBorders>
          <w:top w:val="single" w:sz="4" w:space="0" w:color="B2B3B3" w:themeColor="accent5" w:themeTint="99"/>
        </w:tcBorders>
      </w:tcPr>
    </w:tblStylePr>
    <w:tblStylePr w:type="swCell">
      <w:tblPr/>
      <w:tcPr>
        <w:tcBorders>
          <w:top w:val="single" w:sz="4" w:space="0" w:color="B2B3B3" w:themeColor="accent5" w:themeTint="99"/>
        </w:tcBorders>
      </w:tcPr>
    </w:tblStylePr>
  </w:style>
  <w:style w:type="table" w:customStyle="1" w:styleId="GridTable7Colorful-Accent61">
    <w:name w:val="Grid Table 7 Colorful - Accent 61"/>
    <w:basedOn w:val="TableNormal"/>
    <w:uiPriority w:val="52"/>
    <w:semiHidden/>
    <w:rsid w:val="00D35776"/>
    <w:pPr>
      <w:spacing w:line="240" w:lineRule="auto"/>
    </w:pPr>
    <w:rPr>
      <w:color w:val="A0A5A5" w:themeColor="accent6" w:themeShade="BF"/>
    </w:r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insideV w:val="single" w:sz="4" w:space="0" w:color="E7E8E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7" w:themeFill="accent6" w:themeFillTint="33"/>
      </w:tcPr>
    </w:tblStylePr>
    <w:tblStylePr w:type="band1Horz">
      <w:tblPr/>
      <w:tcPr>
        <w:shd w:val="clear" w:color="auto" w:fill="F7F7F7" w:themeFill="accent6" w:themeFillTint="33"/>
      </w:tcPr>
    </w:tblStylePr>
    <w:tblStylePr w:type="neCell">
      <w:tblPr/>
      <w:tcPr>
        <w:tcBorders>
          <w:bottom w:val="single" w:sz="4" w:space="0" w:color="E7E8E8" w:themeColor="accent6" w:themeTint="99"/>
        </w:tcBorders>
      </w:tcPr>
    </w:tblStylePr>
    <w:tblStylePr w:type="nwCell">
      <w:tblPr/>
      <w:tcPr>
        <w:tcBorders>
          <w:bottom w:val="single" w:sz="4" w:space="0" w:color="E7E8E8" w:themeColor="accent6" w:themeTint="99"/>
        </w:tcBorders>
      </w:tcPr>
    </w:tblStylePr>
    <w:tblStylePr w:type="seCell">
      <w:tblPr/>
      <w:tcPr>
        <w:tcBorders>
          <w:top w:val="single" w:sz="4" w:space="0" w:color="E7E8E8" w:themeColor="accent6" w:themeTint="99"/>
        </w:tcBorders>
      </w:tcPr>
    </w:tblStylePr>
    <w:tblStylePr w:type="swCell">
      <w:tblPr/>
      <w:tcPr>
        <w:tcBorders>
          <w:top w:val="single" w:sz="4" w:space="0" w:color="E7E8E8" w:themeColor="accent6" w:themeTint="99"/>
        </w:tcBorders>
      </w:tcPr>
    </w:tblStylePr>
  </w:style>
  <w:style w:type="table" w:customStyle="1" w:styleId="ListTable1Light1">
    <w:name w:val="List Table 1 Light1"/>
    <w:basedOn w:val="TableNormal"/>
    <w:uiPriority w:val="46"/>
    <w:semiHidden/>
    <w:rsid w:val="00D3577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semiHidden/>
    <w:rsid w:val="00D35776"/>
    <w:pPr>
      <w:spacing w:line="240" w:lineRule="auto"/>
    </w:pPr>
    <w:tblPr>
      <w:tblStyleRowBandSize w:val="1"/>
      <w:tblStyleColBandSize w:val="1"/>
    </w:tblPr>
    <w:tblStylePr w:type="firstRow">
      <w:rPr>
        <w:b/>
        <w:bCs/>
      </w:rPr>
      <w:tblPr/>
      <w:tcPr>
        <w:tcBorders>
          <w:bottom w:val="single" w:sz="4" w:space="0" w:color="3EB6FF" w:themeColor="accent1" w:themeTint="99"/>
        </w:tcBorders>
      </w:tcPr>
    </w:tblStylePr>
    <w:tblStylePr w:type="lastRow">
      <w:rPr>
        <w:b/>
        <w:bCs/>
      </w:rPr>
      <w:tblPr/>
      <w:tcPr>
        <w:tcBorders>
          <w:top w:val="single" w:sz="4" w:space="0" w:color="3EB6FF" w:themeColor="accent1" w:themeTint="99"/>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ListTable1Light-Accent21">
    <w:name w:val="List Table 1 Light - Accent 21"/>
    <w:basedOn w:val="TableNormal"/>
    <w:uiPriority w:val="46"/>
    <w:semiHidden/>
    <w:rsid w:val="00D35776"/>
    <w:pPr>
      <w:spacing w:line="240" w:lineRule="auto"/>
    </w:pPr>
    <w:tblPr>
      <w:tblStyleRowBandSize w:val="1"/>
      <w:tblStyleColBandSize w:val="1"/>
    </w:tblPr>
    <w:tblStylePr w:type="firstRow">
      <w:rPr>
        <w:b/>
        <w:bCs/>
      </w:rPr>
      <w:tblPr/>
      <w:tcPr>
        <w:tcBorders>
          <w:bottom w:val="single" w:sz="4" w:space="0" w:color="51C7FF" w:themeColor="accent2" w:themeTint="99"/>
        </w:tcBorders>
      </w:tcPr>
    </w:tblStylePr>
    <w:tblStylePr w:type="lastRow">
      <w:rPr>
        <w:b/>
        <w:bCs/>
      </w:rPr>
      <w:tblPr/>
      <w:tcPr>
        <w:tcBorders>
          <w:top w:val="single" w:sz="4" w:space="0" w:color="51C7FF" w:themeColor="accent2" w:themeTint="99"/>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ListTable1Light-Accent31">
    <w:name w:val="List Table 1 Light - Accent 31"/>
    <w:basedOn w:val="TableNormal"/>
    <w:uiPriority w:val="46"/>
    <w:semiHidden/>
    <w:rsid w:val="00D35776"/>
    <w:pPr>
      <w:spacing w:line="240" w:lineRule="auto"/>
    </w:pPr>
    <w:tblPr>
      <w:tblStyleRowBandSize w:val="1"/>
      <w:tblStyleColBandSize w:val="1"/>
    </w:tblPr>
    <w:tblStylePr w:type="firstRow">
      <w:rPr>
        <w:b/>
        <w:bCs/>
      </w:rPr>
      <w:tblPr/>
      <w:tcPr>
        <w:tcBorders>
          <w:bottom w:val="single" w:sz="4" w:space="0" w:color="B8E3F6" w:themeColor="accent3" w:themeTint="99"/>
        </w:tcBorders>
      </w:tcPr>
    </w:tblStylePr>
    <w:tblStylePr w:type="lastRow">
      <w:rPr>
        <w:b/>
        <w:bCs/>
      </w:rPr>
      <w:tblPr/>
      <w:tcPr>
        <w:tcBorders>
          <w:top w:val="single" w:sz="4" w:space="0" w:color="B8E3F6" w:themeColor="accent3" w:themeTint="99"/>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ListTable1Light-Accent41">
    <w:name w:val="List Table 1 Light - Accent 41"/>
    <w:basedOn w:val="TableNormal"/>
    <w:uiPriority w:val="46"/>
    <w:semiHidden/>
    <w:rsid w:val="00D35776"/>
    <w:pPr>
      <w:spacing w:line="240" w:lineRule="auto"/>
    </w:pPr>
    <w:tblPr>
      <w:tblStyleRowBandSize w:val="1"/>
      <w:tblStyleColBandSize w:val="1"/>
    </w:tblPr>
    <w:tblStylePr w:type="firstRow">
      <w:rPr>
        <w:b/>
        <w:bCs/>
      </w:rPr>
      <w:tblPr/>
      <w:tcPr>
        <w:tcBorders>
          <w:bottom w:val="single" w:sz="4" w:space="0" w:color="EDF7FC" w:themeColor="accent4" w:themeTint="99"/>
        </w:tcBorders>
      </w:tcPr>
    </w:tblStylePr>
    <w:tblStylePr w:type="lastRow">
      <w:rPr>
        <w:b/>
        <w:bCs/>
      </w:rPr>
      <w:tblPr/>
      <w:tcPr>
        <w:tcBorders>
          <w:top w:val="single" w:sz="4" w:space="0" w:color="EDF7FC" w:themeColor="accent4" w:themeTint="99"/>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ListTable1Light-Accent51">
    <w:name w:val="List Table 1 Light - Accent 51"/>
    <w:basedOn w:val="TableNormal"/>
    <w:uiPriority w:val="46"/>
    <w:semiHidden/>
    <w:rsid w:val="00D35776"/>
    <w:pPr>
      <w:spacing w:line="240" w:lineRule="auto"/>
    </w:pPr>
    <w:tblPr>
      <w:tblStyleRowBandSize w:val="1"/>
      <w:tblStyleColBandSize w:val="1"/>
    </w:tblPr>
    <w:tblStylePr w:type="firstRow">
      <w:rPr>
        <w:b/>
        <w:bCs/>
      </w:rPr>
      <w:tblPr/>
      <w:tcPr>
        <w:tcBorders>
          <w:bottom w:val="single" w:sz="4" w:space="0" w:color="B2B3B3" w:themeColor="accent5" w:themeTint="99"/>
        </w:tcBorders>
      </w:tcPr>
    </w:tblStylePr>
    <w:tblStylePr w:type="lastRow">
      <w:rPr>
        <w:b/>
        <w:bCs/>
      </w:rPr>
      <w:tblPr/>
      <w:tcPr>
        <w:tcBorders>
          <w:top w:val="single" w:sz="4" w:space="0" w:color="B2B3B3" w:themeColor="accent5" w:themeTint="99"/>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ListTable1Light-Accent61">
    <w:name w:val="List Table 1 Light - Accent 61"/>
    <w:basedOn w:val="TableNormal"/>
    <w:uiPriority w:val="46"/>
    <w:semiHidden/>
    <w:rsid w:val="00D35776"/>
    <w:pPr>
      <w:spacing w:line="240" w:lineRule="auto"/>
    </w:pPr>
    <w:tblPr>
      <w:tblStyleRowBandSize w:val="1"/>
      <w:tblStyleColBandSize w:val="1"/>
    </w:tblPr>
    <w:tblStylePr w:type="firstRow">
      <w:rPr>
        <w:b/>
        <w:bCs/>
      </w:rPr>
      <w:tblPr/>
      <w:tcPr>
        <w:tcBorders>
          <w:bottom w:val="single" w:sz="4" w:space="0" w:color="E7E8E8" w:themeColor="accent6" w:themeTint="99"/>
        </w:tcBorders>
      </w:tcPr>
    </w:tblStylePr>
    <w:tblStylePr w:type="lastRow">
      <w:rPr>
        <w:b/>
        <w:bCs/>
      </w:rPr>
      <w:tblPr/>
      <w:tcPr>
        <w:tcBorders>
          <w:top w:val="single" w:sz="4" w:space="0" w:color="E7E8E8" w:themeColor="accent6" w:themeTint="99"/>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ListTable21">
    <w:name w:val="List Table 21"/>
    <w:basedOn w:val="TableNormal"/>
    <w:uiPriority w:val="47"/>
    <w:semiHidden/>
    <w:rsid w:val="00D3577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semiHidden/>
    <w:rsid w:val="00D35776"/>
    <w:pPr>
      <w:spacing w:line="240" w:lineRule="auto"/>
    </w:pPr>
    <w:tblPr>
      <w:tblStyleRowBandSize w:val="1"/>
      <w:tblStyleColBandSize w:val="1"/>
      <w:tblBorders>
        <w:top w:val="single" w:sz="4" w:space="0" w:color="3EB6FF" w:themeColor="accent1" w:themeTint="99"/>
        <w:bottom w:val="single" w:sz="4" w:space="0" w:color="3EB6FF" w:themeColor="accent1" w:themeTint="99"/>
        <w:insideH w:val="single" w:sz="4" w:space="0" w:color="3EB6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ListTable2-Accent21">
    <w:name w:val="List Table 2 - Accent 21"/>
    <w:basedOn w:val="TableNormal"/>
    <w:uiPriority w:val="47"/>
    <w:semiHidden/>
    <w:rsid w:val="00D35776"/>
    <w:pPr>
      <w:spacing w:line="240" w:lineRule="auto"/>
    </w:pPr>
    <w:tblPr>
      <w:tblStyleRowBandSize w:val="1"/>
      <w:tblStyleColBandSize w:val="1"/>
      <w:tblBorders>
        <w:top w:val="single" w:sz="4" w:space="0" w:color="51C7FF" w:themeColor="accent2" w:themeTint="99"/>
        <w:bottom w:val="single" w:sz="4" w:space="0" w:color="51C7FF" w:themeColor="accent2" w:themeTint="99"/>
        <w:insideH w:val="single" w:sz="4" w:space="0" w:color="51C7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ListTable2-Accent31">
    <w:name w:val="List Table 2 - Accent 31"/>
    <w:basedOn w:val="TableNormal"/>
    <w:uiPriority w:val="47"/>
    <w:semiHidden/>
    <w:rsid w:val="00D35776"/>
    <w:pPr>
      <w:spacing w:line="240" w:lineRule="auto"/>
    </w:pPr>
    <w:tblPr>
      <w:tblStyleRowBandSize w:val="1"/>
      <w:tblStyleColBandSize w:val="1"/>
      <w:tblBorders>
        <w:top w:val="single" w:sz="4" w:space="0" w:color="B8E3F6" w:themeColor="accent3" w:themeTint="99"/>
        <w:bottom w:val="single" w:sz="4" w:space="0" w:color="B8E3F6" w:themeColor="accent3" w:themeTint="99"/>
        <w:insideH w:val="single" w:sz="4" w:space="0" w:color="B8E3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ListTable2-Accent41">
    <w:name w:val="List Table 2 - Accent 41"/>
    <w:basedOn w:val="TableNormal"/>
    <w:uiPriority w:val="47"/>
    <w:semiHidden/>
    <w:rsid w:val="00D35776"/>
    <w:pPr>
      <w:spacing w:line="240" w:lineRule="auto"/>
    </w:pPr>
    <w:tblPr>
      <w:tblStyleRowBandSize w:val="1"/>
      <w:tblStyleColBandSize w:val="1"/>
      <w:tblBorders>
        <w:top w:val="single" w:sz="4" w:space="0" w:color="EDF7FC" w:themeColor="accent4" w:themeTint="99"/>
        <w:bottom w:val="single" w:sz="4" w:space="0" w:color="EDF7FC" w:themeColor="accent4" w:themeTint="99"/>
        <w:insideH w:val="single" w:sz="4" w:space="0" w:color="EDF7F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ListTable2-Accent51">
    <w:name w:val="List Table 2 - Accent 51"/>
    <w:basedOn w:val="TableNormal"/>
    <w:uiPriority w:val="47"/>
    <w:semiHidden/>
    <w:rsid w:val="00D35776"/>
    <w:pPr>
      <w:spacing w:line="240" w:lineRule="auto"/>
    </w:pPr>
    <w:tblPr>
      <w:tblStyleRowBandSize w:val="1"/>
      <w:tblStyleColBandSize w:val="1"/>
      <w:tblBorders>
        <w:top w:val="single" w:sz="4" w:space="0" w:color="B2B3B3" w:themeColor="accent5" w:themeTint="99"/>
        <w:bottom w:val="single" w:sz="4" w:space="0" w:color="B2B3B3" w:themeColor="accent5" w:themeTint="99"/>
        <w:insideH w:val="single" w:sz="4" w:space="0" w:color="B2B3B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ListTable2-Accent61">
    <w:name w:val="List Table 2 - Accent 61"/>
    <w:basedOn w:val="TableNormal"/>
    <w:uiPriority w:val="47"/>
    <w:semiHidden/>
    <w:rsid w:val="00D35776"/>
    <w:pPr>
      <w:spacing w:line="240" w:lineRule="auto"/>
    </w:pPr>
    <w:tblPr>
      <w:tblStyleRowBandSize w:val="1"/>
      <w:tblStyleColBandSize w:val="1"/>
      <w:tblBorders>
        <w:top w:val="single" w:sz="4" w:space="0" w:color="E7E8E8" w:themeColor="accent6" w:themeTint="99"/>
        <w:bottom w:val="single" w:sz="4" w:space="0" w:color="E7E8E8" w:themeColor="accent6" w:themeTint="99"/>
        <w:insideH w:val="single" w:sz="4" w:space="0" w:color="E7E8E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ListTable31">
    <w:name w:val="List Table 31"/>
    <w:basedOn w:val="TableNormal"/>
    <w:uiPriority w:val="48"/>
    <w:semiHidden/>
    <w:rsid w:val="00D3577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semiHidden/>
    <w:rsid w:val="00D35776"/>
    <w:pPr>
      <w:spacing w:line="240" w:lineRule="auto"/>
    </w:pPr>
    <w:tblPr>
      <w:tblStyleRowBandSize w:val="1"/>
      <w:tblStyleColBandSize w:val="1"/>
      <w:tblBorders>
        <w:top w:val="single" w:sz="4" w:space="0" w:color="0076BD" w:themeColor="accent1"/>
        <w:left w:val="single" w:sz="4" w:space="0" w:color="0076BD" w:themeColor="accent1"/>
        <w:bottom w:val="single" w:sz="4" w:space="0" w:color="0076BD" w:themeColor="accent1"/>
        <w:right w:val="single" w:sz="4" w:space="0" w:color="0076BD" w:themeColor="accent1"/>
      </w:tblBorders>
    </w:tblPr>
    <w:tblStylePr w:type="firstRow">
      <w:rPr>
        <w:b/>
        <w:bCs/>
        <w:color w:val="FFFFFF" w:themeColor="background1"/>
      </w:rPr>
      <w:tblPr/>
      <w:tcPr>
        <w:shd w:val="clear" w:color="auto" w:fill="0076BD" w:themeFill="accent1"/>
      </w:tcPr>
    </w:tblStylePr>
    <w:tblStylePr w:type="lastRow">
      <w:rPr>
        <w:b/>
        <w:bCs/>
      </w:rPr>
      <w:tblPr/>
      <w:tcPr>
        <w:tcBorders>
          <w:top w:val="double" w:sz="4" w:space="0" w:color="0076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6BD" w:themeColor="accent1"/>
          <w:right w:val="single" w:sz="4" w:space="0" w:color="0076BD" w:themeColor="accent1"/>
        </w:tcBorders>
      </w:tcPr>
    </w:tblStylePr>
    <w:tblStylePr w:type="band1Horz">
      <w:tblPr/>
      <w:tcPr>
        <w:tcBorders>
          <w:top w:val="single" w:sz="4" w:space="0" w:color="0076BD" w:themeColor="accent1"/>
          <w:bottom w:val="single" w:sz="4" w:space="0" w:color="0076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6BD" w:themeColor="accent1"/>
          <w:left w:val="nil"/>
        </w:tcBorders>
      </w:tcPr>
    </w:tblStylePr>
    <w:tblStylePr w:type="swCell">
      <w:tblPr/>
      <w:tcPr>
        <w:tcBorders>
          <w:top w:val="double" w:sz="4" w:space="0" w:color="0076BD" w:themeColor="accent1"/>
          <w:right w:val="nil"/>
        </w:tcBorders>
      </w:tcPr>
    </w:tblStylePr>
  </w:style>
  <w:style w:type="table" w:customStyle="1" w:styleId="ListTable3-Accent21">
    <w:name w:val="List Table 3 - Accent 21"/>
    <w:basedOn w:val="TableNormal"/>
    <w:uiPriority w:val="48"/>
    <w:semiHidden/>
    <w:rsid w:val="00D35776"/>
    <w:pPr>
      <w:spacing w:line="240" w:lineRule="auto"/>
    </w:pPr>
    <w:tblPr>
      <w:tblStyleRowBandSize w:val="1"/>
      <w:tblStyleColBandSize w:val="1"/>
      <w:tblBorders>
        <w:top w:val="single" w:sz="4" w:space="0" w:color="0096DC" w:themeColor="accent2"/>
        <w:left w:val="single" w:sz="4" w:space="0" w:color="0096DC" w:themeColor="accent2"/>
        <w:bottom w:val="single" w:sz="4" w:space="0" w:color="0096DC" w:themeColor="accent2"/>
        <w:right w:val="single" w:sz="4" w:space="0" w:color="0096DC" w:themeColor="accent2"/>
      </w:tblBorders>
    </w:tblPr>
    <w:tblStylePr w:type="firstRow">
      <w:rPr>
        <w:b/>
        <w:bCs/>
        <w:color w:val="FFFFFF" w:themeColor="background1"/>
      </w:rPr>
      <w:tblPr/>
      <w:tcPr>
        <w:shd w:val="clear" w:color="auto" w:fill="0096DC" w:themeFill="accent2"/>
      </w:tcPr>
    </w:tblStylePr>
    <w:tblStylePr w:type="lastRow">
      <w:rPr>
        <w:b/>
        <w:bCs/>
      </w:rPr>
      <w:tblPr/>
      <w:tcPr>
        <w:tcBorders>
          <w:top w:val="double" w:sz="4" w:space="0" w:color="0096D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DC" w:themeColor="accent2"/>
          <w:right w:val="single" w:sz="4" w:space="0" w:color="0096DC" w:themeColor="accent2"/>
        </w:tcBorders>
      </w:tcPr>
    </w:tblStylePr>
    <w:tblStylePr w:type="band1Horz">
      <w:tblPr/>
      <w:tcPr>
        <w:tcBorders>
          <w:top w:val="single" w:sz="4" w:space="0" w:color="0096DC" w:themeColor="accent2"/>
          <w:bottom w:val="single" w:sz="4" w:space="0" w:color="0096D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DC" w:themeColor="accent2"/>
          <w:left w:val="nil"/>
        </w:tcBorders>
      </w:tcPr>
    </w:tblStylePr>
    <w:tblStylePr w:type="swCell">
      <w:tblPr/>
      <w:tcPr>
        <w:tcBorders>
          <w:top w:val="double" w:sz="4" w:space="0" w:color="0096DC" w:themeColor="accent2"/>
          <w:right w:val="nil"/>
        </w:tcBorders>
      </w:tcPr>
    </w:tblStylePr>
  </w:style>
  <w:style w:type="table" w:customStyle="1" w:styleId="ListTable3-Accent31">
    <w:name w:val="List Table 3 - Accent 31"/>
    <w:basedOn w:val="TableNormal"/>
    <w:uiPriority w:val="48"/>
    <w:semiHidden/>
    <w:rsid w:val="00D35776"/>
    <w:pPr>
      <w:spacing w:line="240" w:lineRule="auto"/>
    </w:pPr>
    <w:tblPr>
      <w:tblStyleRowBandSize w:val="1"/>
      <w:tblStyleColBandSize w:val="1"/>
      <w:tblBorders>
        <w:top w:val="single" w:sz="4" w:space="0" w:color="8AD2F0" w:themeColor="accent3"/>
        <w:left w:val="single" w:sz="4" w:space="0" w:color="8AD2F0" w:themeColor="accent3"/>
        <w:bottom w:val="single" w:sz="4" w:space="0" w:color="8AD2F0" w:themeColor="accent3"/>
        <w:right w:val="single" w:sz="4" w:space="0" w:color="8AD2F0" w:themeColor="accent3"/>
      </w:tblBorders>
    </w:tblPr>
    <w:tblStylePr w:type="firstRow">
      <w:rPr>
        <w:b/>
        <w:bCs/>
        <w:color w:val="FFFFFF" w:themeColor="background1"/>
      </w:rPr>
      <w:tblPr/>
      <w:tcPr>
        <w:shd w:val="clear" w:color="auto" w:fill="8AD2F0" w:themeFill="accent3"/>
      </w:tcPr>
    </w:tblStylePr>
    <w:tblStylePr w:type="lastRow">
      <w:rPr>
        <w:b/>
        <w:bCs/>
      </w:rPr>
      <w:tblPr/>
      <w:tcPr>
        <w:tcBorders>
          <w:top w:val="double" w:sz="4" w:space="0" w:color="8AD2F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D2F0" w:themeColor="accent3"/>
          <w:right w:val="single" w:sz="4" w:space="0" w:color="8AD2F0" w:themeColor="accent3"/>
        </w:tcBorders>
      </w:tcPr>
    </w:tblStylePr>
    <w:tblStylePr w:type="band1Horz">
      <w:tblPr/>
      <w:tcPr>
        <w:tcBorders>
          <w:top w:val="single" w:sz="4" w:space="0" w:color="8AD2F0" w:themeColor="accent3"/>
          <w:bottom w:val="single" w:sz="4" w:space="0" w:color="8AD2F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D2F0" w:themeColor="accent3"/>
          <w:left w:val="nil"/>
        </w:tcBorders>
      </w:tcPr>
    </w:tblStylePr>
    <w:tblStylePr w:type="swCell">
      <w:tblPr/>
      <w:tcPr>
        <w:tcBorders>
          <w:top w:val="double" w:sz="4" w:space="0" w:color="8AD2F0" w:themeColor="accent3"/>
          <w:right w:val="nil"/>
        </w:tcBorders>
      </w:tcPr>
    </w:tblStylePr>
  </w:style>
  <w:style w:type="table" w:customStyle="1" w:styleId="ListTable3-Accent41">
    <w:name w:val="List Table 3 - Accent 41"/>
    <w:basedOn w:val="TableNormal"/>
    <w:uiPriority w:val="48"/>
    <w:semiHidden/>
    <w:rsid w:val="00D35776"/>
    <w:pPr>
      <w:spacing w:line="240" w:lineRule="auto"/>
    </w:pPr>
    <w:tblPr>
      <w:tblStyleRowBandSize w:val="1"/>
      <w:tblStyleColBandSize w:val="1"/>
      <w:tblBorders>
        <w:top w:val="single" w:sz="4" w:space="0" w:color="E2F3FB" w:themeColor="accent4"/>
        <w:left w:val="single" w:sz="4" w:space="0" w:color="E2F3FB" w:themeColor="accent4"/>
        <w:bottom w:val="single" w:sz="4" w:space="0" w:color="E2F3FB" w:themeColor="accent4"/>
        <w:right w:val="single" w:sz="4" w:space="0" w:color="E2F3FB" w:themeColor="accent4"/>
      </w:tblBorders>
    </w:tblPr>
    <w:tblStylePr w:type="firstRow">
      <w:rPr>
        <w:b/>
        <w:bCs/>
        <w:color w:val="FFFFFF" w:themeColor="background1"/>
      </w:rPr>
      <w:tblPr/>
      <w:tcPr>
        <w:shd w:val="clear" w:color="auto" w:fill="E2F3FB" w:themeFill="accent4"/>
      </w:tcPr>
    </w:tblStylePr>
    <w:tblStylePr w:type="lastRow">
      <w:rPr>
        <w:b/>
        <w:bCs/>
      </w:rPr>
      <w:tblPr/>
      <w:tcPr>
        <w:tcBorders>
          <w:top w:val="double" w:sz="4" w:space="0" w:color="E2F3F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2F3FB" w:themeColor="accent4"/>
          <w:right w:val="single" w:sz="4" w:space="0" w:color="E2F3FB" w:themeColor="accent4"/>
        </w:tcBorders>
      </w:tcPr>
    </w:tblStylePr>
    <w:tblStylePr w:type="band1Horz">
      <w:tblPr/>
      <w:tcPr>
        <w:tcBorders>
          <w:top w:val="single" w:sz="4" w:space="0" w:color="E2F3FB" w:themeColor="accent4"/>
          <w:bottom w:val="single" w:sz="4" w:space="0" w:color="E2F3F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2F3FB" w:themeColor="accent4"/>
          <w:left w:val="nil"/>
        </w:tcBorders>
      </w:tcPr>
    </w:tblStylePr>
    <w:tblStylePr w:type="swCell">
      <w:tblPr/>
      <w:tcPr>
        <w:tcBorders>
          <w:top w:val="double" w:sz="4" w:space="0" w:color="E2F3FB" w:themeColor="accent4"/>
          <w:right w:val="nil"/>
        </w:tcBorders>
      </w:tcPr>
    </w:tblStylePr>
  </w:style>
  <w:style w:type="table" w:customStyle="1" w:styleId="ListTable3-Accent51">
    <w:name w:val="List Table 3 - Accent 51"/>
    <w:basedOn w:val="TableNormal"/>
    <w:uiPriority w:val="48"/>
    <w:semiHidden/>
    <w:rsid w:val="00D35776"/>
    <w:pPr>
      <w:spacing w:line="240" w:lineRule="auto"/>
    </w:pPr>
    <w:tblPr>
      <w:tblStyleRowBandSize w:val="1"/>
      <w:tblStyleColBandSize w:val="1"/>
      <w:tblBorders>
        <w:top w:val="single" w:sz="4" w:space="0" w:color="808181" w:themeColor="accent5"/>
        <w:left w:val="single" w:sz="4" w:space="0" w:color="808181" w:themeColor="accent5"/>
        <w:bottom w:val="single" w:sz="4" w:space="0" w:color="808181" w:themeColor="accent5"/>
        <w:right w:val="single" w:sz="4" w:space="0" w:color="808181" w:themeColor="accent5"/>
      </w:tblBorders>
    </w:tblPr>
    <w:tblStylePr w:type="firstRow">
      <w:rPr>
        <w:b/>
        <w:bCs/>
        <w:color w:val="FFFFFF" w:themeColor="background1"/>
      </w:rPr>
      <w:tblPr/>
      <w:tcPr>
        <w:shd w:val="clear" w:color="auto" w:fill="808181" w:themeFill="accent5"/>
      </w:tcPr>
    </w:tblStylePr>
    <w:tblStylePr w:type="lastRow">
      <w:rPr>
        <w:b/>
        <w:bCs/>
      </w:rPr>
      <w:tblPr/>
      <w:tcPr>
        <w:tcBorders>
          <w:top w:val="double" w:sz="4" w:space="0" w:color="80818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181" w:themeColor="accent5"/>
          <w:right w:val="single" w:sz="4" w:space="0" w:color="808181" w:themeColor="accent5"/>
        </w:tcBorders>
      </w:tcPr>
    </w:tblStylePr>
    <w:tblStylePr w:type="band1Horz">
      <w:tblPr/>
      <w:tcPr>
        <w:tcBorders>
          <w:top w:val="single" w:sz="4" w:space="0" w:color="808181" w:themeColor="accent5"/>
          <w:bottom w:val="single" w:sz="4" w:space="0" w:color="80818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181" w:themeColor="accent5"/>
          <w:left w:val="nil"/>
        </w:tcBorders>
      </w:tcPr>
    </w:tblStylePr>
    <w:tblStylePr w:type="swCell">
      <w:tblPr/>
      <w:tcPr>
        <w:tcBorders>
          <w:top w:val="double" w:sz="4" w:space="0" w:color="808181" w:themeColor="accent5"/>
          <w:right w:val="nil"/>
        </w:tcBorders>
      </w:tcPr>
    </w:tblStylePr>
  </w:style>
  <w:style w:type="table" w:customStyle="1" w:styleId="ListTable3-Accent61">
    <w:name w:val="List Table 3 - Accent 61"/>
    <w:basedOn w:val="TableNormal"/>
    <w:uiPriority w:val="48"/>
    <w:semiHidden/>
    <w:rsid w:val="00D35776"/>
    <w:pPr>
      <w:spacing w:line="240" w:lineRule="auto"/>
    </w:pPr>
    <w:tblPr>
      <w:tblStyleRowBandSize w:val="1"/>
      <w:tblStyleColBandSize w:val="1"/>
      <w:tblBorders>
        <w:top w:val="single" w:sz="4" w:space="0" w:color="D8DADA" w:themeColor="accent6"/>
        <w:left w:val="single" w:sz="4" w:space="0" w:color="D8DADA" w:themeColor="accent6"/>
        <w:bottom w:val="single" w:sz="4" w:space="0" w:color="D8DADA" w:themeColor="accent6"/>
        <w:right w:val="single" w:sz="4" w:space="0" w:color="D8DADA" w:themeColor="accent6"/>
      </w:tblBorders>
    </w:tblPr>
    <w:tblStylePr w:type="firstRow">
      <w:rPr>
        <w:b/>
        <w:bCs/>
        <w:color w:val="FFFFFF" w:themeColor="background1"/>
      </w:rPr>
      <w:tblPr/>
      <w:tcPr>
        <w:shd w:val="clear" w:color="auto" w:fill="D8DADA" w:themeFill="accent6"/>
      </w:tcPr>
    </w:tblStylePr>
    <w:tblStylePr w:type="lastRow">
      <w:rPr>
        <w:b/>
        <w:bCs/>
      </w:rPr>
      <w:tblPr/>
      <w:tcPr>
        <w:tcBorders>
          <w:top w:val="double" w:sz="4" w:space="0" w:color="D8DAD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DADA" w:themeColor="accent6"/>
          <w:right w:val="single" w:sz="4" w:space="0" w:color="D8DADA" w:themeColor="accent6"/>
        </w:tcBorders>
      </w:tcPr>
    </w:tblStylePr>
    <w:tblStylePr w:type="band1Horz">
      <w:tblPr/>
      <w:tcPr>
        <w:tcBorders>
          <w:top w:val="single" w:sz="4" w:space="0" w:color="D8DADA" w:themeColor="accent6"/>
          <w:bottom w:val="single" w:sz="4" w:space="0" w:color="D8DAD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DADA" w:themeColor="accent6"/>
          <w:left w:val="nil"/>
        </w:tcBorders>
      </w:tcPr>
    </w:tblStylePr>
    <w:tblStylePr w:type="swCell">
      <w:tblPr/>
      <w:tcPr>
        <w:tcBorders>
          <w:top w:val="double" w:sz="4" w:space="0" w:color="D8DADA" w:themeColor="accent6"/>
          <w:right w:val="nil"/>
        </w:tcBorders>
      </w:tcPr>
    </w:tblStylePr>
  </w:style>
  <w:style w:type="table" w:customStyle="1" w:styleId="ListTable41">
    <w:name w:val="List Table 41"/>
    <w:basedOn w:val="TableNormal"/>
    <w:uiPriority w:val="49"/>
    <w:semiHidden/>
    <w:rsid w:val="00D3577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semiHidden/>
    <w:rsid w:val="00D35776"/>
    <w:pPr>
      <w:spacing w:line="240" w:lineRule="auto"/>
    </w:p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tblBorders>
    </w:tblPr>
    <w:tblStylePr w:type="firstRow">
      <w:rPr>
        <w:b/>
        <w:bCs/>
        <w:color w:val="FFFFFF" w:themeColor="background1"/>
      </w:rPr>
      <w:tblPr/>
      <w:tcPr>
        <w:tcBorders>
          <w:top w:val="single" w:sz="4" w:space="0" w:color="0076BD" w:themeColor="accent1"/>
          <w:left w:val="single" w:sz="4" w:space="0" w:color="0076BD" w:themeColor="accent1"/>
          <w:bottom w:val="single" w:sz="4" w:space="0" w:color="0076BD" w:themeColor="accent1"/>
          <w:right w:val="single" w:sz="4" w:space="0" w:color="0076BD" w:themeColor="accent1"/>
          <w:insideH w:val="nil"/>
        </w:tcBorders>
        <w:shd w:val="clear" w:color="auto" w:fill="0076BD" w:themeFill="accent1"/>
      </w:tcPr>
    </w:tblStylePr>
    <w:tblStylePr w:type="lastRow">
      <w:rPr>
        <w:b/>
        <w:bCs/>
      </w:rPr>
      <w:tblPr/>
      <w:tcPr>
        <w:tcBorders>
          <w:top w:val="double" w:sz="4" w:space="0" w:color="3EB6FF" w:themeColor="accent1" w:themeTint="99"/>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ListTable4-Accent21">
    <w:name w:val="List Table 4 - Accent 21"/>
    <w:basedOn w:val="TableNormal"/>
    <w:uiPriority w:val="49"/>
    <w:semiHidden/>
    <w:rsid w:val="00D35776"/>
    <w:pPr>
      <w:spacing w:line="240" w:lineRule="auto"/>
    </w:p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tblBorders>
    </w:tblPr>
    <w:tblStylePr w:type="firstRow">
      <w:rPr>
        <w:b/>
        <w:bCs/>
        <w:color w:val="FFFFFF" w:themeColor="background1"/>
      </w:rPr>
      <w:tblPr/>
      <w:tcPr>
        <w:tcBorders>
          <w:top w:val="single" w:sz="4" w:space="0" w:color="0096DC" w:themeColor="accent2"/>
          <w:left w:val="single" w:sz="4" w:space="0" w:color="0096DC" w:themeColor="accent2"/>
          <w:bottom w:val="single" w:sz="4" w:space="0" w:color="0096DC" w:themeColor="accent2"/>
          <w:right w:val="single" w:sz="4" w:space="0" w:color="0096DC" w:themeColor="accent2"/>
          <w:insideH w:val="nil"/>
        </w:tcBorders>
        <w:shd w:val="clear" w:color="auto" w:fill="0096DC" w:themeFill="accent2"/>
      </w:tcPr>
    </w:tblStylePr>
    <w:tblStylePr w:type="lastRow">
      <w:rPr>
        <w:b/>
        <w:bCs/>
      </w:rPr>
      <w:tblPr/>
      <w:tcPr>
        <w:tcBorders>
          <w:top w:val="double" w:sz="4" w:space="0" w:color="51C7FF" w:themeColor="accent2" w:themeTint="99"/>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ListTable4-Accent31">
    <w:name w:val="List Table 4 - Accent 31"/>
    <w:basedOn w:val="TableNormal"/>
    <w:uiPriority w:val="49"/>
    <w:semiHidden/>
    <w:rsid w:val="00D35776"/>
    <w:pPr>
      <w:spacing w:line="240" w:lineRule="auto"/>
    </w:p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tblBorders>
    </w:tblPr>
    <w:tblStylePr w:type="firstRow">
      <w:rPr>
        <w:b/>
        <w:bCs/>
        <w:color w:val="FFFFFF" w:themeColor="background1"/>
      </w:rPr>
      <w:tblPr/>
      <w:tcPr>
        <w:tcBorders>
          <w:top w:val="single" w:sz="4" w:space="0" w:color="8AD2F0" w:themeColor="accent3"/>
          <w:left w:val="single" w:sz="4" w:space="0" w:color="8AD2F0" w:themeColor="accent3"/>
          <w:bottom w:val="single" w:sz="4" w:space="0" w:color="8AD2F0" w:themeColor="accent3"/>
          <w:right w:val="single" w:sz="4" w:space="0" w:color="8AD2F0" w:themeColor="accent3"/>
          <w:insideH w:val="nil"/>
        </w:tcBorders>
        <w:shd w:val="clear" w:color="auto" w:fill="8AD2F0" w:themeFill="accent3"/>
      </w:tcPr>
    </w:tblStylePr>
    <w:tblStylePr w:type="lastRow">
      <w:rPr>
        <w:b/>
        <w:bCs/>
      </w:rPr>
      <w:tblPr/>
      <w:tcPr>
        <w:tcBorders>
          <w:top w:val="double" w:sz="4" w:space="0" w:color="B8E3F6" w:themeColor="accent3" w:themeTint="99"/>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ListTable4-Accent41">
    <w:name w:val="List Table 4 - Accent 41"/>
    <w:basedOn w:val="TableNormal"/>
    <w:uiPriority w:val="49"/>
    <w:semiHidden/>
    <w:rsid w:val="00D35776"/>
    <w:pPr>
      <w:spacing w:line="240" w:lineRule="auto"/>
    </w:p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tblBorders>
    </w:tblPr>
    <w:tblStylePr w:type="firstRow">
      <w:rPr>
        <w:b/>
        <w:bCs/>
        <w:color w:val="FFFFFF" w:themeColor="background1"/>
      </w:rPr>
      <w:tblPr/>
      <w:tcPr>
        <w:tcBorders>
          <w:top w:val="single" w:sz="4" w:space="0" w:color="E2F3FB" w:themeColor="accent4"/>
          <w:left w:val="single" w:sz="4" w:space="0" w:color="E2F3FB" w:themeColor="accent4"/>
          <w:bottom w:val="single" w:sz="4" w:space="0" w:color="E2F3FB" w:themeColor="accent4"/>
          <w:right w:val="single" w:sz="4" w:space="0" w:color="E2F3FB" w:themeColor="accent4"/>
          <w:insideH w:val="nil"/>
        </w:tcBorders>
        <w:shd w:val="clear" w:color="auto" w:fill="E2F3FB" w:themeFill="accent4"/>
      </w:tcPr>
    </w:tblStylePr>
    <w:tblStylePr w:type="lastRow">
      <w:rPr>
        <w:b/>
        <w:bCs/>
      </w:rPr>
      <w:tblPr/>
      <w:tcPr>
        <w:tcBorders>
          <w:top w:val="double" w:sz="4" w:space="0" w:color="EDF7FC" w:themeColor="accent4" w:themeTint="99"/>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ListTable4-Accent51">
    <w:name w:val="List Table 4 - Accent 51"/>
    <w:basedOn w:val="TableNormal"/>
    <w:uiPriority w:val="49"/>
    <w:semiHidden/>
    <w:rsid w:val="00D35776"/>
    <w:pPr>
      <w:spacing w:line="240" w:lineRule="auto"/>
    </w:p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tblBorders>
    </w:tblPr>
    <w:tblStylePr w:type="firstRow">
      <w:rPr>
        <w:b/>
        <w:bCs/>
        <w:color w:val="FFFFFF" w:themeColor="background1"/>
      </w:rPr>
      <w:tblPr/>
      <w:tcPr>
        <w:tcBorders>
          <w:top w:val="single" w:sz="4" w:space="0" w:color="808181" w:themeColor="accent5"/>
          <w:left w:val="single" w:sz="4" w:space="0" w:color="808181" w:themeColor="accent5"/>
          <w:bottom w:val="single" w:sz="4" w:space="0" w:color="808181" w:themeColor="accent5"/>
          <w:right w:val="single" w:sz="4" w:space="0" w:color="808181" w:themeColor="accent5"/>
          <w:insideH w:val="nil"/>
        </w:tcBorders>
        <w:shd w:val="clear" w:color="auto" w:fill="808181" w:themeFill="accent5"/>
      </w:tcPr>
    </w:tblStylePr>
    <w:tblStylePr w:type="lastRow">
      <w:rPr>
        <w:b/>
        <w:bCs/>
      </w:rPr>
      <w:tblPr/>
      <w:tcPr>
        <w:tcBorders>
          <w:top w:val="double" w:sz="4" w:space="0" w:color="B2B3B3" w:themeColor="accent5" w:themeTint="99"/>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ListTable4-Accent61">
    <w:name w:val="List Table 4 - Accent 61"/>
    <w:basedOn w:val="TableNormal"/>
    <w:uiPriority w:val="49"/>
    <w:semiHidden/>
    <w:rsid w:val="00D35776"/>
    <w:pPr>
      <w:spacing w:line="240" w:lineRule="auto"/>
    </w:p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tblBorders>
    </w:tblPr>
    <w:tblStylePr w:type="firstRow">
      <w:rPr>
        <w:b/>
        <w:bCs/>
        <w:color w:val="FFFFFF" w:themeColor="background1"/>
      </w:rPr>
      <w:tblPr/>
      <w:tcPr>
        <w:tcBorders>
          <w:top w:val="single" w:sz="4" w:space="0" w:color="D8DADA" w:themeColor="accent6"/>
          <w:left w:val="single" w:sz="4" w:space="0" w:color="D8DADA" w:themeColor="accent6"/>
          <w:bottom w:val="single" w:sz="4" w:space="0" w:color="D8DADA" w:themeColor="accent6"/>
          <w:right w:val="single" w:sz="4" w:space="0" w:color="D8DADA" w:themeColor="accent6"/>
          <w:insideH w:val="nil"/>
        </w:tcBorders>
        <w:shd w:val="clear" w:color="auto" w:fill="D8DADA" w:themeFill="accent6"/>
      </w:tcPr>
    </w:tblStylePr>
    <w:tblStylePr w:type="lastRow">
      <w:rPr>
        <w:b/>
        <w:bCs/>
      </w:rPr>
      <w:tblPr/>
      <w:tcPr>
        <w:tcBorders>
          <w:top w:val="double" w:sz="4" w:space="0" w:color="E7E8E8" w:themeColor="accent6" w:themeTint="99"/>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ListTable5Dark1">
    <w:name w:val="List Table 5 Dark1"/>
    <w:basedOn w:val="TableNormal"/>
    <w:uiPriority w:val="50"/>
    <w:semiHidden/>
    <w:rsid w:val="00D3577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semiHidden/>
    <w:rsid w:val="00D35776"/>
    <w:pPr>
      <w:spacing w:line="240" w:lineRule="auto"/>
    </w:pPr>
    <w:rPr>
      <w:color w:val="FFFFFF" w:themeColor="background1"/>
    </w:rPr>
    <w:tblPr>
      <w:tblStyleRowBandSize w:val="1"/>
      <w:tblStyleColBandSize w:val="1"/>
      <w:tblBorders>
        <w:top w:val="single" w:sz="24" w:space="0" w:color="0076BD" w:themeColor="accent1"/>
        <w:left w:val="single" w:sz="24" w:space="0" w:color="0076BD" w:themeColor="accent1"/>
        <w:bottom w:val="single" w:sz="24" w:space="0" w:color="0076BD" w:themeColor="accent1"/>
        <w:right w:val="single" w:sz="24" w:space="0" w:color="0076BD" w:themeColor="accent1"/>
      </w:tblBorders>
    </w:tblPr>
    <w:tcPr>
      <w:shd w:val="clear" w:color="auto" w:fill="0076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semiHidden/>
    <w:rsid w:val="00D35776"/>
    <w:pPr>
      <w:spacing w:line="240" w:lineRule="auto"/>
    </w:pPr>
    <w:rPr>
      <w:color w:val="FFFFFF" w:themeColor="background1"/>
    </w:rPr>
    <w:tblPr>
      <w:tblStyleRowBandSize w:val="1"/>
      <w:tblStyleColBandSize w:val="1"/>
      <w:tblBorders>
        <w:top w:val="single" w:sz="24" w:space="0" w:color="0096DC" w:themeColor="accent2"/>
        <w:left w:val="single" w:sz="24" w:space="0" w:color="0096DC" w:themeColor="accent2"/>
        <w:bottom w:val="single" w:sz="24" w:space="0" w:color="0096DC" w:themeColor="accent2"/>
        <w:right w:val="single" w:sz="24" w:space="0" w:color="0096DC" w:themeColor="accent2"/>
      </w:tblBorders>
    </w:tblPr>
    <w:tcPr>
      <w:shd w:val="clear" w:color="auto" w:fill="0096D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semiHidden/>
    <w:rsid w:val="00D35776"/>
    <w:pPr>
      <w:spacing w:line="240" w:lineRule="auto"/>
    </w:pPr>
    <w:rPr>
      <w:color w:val="FFFFFF" w:themeColor="background1"/>
    </w:rPr>
    <w:tblPr>
      <w:tblStyleRowBandSize w:val="1"/>
      <w:tblStyleColBandSize w:val="1"/>
      <w:tblBorders>
        <w:top w:val="single" w:sz="24" w:space="0" w:color="8AD2F0" w:themeColor="accent3"/>
        <w:left w:val="single" w:sz="24" w:space="0" w:color="8AD2F0" w:themeColor="accent3"/>
        <w:bottom w:val="single" w:sz="24" w:space="0" w:color="8AD2F0" w:themeColor="accent3"/>
        <w:right w:val="single" w:sz="24" w:space="0" w:color="8AD2F0" w:themeColor="accent3"/>
      </w:tblBorders>
    </w:tblPr>
    <w:tcPr>
      <w:shd w:val="clear" w:color="auto" w:fill="8AD2F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semiHidden/>
    <w:rsid w:val="00D35776"/>
    <w:pPr>
      <w:spacing w:line="240" w:lineRule="auto"/>
    </w:pPr>
    <w:rPr>
      <w:color w:val="FFFFFF" w:themeColor="background1"/>
    </w:rPr>
    <w:tblPr>
      <w:tblStyleRowBandSize w:val="1"/>
      <w:tblStyleColBandSize w:val="1"/>
      <w:tblBorders>
        <w:top w:val="single" w:sz="24" w:space="0" w:color="E2F3FB" w:themeColor="accent4"/>
        <w:left w:val="single" w:sz="24" w:space="0" w:color="E2F3FB" w:themeColor="accent4"/>
        <w:bottom w:val="single" w:sz="24" w:space="0" w:color="E2F3FB" w:themeColor="accent4"/>
        <w:right w:val="single" w:sz="24" w:space="0" w:color="E2F3FB" w:themeColor="accent4"/>
      </w:tblBorders>
    </w:tblPr>
    <w:tcPr>
      <w:shd w:val="clear" w:color="auto" w:fill="E2F3F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semiHidden/>
    <w:rsid w:val="00D35776"/>
    <w:pPr>
      <w:spacing w:line="240" w:lineRule="auto"/>
    </w:pPr>
    <w:rPr>
      <w:color w:val="FFFFFF" w:themeColor="background1"/>
    </w:rPr>
    <w:tblPr>
      <w:tblStyleRowBandSize w:val="1"/>
      <w:tblStyleColBandSize w:val="1"/>
      <w:tblBorders>
        <w:top w:val="single" w:sz="24" w:space="0" w:color="808181" w:themeColor="accent5"/>
        <w:left w:val="single" w:sz="24" w:space="0" w:color="808181" w:themeColor="accent5"/>
        <w:bottom w:val="single" w:sz="24" w:space="0" w:color="808181" w:themeColor="accent5"/>
        <w:right w:val="single" w:sz="24" w:space="0" w:color="808181" w:themeColor="accent5"/>
      </w:tblBorders>
    </w:tblPr>
    <w:tcPr>
      <w:shd w:val="clear" w:color="auto" w:fill="80818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semiHidden/>
    <w:rsid w:val="00D35776"/>
    <w:pPr>
      <w:spacing w:line="240" w:lineRule="auto"/>
    </w:pPr>
    <w:rPr>
      <w:color w:val="FFFFFF" w:themeColor="background1"/>
    </w:rPr>
    <w:tblPr>
      <w:tblStyleRowBandSize w:val="1"/>
      <w:tblStyleColBandSize w:val="1"/>
      <w:tblBorders>
        <w:top w:val="single" w:sz="24" w:space="0" w:color="D8DADA" w:themeColor="accent6"/>
        <w:left w:val="single" w:sz="24" w:space="0" w:color="D8DADA" w:themeColor="accent6"/>
        <w:bottom w:val="single" w:sz="24" w:space="0" w:color="D8DADA" w:themeColor="accent6"/>
        <w:right w:val="single" w:sz="24" w:space="0" w:color="D8DADA" w:themeColor="accent6"/>
      </w:tblBorders>
    </w:tblPr>
    <w:tcPr>
      <w:shd w:val="clear" w:color="auto" w:fill="D8DAD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semiHidden/>
    <w:rsid w:val="00D3577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semiHidden/>
    <w:rsid w:val="00D35776"/>
    <w:pPr>
      <w:spacing w:line="240" w:lineRule="auto"/>
    </w:pPr>
    <w:rPr>
      <w:color w:val="00588D" w:themeColor="accent1" w:themeShade="BF"/>
    </w:rPr>
    <w:tblPr>
      <w:tblStyleRowBandSize w:val="1"/>
      <w:tblStyleColBandSize w:val="1"/>
      <w:tblBorders>
        <w:top w:val="single" w:sz="4" w:space="0" w:color="0076BD" w:themeColor="accent1"/>
        <w:bottom w:val="single" w:sz="4" w:space="0" w:color="0076BD" w:themeColor="accent1"/>
      </w:tblBorders>
    </w:tblPr>
    <w:tblStylePr w:type="firstRow">
      <w:rPr>
        <w:b/>
        <w:bCs/>
      </w:rPr>
      <w:tblPr/>
      <w:tcPr>
        <w:tcBorders>
          <w:bottom w:val="single" w:sz="4" w:space="0" w:color="0076BD" w:themeColor="accent1"/>
        </w:tcBorders>
      </w:tcPr>
    </w:tblStylePr>
    <w:tblStylePr w:type="lastRow">
      <w:rPr>
        <w:b/>
        <w:bCs/>
      </w:rPr>
      <w:tblPr/>
      <w:tcPr>
        <w:tcBorders>
          <w:top w:val="double" w:sz="4" w:space="0" w:color="0076BD" w:themeColor="accent1"/>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ListTable6Colorful-Accent21">
    <w:name w:val="List Table 6 Colorful - Accent 21"/>
    <w:basedOn w:val="TableNormal"/>
    <w:uiPriority w:val="51"/>
    <w:semiHidden/>
    <w:rsid w:val="00D35776"/>
    <w:pPr>
      <w:spacing w:line="240" w:lineRule="auto"/>
    </w:pPr>
    <w:rPr>
      <w:color w:val="006FA4" w:themeColor="accent2" w:themeShade="BF"/>
    </w:rPr>
    <w:tblPr>
      <w:tblStyleRowBandSize w:val="1"/>
      <w:tblStyleColBandSize w:val="1"/>
      <w:tblBorders>
        <w:top w:val="single" w:sz="4" w:space="0" w:color="0096DC" w:themeColor="accent2"/>
        <w:bottom w:val="single" w:sz="4" w:space="0" w:color="0096DC" w:themeColor="accent2"/>
      </w:tblBorders>
    </w:tblPr>
    <w:tblStylePr w:type="firstRow">
      <w:rPr>
        <w:b/>
        <w:bCs/>
      </w:rPr>
      <w:tblPr/>
      <w:tcPr>
        <w:tcBorders>
          <w:bottom w:val="single" w:sz="4" w:space="0" w:color="0096DC" w:themeColor="accent2"/>
        </w:tcBorders>
      </w:tcPr>
    </w:tblStylePr>
    <w:tblStylePr w:type="lastRow">
      <w:rPr>
        <w:b/>
        <w:bCs/>
      </w:rPr>
      <w:tblPr/>
      <w:tcPr>
        <w:tcBorders>
          <w:top w:val="double" w:sz="4" w:space="0" w:color="0096DC" w:themeColor="accent2"/>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ListTable6Colorful-Accent31">
    <w:name w:val="List Table 6 Colorful - Accent 31"/>
    <w:basedOn w:val="TableNormal"/>
    <w:uiPriority w:val="51"/>
    <w:semiHidden/>
    <w:rsid w:val="00D35776"/>
    <w:pPr>
      <w:spacing w:line="240" w:lineRule="auto"/>
    </w:pPr>
    <w:rPr>
      <w:color w:val="35B1E5" w:themeColor="accent3" w:themeShade="BF"/>
    </w:rPr>
    <w:tblPr>
      <w:tblStyleRowBandSize w:val="1"/>
      <w:tblStyleColBandSize w:val="1"/>
      <w:tblBorders>
        <w:top w:val="single" w:sz="4" w:space="0" w:color="8AD2F0" w:themeColor="accent3"/>
        <w:bottom w:val="single" w:sz="4" w:space="0" w:color="8AD2F0" w:themeColor="accent3"/>
      </w:tblBorders>
    </w:tblPr>
    <w:tblStylePr w:type="firstRow">
      <w:rPr>
        <w:b/>
        <w:bCs/>
      </w:rPr>
      <w:tblPr/>
      <w:tcPr>
        <w:tcBorders>
          <w:bottom w:val="single" w:sz="4" w:space="0" w:color="8AD2F0" w:themeColor="accent3"/>
        </w:tcBorders>
      </w:tcPr>
    </w:tblStylePr>
    <w:tblStylePr w:type="lastRow">
      <w:rPr>
        <w:b/>
        <w:bCs/>
      </w:rPr>
      <w:tblPr/>
      <w:tcPr>
        <w:tcBorders>
          <w:top w:val="double" w:sz="4" w:space="0" w:color="8AD2F0" w:themeColor="accent3"/>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ListTable6Colorful-Accent41">
    <w:name w:val="List Table 6 Colorful - Accent 41"/>
    <w:basedOn w:val="TableNormal"/>
    <w:uiPriority w:val="51"/>
    <w:semiHidden/>
    <w:rsid w:val="00D35776"/>
    <w:pPr>
      <w:spacing w:line="240" w:lineRule="auto"/>
    </w:pPr>
    <w:rPr>
      <w:color w:val="78C7EC" w:themeColor="accent4" w:themeShade="BF"/>
    </w:rPr>
    <w:tblPr>
      <w:tblStyleRowBandSize w:val="1"/>
      <w:tblStyleColBandSize w:val="1"/>
      <w:tblBorders>
        <w:top w:val="single" w:sz="4" w:space="0" w:color="E2F3FB" w:themeColor="accent4"/>
        <w:bottom w:val="single" w:sz="4" w:space="0" w:color="E2F3FB" w:themeColor="accent4"/>
      </w:tblBorders>
    </w:tblPr>
    <w:tblStylePr w:type="firstRow">
      <w:rPr>
        <w:b/>
        <w:bCs/>
      </w:rPr>
      <w:tblPr/>
      <w:tcPr>
        <w:tcBorders>
          <w:bottom w:val="single" w:sz="4" w:space="0" w:color="E2F3FB" w:themeColor="accent4"/>
        </w:tcBorders>
      </w:tcPr>
    </w:tblStylePr>
    <w:tblStylePr w:type="lastRow">
      <w:rPr>
        <w:b/>
        <w:bCs/>
      </w:rPr>
      <w:tblPr/>
      <w:tcPr>
        <w:tcBorders>
          <w:top w:val="double" w:sz="4" w:space="0" w:color="E2F3FB" w:themeColor="accent4"/>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ListTable6Colorful-Accent51">
    <w:name w:val="List Table 6 Colorful - Accent 51"/>
    <w:basedOn w:val="TableNormal"/>
    <w:uiPriority w:val="51"/>
    <w:semiHidden/>
    <w:rsid w:val="00D35776"/>
    <w:pPr>
      <w:spacing w:line="240" w:lineRule="auto"/>
    </w:pPr>
    <w:rPr>
      <w:color w:val="5F6060" w:themeColor="accent5" w:themeShade="BF"/>
    </w:rPr>
    <w:tblPr>
      <w:tblStyleRowBandSize w:val="1"/>
      <w:tblStyleColBandSize w:val="1"/>
      <w:tblBorders>
        <w:top w:val="single" w:sz="4" w:space="0" w:color="808181" w:themeColor="accent5"/>
        <w:bottom w:val="single" w:sz="4" w:space="0" w:color="808181" w:themeColor="accent5"/>
      </w:tblBorders>
    </w:tblPr>
    <w:tblStylePr w:type="firstRow">
      <w:rPr>
        <w:b/>
        <w:bCs/>
      </w:rPr>
      <w:tblPr/>
      <w:tcPr>
        <w:tcBorders>
          <w:bottom w:val="single" w:sz="4" w:space="0" w:color="808181" w:themeColor="accent5"/>
        </w:tcBorders>
      </w:tcPr>
    </w:tblStylePr>
    <w:tblStylePr w:type="lastRow">
      <w:rPr>
        <w:b/>
        <w:bCs/>
      </w:rPr>
      <w:tblPr/>
      <w:tcPr>
        <w:tcBorders>
          <w:top w:val="double" w:sz="4" w:space="0" w:color="808181" w:themeColor="accent5"/>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ListTable6Colorful-Accent61">
    <w:name w:val="List Table 6 Colorful - Accent 61"/>
    <w:basedOn w:val="TableNormal"/>
    <w:uiPriority w:val="51"/>
    <w:semiHidden/>
    <w:rsid w:val="00D35776"/>
    <w:pPr>
      <w:spacing w:line="240" w:lineRule="auto"/>
    </w:pPr>
    <w:rPr>
      <w:color w:val="A0A5A5" w:themeColor="accent6" w:themeShade="BF"/>
    </w:rPr>
    <w:tblPr>
      <w:tblStyleRowBandSize w:val="1"/>
      <w:tblStyleColBandSize w:val="1"/>
      <w:tblBorders>
        <w:top w:val="single" w:sz="4" w:space="0" w:color="D8DADA" w:themeColor="accent6"/>
        <w:bottom w:val="single" w:sz="4" w:space="0" w:color="D8DADA" w:themeColor="accent6"/>
      </w:tblBorders>
    </w:tblPr>
    <w:tblStylePr w:type="firstRow">
      <w:rPr>
        <w:b/>
        <w:bCs/>
      </w:rPr>
      <w:tblPr/>
      <w:tcPr>
        <w:tcBorders>
          <w:bottom w:val="single" w:sz="4" w:space="0" w:color="D8DADA" w:themeColor="accent6"/>
        </w:tcBorders>
      </w:tcPr>
    </w:tblStylePr>
    <w:tblStylePr w:type="lastRow">
      <w:rPr>
        <w:b/>
        <w:bCs/>
      </w:rPr>
      <w:tblPr/>
      <w:tcPr>
        <w:tcBorders>
          <w:top w:val="double" w:sz="4" w:space="0" w:color="D8DADA" w:themeColor="accent6"/>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ListTable7Colorful1">
    <w:name w:val="List Table 7 Colorful1"/>
    <w:basedOn w:val="TableNormal"/>
    <w:uiPriority w:val="52"/>
    <w:semiHidden/>
    <w:rsid w:val="00D3577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semiHidden/>
    <w:rsid w:val="00D35776"/>
    <w:pPr>
      <w:spacing w:line="240" w:lineRule="auto"/>
    </w:pPr>
    <w:rPr>
      <w:color w:val="00588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6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6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6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6BD" w:themeColor="accent1"/>
        </w:tcBorders>
        <w:shd w:val="clear" w:color="auto" w:fill="FFFFFF" w:themeFill="background1"/>
      </w:tcPr>
    </w:tblStylePr>
    <w:tblStylePr w:type="band1Vert">
      <w:tblPr/>
      <w:tcPr>
        <w:shd w:val="clear" w:color="auto" w:fill="BEE6FF" w:themeFill="accent1" w:themeFillTint="33"/>
      </w:tcPr>
    </w:tblStylePr>
    <w:tblStylePr w:type="band1Horz">
      <w:tblPr/>
      <w:tcPr>
        <w:shd w:val="clear" w:color="auto" w:fill="BEE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semiHidden/>
    <w:rsid w:val="00D35776"/>
    <w:pPr>
      <w:spacing w:line="240" w:lineRule="auto"/>
    </w:pPr>
    <w:rPr>
      <w:color w:val="006FA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D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D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D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DC" w:themeColor="accent2"/>
        </w:tcBorders>
        <w:shd w:val="clear" w:color="auto" w:fill="FFFFFF" w:themeFill="background1"/>
      </w:tcPr>
    </w:tblStylePr>
    <w:tblStylePr w:type="band1Vert">
      <w:tblPr/>
      <w:tcPr>
        <w:shd w:val="clear" w:color="auto" w:fill="C5ECFF" w:themeFill="accent2" w:themeFillTint="33"/>
      </w:tcPr>
    </w:tblStylePr>
    <w:tblStylePr w:type="band1Horz">
      <w:tblPr/>
      <w:tcPr>
        <w:shd w:val="clear" w:color="auto" w:fill="C5EC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semiHidden/>
    <w:rsid w:val="00D35776"/>
    <w:pPr>
      <w:spacing w:line="240" w:lineRule="auto"/>
    </w:pPr>
    <w:rPr>
      <w:color w:val="35B1E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D2F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D2F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D2F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D2F0" w:themeColor="accent3"/>
        </w:tcBorders>
        <w:shd w:val="clear" w:color="auto" w:fill="FFFFFF" w:themeFill="background1"/>
      </w:tcPr>
    </w:tblStylePr>
    <w:tblStylePr w:type="band1Vert">
      <w:tblPr/>
      <w:tcPr>
        <w:shd w:val="clear" w:color="auto" w:fill="E7F5FC" w:themeFill="accent3" w:themeFillTint="33"/>
      </w:tcPr>
    </w:tblStylePr>
    <w:tblStylePr w:type="band1Horz">
      <w:tblPr/>
      <w:tcPr>
        <w:shd w:val="clear" w:color="auto" w:fill="E7F5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semiHidden/>
    <w:rsid w:val="00D35776"/>
    <w:pPr>
      <w:spacing w:line="240" w:lineRule="auto"/>
    </w:pPr>
    <w:rPr>
      <w:color w:val="78C7E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2F3F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2F3F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2F3F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2F3FB" w:themeColor="accent4"/>
        </w:tcBorders>
        <w:shd w:val="clear" w:color="auto" w:fill="FFFFFF" w:themeFill="background1"/>
      </w:tcPr>
    </w:tblStylePr>
    <w:tblStylePr w:type="band1Vert">
      <w:tblPr/>
      <w:tcPr>
        <w:shd w:val="clear" w:color="auto" w:fill="F9FCFE" w:themeFill="accent4" w:themeFillTint="33"/>
      </w:tcPr>
    </w:tblStylePr>
    <w:tblStylePr w:type="band1Horz">
      <w:tblPr/>
      <w:tcPr>
        <w:shd w:val="clear" w:color="auto" w:fill="F9FCF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semiHidden/>
    <w:rsid w:val="00D35776"/>
    <w:pPr>
      <w:spacing w:line="240" w:lineRule="auto"/>
    </w:pPr>
    <w:rPr>
      <w:color w:val="5F606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18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18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18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181" w:themeColor="accent5"/>
        </w:tcBorders>
        <w:shd w:val="clear" w:color="auto" w:fill="FFFFFF" w:themeFill="background1"/>
      </w:tcPr>
    </w:tblStylePr>
    <w:tblStylePr w:type="band1Vert">
      <w:tblPr/>
      <w:tcPr>
        <w:shd w:val="clear" w:color="auto" w:fill="E5E5E5" w:themeFill="accent5" w:themeFillTint="33"/>
      </w:tcPr>
    </w:tblStylePr>
    <w:tblStylePr w:type="band1Horz">
      <w:tblPr/>
      <w:tcPr>
        <w:shd w:val="clear" w:color="auto" w:fill="E5E5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semiHidden/>
    <w:rsid w:val="00D35776"/>
    <w:pPr>
      <w:spacing w:line="240" w:lineRule="auto"/>
    </w:pPr>
    <w:rPr>
      <w:color w:val="A0A5A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DAD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DAD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DAD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DADA" w:themeColor="accent6"/>
        </w:tcBorders>
        <w:shd w:val="clear" w:color="auto" w:fill="FFFFFF" w:themeFill="background1"/>
      </w:tcPr>
    </w:tblStylePr>
    <w:tblStylePr w:type="band1Vert">
      <w:tblPr/>
      <w:tcPr>
        <w:shd w:val="clear" w:color="auto" w:fill="F7F7F7" w:themeFill="accent6" w:themeFillTint="33"/>
      </w:tcPr>
    </w:tblStylePr>
    <w:tblStylePr w:type="band1Horz">
      <w:tblPr/>
      <w:tcPr>
        <w:shd w:val="clear" w:color="auto" w:fill="F7F7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semiHidden/>
    <w:rsid w:val="00D3577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semiHidden/>
    <w:rsid w:val="00D3577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semiHidden/>
    <w:rsid w:val="00D3577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semiHidden/>
    <w:rsid w:val="00D3577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semiHidden/>
    <w:rsid w:val="00D3577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semiHidden/>
    <w:rsid w:val="00D3577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ijschriftonderfiguur">
    <w:name w:val="Bijschrift onder figuur"/>
    <w:basedOn w:val="Normal"/>
    <w:next w:val="Normal"/>
    <w:qFormat/>
    <w:rsid w:val="00F10E0E"/>
    <w:pPr>
      <w:spacing w:after="280" w:line="280" w:lineRule="exact"/>
      <w:ind w:left="1134" w:hanging="1134"/>
    </w:pPr>
    <w:rPr>
      <w:rFonts w:cs="Times New Roman"/>
      <w:bCs/>
      <w:i/>
      <w:sz w:val="16"/>
      <w:szCs w:val="20"/>
      <w:lang w:eastAsia="en-US"/>
    </w:rPr>
  </w:style>
  <w:style w:type="paragraph" w:customStyle="1" w:styleId="Bijschriftondertabel">
    <w:name w:val="Bijschrift onder tabel"/>
    <w:basedOn w:val="Normal"/>
    <w:next w:val="Normal"/>
    <w:qFormat/>
    <w:rsid w:val="00F10E0E"/>
    <w:pPr>
      <w:spacing w:after="280" w:line="280" w:lineRule="exact"/>
      <w:ind w:left="1134" w:hanging="1134"/>
    </w:pPr>
    <w:rPr>
      <w:rFonts w:cs="Times New Roman"/>
      <w:bCs/>
      <w:i/>
      <w:sz w:val="16"/>
      <w:szCs w:val="20"/>
      <w:lang w:eastAsia="en-US"/>
    </w:rPr>
  </w:style>
  <w:style w:type="paragraph" w:customStyle="1" w:styleId="Inhoudfiguur">
    <w:name w:val="Inhoud figuur"/>
    <w:basedOn w:val="Normal"/>
    <w:next w:val="Normal"/>
    <w:rsid w:val="00F10E0E"/>
    <w:pPr>
      <w:keepNext/>
      <w:spacing w:line="240" w:lineRule="auto"/>
    </w:pPr>
    <w:rPr>
      <w:rFonts w:cs="Times New Roman"/>
      <w:szCs w:val="20"/>
      <w:lang w:eastAsia="en-US"/>
    </w:rPr>
  </w:style>
  <w:style w:type="paragraph" w:customStyle="1" w:styleId="Inhoudtabel">
    <w:name w:val="Inhoud tabel"/>
    <w:basedOn w:val="Normal"/>
    <w:rsid w:val="00F10E0E"/>
    <w:pPr>
      <w:keepNext/>
      <w:spacing w:before="40" w:after="40" w:line="220" w:lineRule="exact"/>
    </w:pPr>
    <w:rPr>
      <w:rFonts w:cs="Times New Roman"/>
      <w:sz w:val="16"/>
      <w:szCs w:val="20"/>
      <w:lang w:eastAsia="en-US"/>
    </w:rPr>
  </w:style>
  <w:style w:type="paragraph" w:customStyle="1" w:styleId="Default">
    <w:name w:val="Default"/>
    <w:rsid w:val="002D6A9E"/>
    <w:pPr>
      <w:autoSpaceDE w:val="0"/>
      <w:autoSpaceDN w:val="0"/>
      <w:adjustRightInd w:val="0"/>
      <w:spacing w:line="240" w:lineRule="auto"/>
    </w:pPr>
    <w:rPr>
      <w:rFonts w:ascii="Verdana" w:hAnsi="Verdana" w:cs="Verdana"/>
      <w:color w:val="000000"/>
      <w:sz w:val="24"/>
      <w:szCs w:val="24"/>
    </w:rPr>
  </w:style>
  <w:style w:type="paragraph" w:customStyle="1" w:styleId="A93C0B4FBE394EF1809EC695478AD5E58">
    <w:name w:val="A93C0B4FBE394EF1809EC695478AD5E58"/>
    <w:rsid w:val="005665B5"/>
    <w:pPr>
      <w:keepNext/>
      <w:keepLines/>
      <w:numPr>
        <w:numId w:val="30"/>
      </w:numPr>
      <w:spacing w:after="120" w:line="720" w:lineRule="exact"/>
      <w:ind w:hanging="1985"/>
      <w:outlineLvl w:val="0"/>
    </w:pPr>
    <w:rPr>
      <w:rFonts w:ascii="Verdana" w:hAnsi="Verdana" w:cs="Maiandra GD"/>
      <w:b/>
      <w:bCs/>
      <w:color w:val="0076BD" w:themeColor="accent1"/>
      <w:sz w:val="60"/>
      <w:szCs w:val="32"/>
    </w:rPr>
  </w:style>
  <w:style w:type="paragraph" w:customStyle="1" w:styleId="17F2B6A8802B4A9EA04C4497A5D930F58">
    <w:name w:val="17F2B6A8802B4A9EA04C4497A5D930F58"/>
    <w:rsid w:val="005665B5"/>
    <w:pPr>
      <w:keepNext/>
      <w:keepLines/>
      <w:numPr>
        <w:ilvl w:val="1"/>
        <w:numId w:val="30"/>
      </w:numPr>
      <w:spacing w:before="560" w:after="280" w:line="320" w:lineRule="exact"/>
      <w:ind w:hanging="1985"/>
      <w:outlineLvl w:val="1"/>
    </w:pPr>
    <w:rPr>
      <w:rFonts w:ascii="Verdana" w:hAnsi="Verdana" w:cs="Maiandra GD"/>
      <w:bCs/>
      <w:iCs/>
      <w:color w:val="0076BD" w:themeColor="accent1"/>
      <w:sz w:val="26"/>
      <w:szCs w:val="28"/>
    </w:rPr>
  </w:style>
  <w:style w:type="paragraph" w:customStyle="1" w:styleId="5C75FEB2323A492CBC2A5A4D4EBC5A668">
    <w:name w:val="5C75FEB2323A492CBC2A5A4D4EBC5A668"/>
    <w:rsid w:val="005665B5"/>
    <w:pPr>
      <w:keepNext/>
      <w:keepLines/>
      <w:numPr>
        <w:ilvl w:val="2"/>
        <w:numId w:val="30"/>
      </w:numPr>
      <w:spacing w:before="560" w:after="120" w:line="280" w:lineRule="atLeast"/>
      <w:ind w:hanging="1985"/>
      <w:outlineLvl w:val="2"/>
    </w:pPr>
    <w:rPr>
      <w:rFonts w:ascii="Verdana" w:hAnsi="Verdana" w:cs="Maiandra GD"/>
      <w:iCs/>
      <w:color w:val="0076BD" w:themeColor="accent1"/>
      <w:sz w:val="22"/>
      <w:szCs w:val="18"/>
    </w:rPr>
  </w:style>
  <w:style w:type="paragraph" w:customStyle="1" w:styleId="50A40EEC89B846E2824DE0D5FBF8D2B92">
    <w:name w:val="50A40EEC89B846E2824DE0D5FBF8D2B92"/>
    <w:rsid w:val="005665B5"/>
    <w:pPr>
      <w:numPr>
        <w:ilvl w:val="3"/>
        <w:numId w:val="30"/>
      </w:numPr>
      <w:spacing w:before="560" w:line="280" w:lineRule="atLeast"/>
      <w:ind w:hanging="1985"/>
    </w:pPr>
    <w:rPr>
      <w:rFonts w:ascii="Verdana" w:hAnsi="Verdana" w:cs="Maiandra GD"/>
      <w:color w:val="0076BD" w:themeColor="accent1"/>
      <w:sz w:val="18"/>
      <w:szCs w:val="18"/>
    </w:rPr>
  </w:style>
  <w:style w:type="character" w:customStyle="1" w:styleId="TabeltekstChar">
    <w:name w:val="Tabeltekst Char"/>
    <w:basedOn w:val="DefaultParagraphFont"/>
    <w:link w:val="Tabeltekst"/>
    <w:locked/>
    <w:rsid w:val="00942FB1"/>
    <w:rPr>
      <w:rFonts w:ascii="Segoe UI" w:hAnsi="Segoe UI" w:cs="Segoe UI"/>
      <w:color w:val="005D76"/>
    </w:rPr>
  </w:style>
  <w:style w:type="paragraph" w:customStyle="1" w:styleId="Tabeltekst">
    <w:name w:val="Tabeltekst"/>
    <w:basedOn w:val="Normal"/>
    <w:link w:val="TabeltekstChar"/>
    <w:rsid w:val="00942FB1"/>
    <w:pPr>
      <w:spacing w:line="210" w:lineRule="atLeast"/>
    </w:pPr>
    <w:rPr>
      <w:rFonts w:ascii="Segoe UI" w:hAnsi="Segoe UI" w:cs="Segoe UI"/>
      <w:color w:val="005D76"/>
      <w:sz w:val="20"/>
      <w:szCs w:val="20"/>
    </w:rPr>
  </w:style>
  <w:style w:type="character" w:customStyle="1" w:styleId="FootnoteTextChar">
    <w:name w:val="Footnote Text Char"/>
    <w:aliases w:val="Voetnoottekst HKV Char"/>
    <w:basedOn w:val="DefaultParagraphFont"/>
    <w:link w:val="FootnoteText"/>
    <w:uiPriority w:val="99"/>
    <w:rsid w:val="00A70F19"/>
    <w:rPr>
      <w:rFonts w:ascii="Verdana" w:hAnsi="Verdana" w:cs="Maiandra GD"/>
      <w:sz w:val="15"/>
      <w:szCs w:val="18"/>
    </w:rPr>
  </w:style>
  <w:style w:type="character" w:customStyle="1" w:styleId="ListParagraphChar">
    <w:name w:val="List Paragraph Char"/>
    <w:basedOn w:val="DefaultParagraphFont"/>
    <w:link w:val="ListParagraph"/>
    <w:uiPriority w:val="34"/>
    <w:rsid w:val="00A70F19"/>
    <w:rPr>
      <w:rFonts w:ascii="Verdana" w:hAnsi="Verdana" w:cs="Maiandra GD"/>
      <w:sz w:val="18"/>
      <w:szCs w:val="18"/>
    </w:rPr>
  </w:style>
  <w:style w:type="paragraph" w:customStyle="1" w:styleId="formule">
    <w:name w:val="formule"/>
    <w:basedOn w:val="Normal"/>
    <w:next w:val="Normal"/>
    <w:qFormat/>
    <w:rsid w:val="00683680"/>
    <w:pPr>
      <w:tabs>
        <w:tab w:val="left" w:pos="709"/>
        <w:tab w:val="right" w:pos="8789"/>
      </w:tabs>
      <w:spacing w:before="240" w:after="240" w:line="240" w:lineRule="auto"/>
    </w:pPr>
    <w:rPr>
      <w:rFonts w:cs="Times New Roman"/>
      <w:szCs w:val="20"/>
      <w:lang w:eastAsia="en-US"/>
    </w:rPr>
  </w:style>
  <w:style w:type="character" w:customStyle="1" w:styleId="MTEquationSection">
    <w:name w:val="MTEquationSection"/>
    <w:rsid w:val="00683680"/>
    <w:rPr>
      <w:vanish/>
      <w:color w:val="FF0000"/>
    </w:rPr>
  </w:style>
  <w:style w:type="character" w:customStyle="1" w:styleId="HTMLPreformattedChar">
    <w:name w:val="HTML Preformatted Char"/>
    <w:basedOn w:val="DefaultParagraphFont"/>
    <w:link w:val="HTMLPreformatted"/>
    <w:uiPriority w:val="99"/>
    <w:semiHidden/>
    <w:rsid w:val="00020F69"/>
    <w:rPr>
      <w:rFonts w:ascii="Verdana" w:hAnsi="Verdana" w:cs="Maiandra G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pPr>
        <w:spacing w:line="240" w:lineRule="atLeast"/>
      </w:pPr>
    </w:pPrDefault>
  </w:docDefaults>
  <w:latentStyles w:defLockedState="0" w:defUIPriority="98" w:defSemiHidden="1" w:defUnhideWhenUsed="1" w:defQFormat="0" w:count="267">
    <w:lsdException w:name="Normal" w:semiHidden="0" w:uiPriority="4"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4" w:unhideWhenUsed="0" w:qFormat="1"/>
    <w:lsdException w:name="heading 5" w:semiHidden="0" w:uiPriority="4" w:unhideWhenUsed="0"/>
    <w:lsdException w:name="heading 6" w:semiHidden="0" w:uiPriority="4" w:unhideWhenUsed="0"/>
    <w:lsdException w:name="heading 7" w:uiPriority="4"/>
    <w:lsdException w:name="heading 8" w:uiPriority="0"/>
    <w:lsdException w:name="heading 9" w:uiPriority="4"/>
    <w:lsdException w:name="toc 1" w:uiPriority="4"/>
    <w:lsdException w:name="toc 2" w:uiPriority="4"/>
    <w:lsdException w:name="toc 3" w:uiPriority="4"/>
    <w:lsdException w:name="toc 4" w:uiPriority="4"/>
    <w:lsdException w:name="toc 5" w:uiPriority="4"/>
    <w:lsdException w:name="toc 6" w:uiPriority="4"/>
    <w:lsdException w:name="toc 7" w:uiPriority="4"/>
    <w:lsdException w:name="toc 8" w:uiPriority="4"/>
    <w:lsdException w:name="toc 9" w:uiPriority="4"/>
    <w:lsdException w:name="footnote text" w:uiPriority="99"/>
    <w:lsdException w:name="caption" w:uiPriority="4" w:qFormat="1"/>
    <w:lsdException w:name="footnote reference" w:uiPriority="99"/>
    <w:lsdException w:name="endnote reference" w:uiPriority="4"/>
    <w:lsdException w:name="endnote text" w:uiPriority="4"/>
    <w:lsdException w:name="List Number" w:semiHidden="0" w:unhideWhenUsed="0"/>
    <w:lsdException w:name="List 4" w:semiHidden="0" w:unhideWhenUsed="0"/>
    <w:lsdException w:name="List 5" w:semiHidden="0" w:unhideWhenUsed="0"/>
    <w:lsdException w:name="Title" w:semiHidden="0" w:unhideWhenUsed="0"/>
    <w:lsdException w:name="Body Text Indent" w:uiPriority="3"/>
    <w:lsdException w:name="Subtitle" w:semiHidden="0" w:unhideWhenUsed="0"/>
    <w:lsdException w:name="Salutation" w:semiHidden="0" w:unhideWhenUsed="0"/>
    <w:lsdException w:name="Date" w:semiHidden="0" w:unhideWhenUsed="0"/>
    <w:lsdException w:name="Body Text First Indent" w:semiHidden="0" w:uiPriority="3" w:unhideWhenUsed="0"/>
    <w:lsdException w:name="Body Text First Indent 2" w:uiPriority="3"/>
    <w:lsdException w:name="Body Text 2" w:uiPriority="3"/>
    <w:lsdException w:name="Body Text 3" w:uiPriority="3"/>
    <w:lsdException w:name="Body Text Indent 2" w:uiPriority="3"/>
    <w:lsdException w:name="Body Text Indent 3" w:uiPriority="3"/>
    <w:lsdException w:name="Hyperlink" w:uiPriority="4"/>
    <w:lsdException w:name="FollowedHyperlink" w:uiPriority="4"/>
    <w:lsdException w:name="Strong" w:semiHidden="0" w:unhideWhenUsed="0"/>
    <w:lsdException w:name="Emphasis" w:semiHidden="0" w:unhideWhenUsed="0"/>
    <w:lsdException w:name="HTML Top of Form" w:uiPriority="0"/>
    <w:lsdException w:name="HTML Bottom of Form" w:uiPriority="0"/>
    <w:lsdException w:name="Normal (Web)" w:uiPriority="99"/>
    <w:lsdException w:name="HTML Preformatted" w:uiPriority="99"/>
    <w:lsdException w:name="Normal Table"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59" w:unhideWhenUsed="0"/>
    <w:lsdException w:name="Table Theme" w:uiPriority="0"/>
    <w:lsdException w:name="Placeholder Text" w:unhideWhenUsed="0"/>
    <w:lsdException w:name="No Spacing"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aliases w:val="Standaard HKV"/>
    <w:uiPriority w:val="4"/>
    <w:rsid w:val="0016743C"/>
    <w:pPr>
      <w:spacing w:line="280" w:lineRule="atLeast"/>
    </w:pPr>
    <w:rPr>
      <w:rFonts w:ascii="Verdana" w:hAnsi="Verdana" w:cs="Maiandra GD"/>
      <w:sz w:val="18"/>
      <w:szCs w:val="18"/>
    </w:rPr>
  </w:style>
  <w:style w:type="paragraph" w:styleId="Heading1">
    <w:name w:val="heading 1"/>
    <w:aliases w:val="Hoofdstuk HKV,'Document,heading 1"/>
    <w:basedOn w:val="ZsysbasisHKV"/>
    <w:next w:val="BasistekstHKV"/>
    <w:link w:val="Heading1Char"/>
    <w:qFormat/>
    <w:rsid w:val="008D4996"/>
    <w:pPr>
      <w:keepNext/>
      <w:keepLines/>
      <w:numPr>
        <w:numId w:val="25"/>
      </w:numPr>
      <w:spacing w:before="480" w:after="280" w:line="480" w:lineRule="exact"/>
      <w:outlineLvl w:val="0"/>
    </w:pPr>
    <w:rPr>
      <w:b/>
      <w:bCs/>
      <w:color w:val="0076BD" w:themeColor="accent1"/>
      <w:sz w:val="32"/>
      <w:szCs w:val="32"/>
    </w:rPr>
  </w:style>
  <w:style w:type="paragraph" w:styleId="Heading2">
    <w:name w:val="heading 2"/>
    <w:aliases w:val="Paragraaf HKV,Chapter,H2,heading 2"/>
    <w:basedOn w:val="ZsysbasisHKV"/>
    <w:next w:val="BasistekstHKV"/>
    <w:link w:val="Heading2Char"/>
    <w:qFormat/>
    <w:rsid w:val="00662C21"/>
    <w:pPr>
      <w:keepNext/>
      <w:keepLines/>
      <w:numPr>
        <w:ilvl w:val="1"/>
        <w:numId w:val="25"/>
      </w:numPr>
      <w:spacing w:before="560" w:after="280" w:line="320" w:lineRule="exact"/>
      <w:outlineLvl w:val="1"/>
    </w:pPr>
    <w:rPr>
      <w:bCs/>
      <w:iCs/>
      <w:color w:val="0076BD" w:themeColor="accent1"/>
      <w:sz w:val="26"/>
      <w:szCs w:val="28"/>
    </w:rPr>
  </w:style>
  <w:style w:type="paragraph" w:styleId="Heading3">
    <w:name w:val="heading 3"/>
    <w:aliases w:val="Subparagraaf HKV,Section,Heading3,heading 3"/>
    <w:basedOn w:val="ZsysbasisHKV"/>
    <w:next w:val="BasistekstHKV"/>
    <w:qFormat/>
    <w:rsid w:val="00130943"/>
    <w:pPr>
      <w:keepNext/>
      <w:keepLines/>
      <w:numPr>
        <w:ilvl w:val="2"/>
        <w:numId w:val="25"/>
      </w:numPr>
      <w:spacing w:before="560" w:after="120"/>
      <w:outlineLvl w:val="2"/>
    </w:pPr>
    <w:rPr>
      <w:iCs/>
      <w:color w:val="0076BD" w:themeColor="accent1"/>
      <w:sz w:val="22"/>
    </w:rPr>
  </w:style>
  <w:style w:type="paragraph" w:styleId="Heading4">
    <w:name w:val="heading 4"/>
    <w:aliases w:val="Kop 4 HKV"/>
    <w:basedOn w:val="ZsysbasisHKV"/>
    <w:next w:val="BasistekstHKV"/>
    <w:uiPriority w:val="4"/>
    <w:qFormat/>
    <w:rsid w:val="003A33E0"/>
    <w:pPr>
      <w:keepNext/>
      <w:keepLines/>
      <w:numPr>
        <w:ilvl w:val="3"/>
        <w:numId w:val="25"/>
      </w:numPr>
      <w:outlineLvl w:val="3"/>
    </w:pPr>
    <w:rPr>
      <w:bCs/>
      <w:szCs w:val="24"/>
    </w:rPr>
  </w:style>
  <w:style w:type="paragraph" w:styleId="Heading5">
    <w:name w:val="heading 5"/>
    <w:aliases w:val="Kop 5 HKV"/>
    <w:basedOn w:val="ZsysbasisHKV"/>
    <w:next w:val="BasistekstHKV"/>
    <w:uiPriority w:val="4"/>
    <w:rsid w:val="003A33E0"/>
    <w:pPr>
      <w:keepNext/>
      <w:keepLines/>
      <w:numPr>
        <w:ilvl w:val="4"/>
        <w:numId w:val="25"/>
      </w:numPr>
      <w:outlineLvl w:val="4"/>
    </w:pPr>
    <w:rPr>
      <w:bCs/>
      <w:iCs/>
      <w:szCs w:val="22"/>
    </w:rPr>
  </w:style>
  <w:style w:type="paragraph" w:styleId="Heading6">
    <w:name w:val="heading 6"/>
    <w:aliases w:val="Kop 6 HKV"/>
    <w:basedOn w:val="ZsysbasisHKV"/>
    <w:next w:val="BasistekstHKV"/>
    <w:link w:val="Heading6Char"/>
    <w:uiPriority w:val="4"/>
    <w:rsid w:val="006B3FB1"/>
    <w:pPr>
      <w:keepNext/>
      <w:keepLines/>
      <w:outlineLvl w:val="5"/>
    </w:pPr>
  </w:style>
  <w:style w:type="paragraph" w:styleId="Heading7">
    <w:name w:val="heading 7"/>
    <w:aliases w:val="Kop 7 HKV"/>
    <w:basedOn w:val="ZsysbasisHKV"/>
    <w:next w:val="BasistekstHKV"/>
    <w:link w:val="Heading7Char"/>
    <w:uiPriority w:val="4"/>
    <w:rsid w:val="006B3FB1"/>
    <w:pPr>
      <w:keepNext/>
      <w:keepLines/>
      <w:outlineLvl w:val="6"/>
    </w:pPr>
  </w:style>
  <w:style w:type="paragraph" w:styleId="Heading8">
    <w:name w:val="heading 8"/>
    <w:aliases w:val="Kop 8 HKV"/>
    <w:basedOn w:val="ZsysbasisHKV"/>
    <w:next w:val="BasistekstHKV"/>
    <w:link w:val="Heading8Char"/>
    <w:rsid w:val="006B3FB1"/>
    <w:pPr>
      <w:keepNext/>
      <w:keepLines/>
      <w:outlineLvl w:val="7"/>
    </w:pPr>
  </w:style>
  <w:style w:type="paragraph" w:styleId="Heading9">
    <w:name w:val="heading 9"/>
    <w:aliases w:val="Kop 9 HKV"/>
    <w:basedOn w:val="ZsysbasisHKV"/>
    <w:next w:val="BasistekstHKV"/>
    <w:uiPriority w:val="4"/>
    <w:rsid w:val="001D5B24"/>
    <w:pPr>
      <w:keepNext/>
      <w:keepLines/>
      <w:outlineLvl w:val="8"/>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stekstHKV">
    <w:name w:val="Basistekst HKV"/>
    <w:basedOn w:val="ZsysbasisHKV"/>
    <w:qFormat/>
    <w:rsid w:val="005665B5"/>
    <w:pPr>
      <w:spacing w:line="280" w:lineRule="exact"/>
    </w:pPr>
  </w:style>
  <w:style w:type="paragraph" w:customStyle="1" w:styleId="ZsysbasisHKV">
    <w:name w:val="Zsysbasis HKV"/>
    <w:next w:val="BasistekstHKV"/>
    <w:link w:val="ZsysbasisHKVChar"/>
    <w:uiPriority w:val="4"/>
    <w:semiHidden/>
    <w:rsid w:val="00FA269F"/>
    <w:pPr>
      <w:spacing w:line="280" w:lineRule="atLeast"/>
    </w:pPr>
    <w:rPr>
      <w:rFonts w:ascii="Verdana" w:hAnsi="Verdana" w:cs="Maiandra GD"/>
      <w:sz w:val="18"/>
      <w:szCs w:val="18"/>
    </w:rPr>
  </w:style>
  <w:style w:type="paragraph" w:customStyle="1" w:styleId="BasistekstvetHKV">
    <w:name w:val="Basistekst vet HKV"/>
    <w:basedOn w:val="ZsysbasisHKV"/>
    <w:next w:val="BasistekstHKV"/>
    <w:uiPriority w:val="1"/>
    <w:qFormat/>
    <w:rsid w:val="00122DED"/>
    <w:rPr>
      <w:b/>
      <w:bCs/>
    </w:rPr>
  </w:style>
  <w:style w:type="character" w:styleId="FollowedHyperlink">
    <w:name w:val="FollowedHyperlink"/>
    <w:aliases w:val="GevolgdeHyperlink HKV"/>
    <w:basedOn w:val="DefaultParagraphFont"/>
    <w:uiPriority w:val="4"/>
    <w:rsid w:val="00B460C2"/>
    <w:rPr>
      <w:color w:val="auto"/>
      <w:u w:val="none"/>
    </w:rPr>
  </w:style>
  <w:style w:type="character" w:styleId="Hyperlink">
    <w:name w:val="Hyperlink"/>
    <w:aliases w:val="Hyperlink HKV"/>
    <w:basedOn w:val="DefaultParagraphFont"/>
    <w:uiPriority w:val="4"/>
    <w:rsid w:val="00B460C2"/>
    <w:rPr>
      <w:color w:val="auto"/>
      <w:u w:val="none"/>
    </w:rPr>
  </w:style>
  <w:style w:type="paragraph" w:customStyle="1" w:styleId="AdresvakHKV">
    <w:name w:val="Adresvak HKV"/>
    <w:basedOn w:val="ZsysbasisHKV"/>
    <w:uiPriority w:val="4"/>
    <w:rsid w:val="00280D1D"/>
    <w:rPr>
      <w:noProof/>
    </w:rPr>
  </w:style>
  <w:style w:type="paragraph" w:styleId="Header">
    <w:name w:val="header"/>
    <w:basedOn w:val="ZsysbasisHKV"/>
    <w:next w:val="BasistekstHKV"/>
    <w:link w:val="HeaderChar"/>
    <w:uiPriority w:val="98"/>
    <w:semiHidden/>
    <w:rsid w:val="00122DED"/>
  </w:style>
  <w:style w:type="paragraph" w:styleId="Footer">
    <w:name w:val="footer"/>
    <w:basedOn w:val="ZsysbasisHKV"/>
    <w:next w:val="BasistekstHKV"/>
    <w:link w:val="FooterChar"/>
    <w:uiPriority w:val="98"/>
    <w:semiHidden/>
    <w:rsid w:val="00122DED"/>
    <w:pPr>
      <w:jc w:val="right"/>
    </w:pPr>
  </w:style>
  <w:style w:type="paragraph" w:customStyle="1" w:styleId="KoptekstHKV">
    <w:name w:val="Koptekst HKV"/>
    <w:basedOn w:val="ZsysbasisdocumentgegevensHKV"/>
    <w:uiPriority w:val="4"/>
    <w:rsid w:val="00523598"/>
    <w:pPr>
      <w:spacing w:line="200" w:lineRule="exact"/>
    </w:pPr>
    <w:rPr>
      <w:sz w:val="14"/>
    </w:rPr>
  </w:style>
  <w:style w:type="paragraph" w:customStyle="1" w:styleId="VoettekstHKV">
    <w:name w:val="Voettekst HKV"/>
    <w:basedOn w:val="ZsysbasisdocumentgegevensHKV"/>
    <w:uiPriority w:val="4"/>
    <w:rsid w:val="000E4070"/>
    <w:pPr>
      <w:spacing w:line="280" w:lineRule="exact"/>
    </w:pPr>
    <w:rPr>
      <w:color w:val="0076BD" w:themeColor="accent1"/>
      <w:sz w:val="13"/>
    </w:rPr>
  </w:style>
  <w:style w:type="numbering" w:styleId="111111">
    <w:name w:val="Outline List 2"/>
    <w:basedOn w:val="NoList"/>
    <w:uiPriority w:val="98"/>
    <w:semiHidden/>
    <w:rsid w:val="00E07762"/>
    <w:pPr>
      <w:numPr>
        <w:numId w:val="5"/>
      </w:numPr>
    </w:pPr>
  </w:style>
  <w:style w:type="numbering" w:styleId="1ai">
    <w:name w:val="Outline List 1"/>
    <w:basedOn w:val="NoList"/>
    <w:uiPriority w:val="98"/>
    <w:semiHidden/>
    <w:rsid w:val="00E07762"/>
    <w:pPr>
      <w:numPr>
        <w:numId w:val="6"/>
      </w:numPr>
    </w:pPr>
  </w:style>
  <w:style w:type="paragraph" w:customStyle="1" w:styleId="BasistekstcursiefHKV">
    <w:name w:val="Basistekst cursief HKV"/>
    <w:basedOn w:val="ZsysbasisHKV"/>
    <w:next w:val="BasistekstHKV"/>
    <w:uiPriority w:val="2"/>
    <w:qFormat/>
    <w:rsid w:val="00122DED"/>
    <w:rPr>
      <w:i/>
      <w:iCs/>
    </w:rPr>
  </w:style>
  <w:style w:type="table" w:styleId="Table3Deffects1">
    <w:name w:val="Table 3D effects 1"/>
    <w:basedOn w:val="TableNormal"/>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ZsysbasisHKV"/>
    <w:next w:val="BasistekstHKV"/>
    <w:uiPriority w:val="98"/>
    <w:semiHidden/>
    <w:rsid w:val="0020607F"/>
  </w:style>
  <w:style w:type="paragraph" w:styleId="EnvelopeAddress">
    <w:name w:val="envelope address"/>
    <w:basedOn w:val="ZsysbasisHKV"/>
    <w:next w:val="BasistekstHKV"/>
    <w:uiPriority w:val="98"/>
    <w:semiHidden/>
    <w:rsid w:val="0020607F"/>
  </w:style>
  <w:style w:type="paragraph" w:styleId="Closing">
    <w:name w:val="Closing"/>
    <w:basedOn w:val="ZsysbasisHKV"/>
    <w:next w:val="BasistekstHKV"/>
    <w:uiPriority w:val="98"/>
    <w:semiHidden/>
    <w:rsid w:val="0020607F"/>
  </w:style>
  <w:style w:type="paragraph" w:customStyle="1" w:styleId="Inspring1eniveauHKV">
    <w:name w:val="Inspring 1e niveau HKV"/>
    <w:basedOn w:val="ZsysbasisHKV"/>
    <w:uiPriority w:val="4"/>
    <w:qFormat/>
    <w:rsid w:val="00122DED"/>
    <w:pPr>
      <w:tabs>
        <w:tab w:val="left" w:pos="340"/>
      </w:tabs>
      <w:ind w:left="340" w:hanging="340"/>
    </w:pPr>
  </w:style>
  <w:style w:type="paragraph" w:customStyle="1" w:styleId="Inspring2eniveauHKV">
    <w:name w:val="Inspring 2e niveau HKV"/>
    <w:basedOn w:val="ZsysbasisHKV"/>
    <w:uiPriority w:val="4"/>
    <w:qFormat/>
    <w:rsid w:val="00122DED"/>
    <w:pPr>
      <w:tabs>
        <w:tab w:val="left" w:pos="680"/>
      </w:tabs>
      <w:ind w:left="680" w:hanging="340"/>
    </w:pPr>
  </w:style>
  <w:style w:type="paragraph" w:customStyle="1" w:styleId="Inspring3eniveauHKV">
    <w:name w:val="Inspring 3e niveau HKV"/>
    <w:basedOn w:val="ZsysbasisHKV"/>
    <w:uiPriority w:val="4"/>
    <w:qFormat/>
    <w:rsid w:val="00122DED"/>
    <w:pPr>
      <w:tabs>
        <w:tab w:val="left" w:pos="1020"/>
      </w:tabs>
      <w:ind w:left="1020" w:hanging="340"/>
    </w:pPr>
  </w:style>
  <w:style w:type="paragraph" w:customStyle="1" w:styleId="Zwevend1eniveauHKV">
    <w:name w:val="Zwevend 1e niveau HKV"/>
    <w:basedOn w:val="ZsysbasisHKV"/>
    <w:uiPriority w:val="4"/>
    <w:qFormat/>
    <w:rsid w:val="00122DED"/>
    <w:pPr>
      <w:ind w:left="340"/>
    </w:pPr>
  </w:style>
  <w:style w:type="paragraph" w:customStyle="1" w:styleId="Zwevend2eniveauHKV">
    <w:name w:val="Zwevend 2e niveau HKV"/>
    <w:basedOn w:val="ZsysbasisHKV"/>
    <w:uiPriority w:val="4"/>
    <w:qFormat/>
    <w:rsid w:val="00122DED"/>
    <w:pPr>
      <w:ind w:left="680"/>
    </w:pPr>
  </w:style>
  <w:style w:type="paragraph" w:customStyle="1" w:styleId="Zwevend3eniveauHKV">
    <w:name w:val="Zwevend 3e niveau HKV"/>
    <w:basedOn w:val="ZsysbasisHKV"/>
    <w:uiPriority w:val="4"/>
    <w:qFormat/>
    <w:rsid w:val="00122DED"/>
    <w:pPr>
      <w:ind w:left="1020"/>
    </w:pPr>
  </w:style>
  <w:style w:type="paragraph" w:styleId="TOC1">
    <w:name w:val="toc 1"/>
    <w:aliases w:val="Inhopg 1 HKV"/>
    <w:basedOn w:val="ZsysbasistocHKV"/>
    <w:next w:val="BasistekstHKV"/>
    <w:uiPriority w:val="4"/>
    <w:rsid w:val="004479E3"/>
    <w:pPr>
      <w:spacing w:before="560"/>
    </w:pPr>
    <w:rPr>
      <w:color w:val="0076BD" w:themeColor="accent1"/>
      <w:sz w:val="22"/>
    </w:rPr>
  </w:style>
  <w:style w:type="paragraph" w:styleId="TOC2">
    <w:name w:val="toc 2"/>
    <w:aliases w:val="Inhopg 2 HKV"/>
    <w:basedOn w:val="ZsysbasistocHKV"/>
    <w:next w:val="BasistekstHKV"/>
    <w:uiPriority w:val="4"/>
    <w:rsid w:val="004479E3"/>
    <w:rPr>
      <w:noProof/>
      <w:color w:val="000000" w:themeColor="text1"/>
    </w:rPr>
  </w:style>
  <w:style w:type="paragraph" w:styleId="TOC3">
    <w:name w:val="toc 3"/>
    <w:aliases w:val="Inhopg 3 HKV"/>
    <w:basedOn w:val="ZsysbasistocHKV"/>
    <w:next w:val="BasistekstHKV"/>
    <w:uiPriority w:val="4"/>
    <w:rsid w:val="00E65900"/>
  </w:style>
  <w:style w:type="paragraph" w:styleId="TOC4">
    <w:name w:val="toc 4"/>
    <w:aliases w:val="Inhopg 4 HKV"/>
    <w:basedOn w:val="ZsysbasistocHKV"/>
    <w:next w:val="BasistekstHKV"/>
    <w:uiPriority w:val="4"/>
    <w:rsid w:val="00122DED"/>
  </w:style>
  <w:style w:type="paragraph" w:styleId="TableofAuthorities">
    <w:name w:val="table of authorities"/>
    <w:basedOn w:val="ZsysbasisHKV"/>
    <w:next w:val="BasistekstHKV"/>
    <w:uiPriority w:val="98"/>
    <w:semiHidden/>
    <w:rsid w:val="00F33259"/>
    <w:pPr>
      <w:ind w:left="180" w:hanging="180"/>
    </w:pPr>
  </w:style>
  <w:style w:type="paragraph" w:styleId="Index2">
    <w:name w:val="index 2"/>
    <w:basedOn w:val="ZsysbasisHKV"/>
    <w:next w:val="BasistekstHKV"/>
    <w:uiPriority w:val="98"/>
    <w:semiHidden/>
    <w:rsid w:val="00122DED"/>
  </w:style>
  <w:style w:type="paragraph" w:styleId="Index3">
    <w:name w:val="index 3"/>
    <w:basedOn w:val="ZsysbasisHKV"/>
    <w:next w:val="BasistekstHKV"/>
    <w:uiPriority w:val="98"/>
    <w:semiHidden/>
    <w:rsid w:val="00122DED"/>
  </w:style>
  <w:style w:type="paragraph" w:styleId="Subtitle">
    <w:name w:val="Subtitle"/>
    <w:basedOn w:val="ZsysbasisHKV"/>
    <w:next w:val="BasistekstHKV"/>
    <w:uiPriority w:val="98"/>
    <w:semiHidden/>
    <w:rsid w:val="00122DED"/>
  </w:style>
  <w:style w:type="paragraph" w:styleId="Title">
    <w:name w:val="Title"/>
    <w:basedOn w:val="ZsysbasisHKV"/>
    <w:next w:val="BasistekstHKV"/>
    <w:uiPriority w:val="98"/>
    <w:semiHidden/>
    <w:rsid w:val="00122DED"/>
  </w:style>
  <w:style w:type="paragraph" w:customStyle="1" w:styleId="Kop2zondernummerHKV">
    <w:name w:val="Kop 2 zonder nummer HKV"/>
    <w:basedOn w:val="ZsysbasisHKV"/>
    <w:next w:val="BasistekstHKV"/>
    <w:uiPriority w:val="4"/>
    <w:qFormat/>
    <w:rsid w:val="00C3694F"/>
    <w:pPr>
      <w:keepNext/>
      <w:keepLines/>
      <w:spacing w:before="560" w:after="280" w:line="320" w:lineRule="exact"/>
    </w:pPr>
    <w:rPr>
      <w:bCs/>
      <w:iCs/>
      <w:color w:val="0076BD" w:themeColor="accent1"/>
      <w:sz w:val="26"/>
      <w:szCs w:val="28"/>
    </w:rPr>
  </w:style>
  <w:style w:type="character" w:styleId="PageNumber">
    <w:name w:val="page number"/>
    <w:basedOn w:val="DefaultParagraphFont"/>
    <w:uiPriority w:val="98"/>
    <w:semiHidden/>
    <w:rsid w:val="00122DED"/>
  </w:style>
  <w:style w:type="character" w:customStyle="1" w:styleId="zsysVeldMarkering">
    <w:name w:val="zsysVeldMarkering"/>
    <w:basedOn w:val="DefaultParagraphFont"/>
    <w:semiHidden/>
    <w:rsid w:val="00837E81"/>
    <w:rPr>
      <w:bdr w:val="none" w:sz="0" w:space="0" w:color="auto"/>
      <w:shd w:val="clear" w:color="auto" w:fill="FFFF00"/>
    </w:rPr>
  </w:style>
  <w:style w:type="paragraph" w:customStyle="1" w:styleId="HoofdstuktitelHKV">
    <w:name w:val="Hoofdstuk titel HKV"/>
    <w:basedOn w:val="ZsysbasisHKV"/>
    <w:next w:val="BasistekstHKV"/>
    <w:uiPriority w:val="4"/>
    <w:qFormat/>
    <w:rsid w:val="00F90AC0"/>
    <w:pPr>
      <w:keepNext/>
      <w:keepLines/>
      <w:spacing w:after="240" w:line="720" w:lineRule="exact"/>
      <w:jc w:val="right"/>
    </w:pPr>
    <w:rPr>
      <w:b/>
      <w:bCs/>
      <w:color w:val="0076BD" w:themeColor="accent1"/>
      <w:sz w:val="52"/>
      <w:szCs w:val="32"/>
    </w:rPr>
  </w:style>
  <w:style w:type="paragraph" w:customStyle="1" w:styleId="Kop3zondernummerHKV">
    <w:name w:val="Kop 3 zonder nummer HKV"/>
    <w:basedOn w:val="ZsysbasisHKV"/>
    <w:next w:val="BasistekstHKV"/>
    <w:uiPriority w:val="4"/>
    <w:qFormat/>
    <w:rsid w:val="00262D3C"/>
    <w:pPr>
      <w:keepNext/>
      <w:keepLines/>
      <w:spacing w:before="560"/>
    </w:pPr>
    <w:rPr>
      <w:iCs/>
      <w:color w:val="0076BD" w:themeColor="accent1"/>
    </w:rPr>
  </w:style>
  <w:style w:type="paragraph" w:styleId="Index4">
    <w:name w:val="index 4"/>
    <w:basedOn w:val="Normal"/>
    <w:next w:val="Normal"/>
    <w:uiPriority w:val="98"/>
    <w:semiHidden/>
    <w:rsid w:val="00122DED"/>
    <w:pPr>
      <w:ind w:left="720" w:hanging="180"/>
    </w:pPr>
  </w:style>
  <w:style w:type="paragraph" w:styleId="Index5">
    <w:name w:val="index 5"/>
    <w:basedOn w:val="Normal"/>
    <w:next w:val="Normal"/>
    <w:uiPriority w:val="98"/>
    <w:semiHidden/>
    <w:rsid w:val="00122DED"/>
    <w:pPr>
      <w:ind w:left="900" w:hanging="180"/>
    </w:pPr>
  </w:style>
  <w:style w:type="paragraph" w:styleId="Index6">
    <w:name w:val="index 6"/>
    <w:basedOn w:val="Normal"/>
    <w:next w:val="Normal"/>
    <w:uiPriority w:val="98"/>
    <w:semiHidden/>
    <w:rsid w:val="00122DED"/>
    <w:pPr>
      <w:ind w:left="1080" w:hanging="180"/>
    </w:pPr>
  </w:style>
  <w:style w:type="paragraph" w:styleId="Index7">
    <w:name w:val="index 7"/>
    <w:basedOn w:val="Normal"/>
    <w:next w:val="Normal"/>
    <w:uiPriority w:val="98"/>
    <w:semiHidden/>
    <w:rsid w:val="00122DED"/>
    <w:pPr>
      <w:ind w:left="1260" w:hanging="180"/>
    </w:pPr>
  </w:style>
  <w:style w:type="paragraph" w:styleId="Index8">
    <w:name w:val="index 8"/>
    <w:basedOn w:val="Normal"/>
    <w:next w:val="Normal"/>
    <w:uiPriority w:val="98"/>
    <w:semiHidden/>
    <w:rsid w:val="00122DED"/>
    <w:pPr>
      <w:ind w:left="1440" w:hanging="180"/>
    </w:pPr>
  </w:style>
  <w:style w:type="paragraph" w:styleId="Index9">
    <w:name w:val="index 9"/>
    <w:basedOn w:val="Normal"/>
    <w:next w:val="Normal"/>
    <w:uiPriority w:val="98"/>
    <w:semiHidden/>
    <w:rsid w:val="00122DED"/>
    <w:pPr>
      <w:ind w:left="1620" w:hanging="180"/>
    </w:pPr>
  </w:style>
  <w:style w:type="paragraph" w:styleId="TOC5">
    <w:name w:val="toc 5"/>
    <w:aliases w:val="Inhopg 5 HKV"/>
    <w:basedOn w:val="ZsysbasistocHKV"/>
    <w:next w:val="BasistekstHKV"/>
    <w:uiPriority w:val="4"/>
    <w:rsid w:val="00120213"/>
  </w:style>
  <w:style w:type="paragraph" w:styleId="TOC6">
    <w:name w:val="toc 6"/>
    <w:aliases w:val="Inhopg 6 HKV"/>
    <w:basedOn w:val="ZsysbasistocHKV"/>
    <w:next w:val="BasistekstHKV"/>
    <w:uiPriority w:val="4"/>
    <w:rsid w:val="00732EC6"/>
    <w:pPr>
      <w:spacing w:before="560"/>
      <w:ind w:firstLine="0"/>
    </w:pPr>
    <w:rPr>
      <w:color w:val="0076BD" w:themeColor="accent1"/>
      <w:sz w:val="22"/>
    </w:rPr>
  </w:style>
  <w:style w:type="paragraph" w:styleId="TOC7">
    <w:name w:val="toc 7"/>
    <w:aliases w:val="Inhopg 7 HKV"/>
    <w:basedOn w:val="ZsysbasistocHKV"/>
    <w:next w:val="BasistekstHKV"/>
    <w:uiPriority w:val="4"/>
    <w:rsid w:val="00732EC6"/>
  </w:style>
  <w:style w:type="paragraph" w:styleId="TOC8">
    <w:name w:val="toc 8"/>
    <w:aliases w:val="Inhopg 8 HKV"/>
    <w:basedOn w:val="ZsysbasistocHKV"/>
    <w:next w:val="BasistekstHKV"/>
    <w:uiPriority w:val="4"/>
    <w:rsid w:val="00732EC6"/>
  </w:style>
  <w:style w:type="paragraph" w:styleId="TOC9">
    <w:name w:val="toc 9"/>
    <w:aliases w:val="Inhopg 9 HKV"/>
    <w:basedOn w:val="ZsysbasistocHKV"/>
    <w:next w:val="BasistekstHKV"/>
    <w:uiPriority w:val="4"/>
    <w:rsid w:val="003964D4"/>
  </w:style>
  <w:style w:type="paragraph" w:styleId="EnvelopeReturn">
    <w:name w:val="envelope return"/>
    <w:basedOn w:val="ZsysbasisHKV"/>
    <w:next w:val="BasistekstHKV"/>
    <w:uiPriority w:val="98"/>
    <w:semiHidden/>
    <w:rsid w:val="0020607F"/>
  </w:style>
  <w:style w:type="numbering" w:styleId="ArticleSection">
    <w:name w:val="Outline List 3"/>
    <w:basedOn w:val="NoList"/>
    <w:uiPriority w:val="98"/>
    <w:semiHidden/>
    <w:rsid w:val="00E07762"/>
    <w:pPr>
      <w:numPr>
        <w:numId w:val="7"/>
      </w:numPr>
    </w:pPr>
  </w:style>
  <w:style w:type="paragraph" w:styleId="MessageHeader">
    <w:name w:val="Message Header"/>
    <w:basedOn w:val="ZsysbasisHKV"/>
    <w:next w:val="BasistekstHKV"/>
    <w:uiPriority w:val="98"/>
    <w:semiHidden/>
    <w:rsid w:val="0020607F"/>
  </w:style>
  <w:style w:type="paragraph" w:styleId="BlockText">
    <w:name w:val="Block Text"/>
    <w:basedOn w:val="ZsysbasisHKV"/>
    <w:next w:val="BasistekstHKV"/>
    <w:uiPriority w:val="98"/>
    <w:semiHidden/>
    <w:rsid w:val="0020607F"/>
  </w:style>
  <w:style w:type="table" w:styleId="TableSimple1">
    <w:name w:val="Table Simple 1"/>
    <w:basedOn w:val="TableNormal"/>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ZsysbasisHKV"/>
    <w:next w:val="BasistekstHKV"/>
    <w:uiPriority w:val="98"/>
    <w:semiHidden/>
    <w:rsid w:val="0020607F"/>
  </w:style>
  <w:style w:type="paragraph" w:styleId="Signature">
    <w:name w:val="Signature"/>
    <w:basedOn w:val="ZsysbasisHKV"/>
    <w:next w:val="BasistekstHKV"/>
    <w:uiPriority w:val="98"/>
    <w:semiHidden/>
    <w:rsid w:val="0020607F"/>
  </w:style>
  <w:style w:type="paragraph" w:styleId="HTMLPreformatted">
    <w:name w:val="HTML Preformatted"/>
    <w:basedOn w:val="ZsysbasisHKV"/>
    <w:next w:val="BasistekstHKV"/>
    <w:link w:val="HTMLPreformattedChar"/>
    <w:uiPriority w:val="99"/>
    <w:semiHidden/>
    <w:rsid w:val="0020607F"/>
  </w:style>
  <w:style w:type="table" w:styleId="LightList-Accent6">
    <w:name w:val="Light List Accent 6"/>
    <w:basedOn w:val="TableNormal"/>
    <w:uiPriority w:val="61"/>
    <w:semiHidden/>
    <w:rsid w:val="00E07762"/>
    <w:pPr>
      <w:spacing w:line="240" w:lineRule="auto"/>
    </w:pPr>
    <w:tblPr>
      <w:tblStyleRowBandSize w:val="1"/>
      <w:tblStyleColBandSize w:val="1"/>
      <w:tblBorders>
        <w:top w:val="single" w:sz="8" w:space="0" w:color="D8DADA" w:themeColor="accent6"/>
        <w:left w:val="single" w:sz="8" w:space="0" w:color="D8DADA" w:themeColor="accent6"/>
        <w:bottom w:val="single" w:sz="8" w:space="0" w:color="D8DADA" w:themeColor="accent6"/>
        <w:right w:val="single" w:sz="8" w:space="0" w:color="D8DADA" w:themeColor="accent6"/>
      </w:tblBorders>
    </w:tblPr>
    <w:tblStylePr w:type="firstRow">
      <w:pPr>
        <w:spacing w:before="0" w:after="0" w:line="240" w:lineRule="auto"/>
      </w:pPr>
      <w:rPr>
        <w:b/>
        <w:bCs/>
        <w:color w:val="FFFFFF" w:themeColor="background1"/>
      </w:rPr>
      <w:tblPr/>
      <w:tcPr>
        <w:shd w:val="clear" w:color="auto" w:fill="D8DADA" w:themeFill="accent6"/>
      </w:tcPr>
    </w:tblStylePr>
    <w:tblStylePr w:type="lastRow">
      <w:pPr>
        <w:spacing w:before="0" w:after="0" w:line="240" w:lineRule="auto"/>
      </w:pPr>
      <w:rPr>
        <w:b/>
        <w:bCs/>
      </w:rPr>
      <w:tblPr/>
      <w:tcPr>
        <w:tcBorders>
          <w:top w:val="double" w:sz="6" w:space="0" w:color="D8DADA" w:themeColor="accent6"/>
          <w:left w:val="single" w:sz="8" w:space="0" w:color="D8DADA" w:themeColor="accent6"/>
          <w:bottom w:val="single" w:sz="8" w:space="0" w:color="D8DADA" w:themeColor="accent6"/>
          <w:right w:val="single" w:sz="8" w:space="0" w:color="D8DADA" w:themeColor="accent6"/>
        </w:tcBorders>
      </w:tcPr>
    </w:tblStylePr>
    <w:tblStylePr w:type="firstCol">
      <w:rPr>
        <w:b/>
        <w:bCs/>
      </w:rPr>
    </w:tblStylePr>
    <w:tblStylePr w:type="lastCol">
      <w:rPr>
        <w:b/>
        <w:bCs/>
      </w:rPr>
    </w:tblStylePr>
    <w:tblStylePr w:type="band1Vert">
      <w:tblPr/>
      <w:tcPr>
        <w:tcBorders>
          <w:top w:val="single" w:sz="8" w:space="0" w:color="D8DADA" w:themeColor="accent6"/>
          <w:left w:val="single" w:sz="8" w:space="0" w:color="D8DADA" w:themeColor="accent6"/>
          <w:bottom w:val="single" w:sz="8" w:space="0" w:color="D8DADA" w:themeColor="accent6"/>
          <w:right w:val="single" w:sz="8" w:space="0" w:color="D8DADA" w:themeColor="accent6"/>
        </w:tcBorders>
      </w:tcPr>
    </w:tblStylePr>
    <w:tblStylePr w:type="band1Horz">
      <w:tblPr/>
      <w:tcPr>
        <w:tcBorders>
          <w:top w:val="single" w:sz="8" w:space="0" w:color="D8DADA" w:themeColor="accent6"/>
          <w:left w:val="single" w:sz="8" w:space="0" w:color="D8DADA" w:themeColor="accent6"/>
          <w:bottom w:val="single" w:sz="8" w:space="0" w:color="D8DADA" w:themeColor="accent6"/>
          <w:right w:val="single" w:sz="8" w:space="0" w:color="D8DADA" w:themeColor="accent6"/>
        </w:tcBorders>
      </w:tcPr>
    </w:tblStylePr>
  </w:style>
  <w:style w:type="table" w:styleId="LightList-Accent5">
    <w:name w:val="Light List Accent 5"/>
    <w:basedOn w:val="TableNormal"/>
    <w:uiPriority w:val="61"/>
    <w:semiHidden/>
    <w:rsid w:val="00E07762"/>
    <w:pPr>
      <w:spacing w:line="240" w:lineRule="auto"/>
    </w:pPr>
    <w:tblPr>
      <w:tblStyleRowBandSize w:val="1"/>
      <w:tblStyleColBandSize w:val="1"/>
      <w:tblBorders>
        <w:top w:val="single" w:sz="8" w:space="0" w:color="808181" w:themeColor="accent5"/>
        <w:left w:val="single" w:sz="8" w:space="0" w:color="808181" w:themeColor="accent5"/>
        <w:bottom w:val="single" w:sz="8" w:space="0" w:color="808181" w:themeColor="accent5"/>
        <w:right w:val="single" w:sz="8" w:space="0" w:color="808181" w:themeColor="accent5"/>
      </w:tblBorders>
    </w:tblPr>
    <w:tblStylePr w:type="firstRow">
      <w:pPr>
        <w:spacing w:before="0" w:after="0" w:line="240" w:lineRule="auto"/>
      </w:pPr>
      <w:rPr>
        <w:b/>
        <w:bCs/>
        <w:color w:val="FFFFFF" w:themeColor="background1"/>
      </w:rPr>
      <w:tblPr/>
      <w:tcPr>
        <w:shd w:val="clear" w:color="auto" w:fill="808181" w:themeFill="accent5"/>
      </w:tcPr>
    </w:tblStylePr>
    <w:tblStylePr w:type="lastRow">
      <w:pPr>
        <w:spacing w:before="0" w:after="0" w:line="240" w:lineRule="auto"/>
      </w:pPr>
      <w:rPr>
        <w:b/>
        <w:bCs/>
      </w:rPr>
      <w:tblPr/>
      <w:tcPr>
        <w:tcBorders>
          <w:top w:val="double" w:sz="6" w:space="0" w:color="808181" w:themeColor="accent5"/>
          <w:left w:val="single" w:sz="8" w:space="0" w:color="808181" w:themeColor="accent5"/>
          <w:bottom w:val="single" w:sz="8" w:space="0" w:color="808181" w:themeColor="accent5"/>
          <w:right w:val="single" w:sz="8" w:space="0" w:color="808181" w:themeColor="accent5"/>
        </w:tcBorders>
      </w:tcPr>
    </w:tblStylePr>
    <w:tblStylePr w:type="firstCol">
      <w:rPr>
        <w:b/>
        <w:bCs/>
      </w:rPr>
    </w:tblStylePr>
    <w:tblStylePr w:type="lastCol">
      <w:rPr>
        <w:b/>
        <w:bCs/>
      </w:rPr>
    </w:tblStylePr>
    <w:tblStylePr w:type="band1Vert">
      <w:tblPr/>
      <w:tcPr>
        <w:tcBorders>
          <w:top w:val="single" w:sz="8" w:space="0" w:color="808181" w:themeColor="accent5"/>
          <w:left w:val="single" w:sz="8" w:space="0" w:color="808181" w:themeColor="accent5"/>
          <w:bottom w:val="single" w:sz="8" w:space="0" w:color="808181" w:themeColor="accent5"/>
          <w:right w:val="single" w:sz="8" w:space="0" w:color="808181" w:themeColor="accent5"/>
        </w:tcBorders>
      </w:tcPr>
    </w:tblStylePr>
    <w:tblStylePr w:type="band1Horz">
      <w:tblPr/>
      <w:tcPr>
        <w:tcBorders>
          <w:top w:val="single" w:sz="8" w:space="0" w:color="808181" w:themeColor="accent5"/>
          <w:left w:val="single" w:sz="8" w:space="0" w:color="808181" w:themeColor="accent5"/>
          <w:bottom w:val="single" w:sz="8" w:space="0" w:color="808181" w:themeColor="accent5"/>
          <w:right w:val="single" w:sz="8" w:space="0" w:color="808181" w:themeColor="accent5"/>
        </w:tcBorders>
      </w:tcPr>
    </w:tblStylePr>
  </w:style>
  <w:style w:type="table" w:styleId="LightList-Accent4">
    <w:name w:val="Light List Accent 4"/>
    <w:basedOn w:val="TableNormal"/>
    <w:uiPriority w:val="61"/>
    <w:semiHidden/>
    <w:rsid w:val="00E07762"/>
    <w:pPr>
      <w:spacing w:line="240" w:lineRule="auto"/>
    </w:pPr>
    <w:tblPr>
      <w:tblStyleRowBandSize w:val="1"/>
      <w:tblStyleColBandSize w:val="1"/>
      <w:tblBorders>
        <w:top w:val="single" w:sz="8" w:space="0" w:color="E2F3FB" w:themeColor="accent4"/>
        <w:left w:val="single" w:sz="8" w:space="0" w:color="E2F3FB" w:themeColor="accent4"/>
        <w:bottom w:val="single" w:sz="8" w:space="0" w:color="E2F3FB" w:themeColor="accent4"/>
        <w:right w:val="single" w:sz="8" w:space="0" w:color="E2F3FB" w:themeColor="accent4"/>
      </w:tblBorders>
    </w:tblPr>
    <w:tblStylePr w:type="firstRow">
      <w:pPr>
        <w:spacing w:before="0" w:after="0" w:line="240" w:lineRule="auto"/>
      </w:pPr>
      <w:rPr>
        <w:b/>
        <w:bCs/>
        <w:color w:val="FFFFFF" w:themeColor="background1"/>
      </w:rPr>
      <w:tblPr/>
      <w:tcPr>
        <w:shd w:val="clear" w:color="auto" w:fill="E2F3FB" w:themeFill="accent4"/>
      </w:tcPr>
    </w:tblStylePr>
    <w:tblStylePr w:type="lastRow">
      <w:pPr>
        <w:spacing w:before="0" w:after="0" w:line="240" w:lineRule="auto"/>
      </w:pPr>
      <w:rPr>
        <w:b/>
        <w:bCs/>
      </w:rPr>
      <w:tblPr/>
      <w:tcPr>
        <w:tcBorders>
          <w:top w:val="double" w:sz="6" w:space="0" w:color="E2F3FB" w:themeColor="accent4"/>
          <w:left w:val="single" w:sz="8" w:space="0" w:color="E2F3FB" w:themeColor="accent4"/>
          <w:bottom w:val="single" w:sz="8" w:space="0" w:color="E2F3FB" w:themeColor="accent4"/>
          <w:right w:val="single" w:sz="8" w:space="0" w:color="E2F3FB" w:themeColor="accent4"/>
        </w:tcBorders>
      </w:tcPr>
    </w:tblStylePr>
    <w:tblStylePr w:type="firstCol">
      <w:rPr>
        <w:b/>
        <w:bCs/>
      </w:rPr>
    </w:tblStylePr>
    <w:tblStylePr w:type="lastCol">
      <w:rPr>
        <w:b/>
        <w:bCs/>
      </w:rPr>
    </w:tblStylePr>
    <w:tblStylePr w:type="band1Vert">
      <w:tblPr/>
      <w:tcPr>
        <w:tcBorders>
          <w:top w:val="single" w:sz="8" w:space="0" w:color="E2F3FB" w:themeColor="accent4"/>
          <w:left w:val="single" w:sz="8" w:space="0" w:color="E2F3FB" w:themeColor="accent4"/>
          <w:bottom w:val="single" w:sz="8" w:space="0" w:color="E2F3FB" w:themeColor="accent4"/>
          <w:right w:val="single" w:sz="8" w:space="0" w:color="E2F3FB" w:themeColor="accent4"/>
        </w:tcBorders>
      </w:tcPr>
    </w:tblStylePr>
    <w:tblStylePr w:type="band1Horz">
      <w:tblPr/>
      <w:tcPr>
        <w:tcBorders>
          <w:top w:val="single" w:sz="8" w:space="0" w:color="E2F3FB" w:themeColor="accent4"/>
          <w:left w:val="single" w:sz="8" w:space="0" w:color="E2F3FB" w:themeColor="accent4"/>
          <w:bottom w:val="single" w:sz="8" w:space="0" w:color="E2F3FB" w:themeColor="accent4"/>
          <w:right w:val="single" w:sz="8" w:space="0" w:color="E2F3FB" w:themeColor="accent4"/>
        </w:tcBorders>
      </w:tcPr>
    </w:tblStylePr>
  </w:style>
  <w:style w:type="table" w:styleId="LightList-Accent3">
    <w:name w:val="Light List Accent 3"/>
    <w:basedOn w:val="TableNormal"/>
    <w:uiPriority w:val="61"/>
    <w:semiHidden/>
    <w:rsid w:val="00E07762"/>
    <w:pPr>
      <w:spacing w:line="240" w:lineRule="auto"/>
    </w:pPr>
    <w:tblPr>
      <w:tblStyleRowBandSize w:val="1"/>
      <w:tblStyleColBandSize w:val="1"/>
      <w:tblBorders>
        <w:top w:val="single" w:sz="8" w:space="0" w:color="8AD2F0" w:themeColor="accent3"/>
        <w:left w:val="single" w:sz="8" w:space="0" w:color="8AD2F0" w:themeColor="accent3"/>
        <w:bottom w:val="single" w:sz="8" w:space="0" w:color="8AD2F0" w:themeColor="accent3"/>
        <w:right w:val="single" w:sz="8" w:space="0" w:color="8AD2F0" w:themeColor="accent3"/>
      </w:tblBorders>
    </w:tblPr>
    <w:tblStylePr w:type="firstRow">
      <w:pPr>
        <w:spacing w:before="0" w:after="0" w:line="240" w:lineRule="auto"/>
      </w:pPr>
      <w:rPr>
        <w:b/>
        <w:bCs/>
        <w:color w:val="FFFFFF" w:themeColor="background1"/>
      </w:rPr>
      <w:tblPr/>
      <w:tcPr>
        <w:shd w:val="clear" w:color="auto" w:fill="8AD2F0" w:themeFill="accent3"/>
      </w:tcPr>
    </w:tblStylePr>
    <w:tblStylePr w:type="lastRow">
      <w:pPr>
        <w:spacing w:before="0" w:after="0" w:line="240" w:lineRule="auto"/>
      </w:pPr>
      <w:rPr>
        <w:b/>
        <w:bCs/>
      </w:rPr>
      <w:tblPr/>
      <w:tcPr>
        <w:tcBorders>
          <w:top w:val="double" w:sz="6" w:space="0" w:color="8AD2F0" w:themeColor="accent3"/>
          <w:left w:val="single" w:sz="8" w:space="0" w:color="8AD2F0" w:themeColor="accent3"/>
          <w:bottom w:val="single" w:sz="8" w:space="0" w:color="8AD2F0" w:themeColor="accent3"/>
          <w:right w:val="single" w:sz="8" w:space="0" w:color="8AD2F0" w:themeColor="accent3"/>
        </w:tcBorders>
      </w:tcPr>
    </w:tblStylePr>
    <w:tblStylePr w:type="firstCol">
      <w:rPr>
        <w:b/>
        <w:bCs/>
      </w:rPr>
    </w:tblStylePr>
    <w:tblStylePr w:type="lastCol">
      <w:rPr>
        <w:b/>
        <w:bCs/>
      </w:rPr>
    </w:tblStylePr>
    <w:tblStylePr w:type="band1Vert">
      <w:tblPr/>
      <w:tcPr>
        <w:tcBorders>
          <w:top w:val="single" w:sz="8" w:space="0" w:color="8AD2F0" w:themeColor="accent3"/>
          <w:left w:val="single" w:sz="8" w:space="0" w:color="8AD2F0" w:themeColor="accent3"/>
          <w:bottom w:val="single" w:sz="8" w:space="0" w:color="8AD2F0" w:themeColor="accent3"/>
          <w:right w:val="single" w:sz="8" w:space="0" w:color="8AD2F0" w:themeColor="accent3"/>
        </w:tcBorders>
      </w:tcPr>
    </w:tblStylePr>
    <w:tblStylePr w:type="band1Horz">
      <w:tblPr/>
      <w:tcPr>
        <w:tcBorders>
          <w:top w:val="single" w:sz="8" w:space="0" w:color="8AD2F0" w:themeColor="accent3"/>
          <w:left w:val="single" w:sz="8" w:space="0" w:color="8AD2F0" w:themeColor="accent3"/>
          <w:bottom w:val="single" w:sz="8" w:space="0" w:color="8AD2F0" w:themeColor="accent3"/>
          <w:right w:val="single" w:sz="8" w:space="0" w:color="8AD2F0" w:themeColor="accent3"/>
        </w:tcBorders>
      </w:tcPr>
    </w:tblStylePr>
  </w:style>
  <w:style w:type="paragraph" w:styleId="HTMLAddress">
    <w:name w:val="HTML Address"/>
    <w:basedOn w:val="ZsysbasisHKV"/>
    <w:next w:val="BasistekstHKV"/>
    <w:uiPriority w:val="98"/>
    <w:semiHidden/>
    <w:rsid w:val="0020607F"/>
  </w:style>
  <w:style w:type="table" w:styleId="LightList-Accent2">
    <w:name w:val="Light List Accent 2"/>
    <w:basedOn w:val="TableNormal"/>
    <w:uiPriority w:val="61"/>
    <w:semiHidden/>
    <w:rsid w:val="00E07762"/>
    <w:pPr>
      <w:spacing w:line="240" w:lineRule="auto"/>
    </w:pPr>
    <w:tblPr>
      <w:tblStyleRowBandSize w:val="1"/>
      <w:tblStyleColBandSize w:val="1"/>
      <w:tblBorders>
        <w:top w:val="single" w:sz="8" w:space="0" w:color="0096DC" w:themeColor="accent2"/>
        <w:left w:val="single" w:sz="8" w:space="0" w:color="0096DC" w:themeColor="accent2"/>
        <w:bottom w:val="single" w:sz="8" w:space="0" w:color="0096DC" w:themeColor="accent2"/>
        <w:right w:val="single" w:sz="8" w:space="0" w:color="0096DC" w:themeColor="accent2"/>
      </w:tblBorders>
    </w:tblPr>
    <w:tblStylePr w:type="firstRow">
      <w:pPr>
        <w:spacing w:before="0" w:after="0" w:line="240" w:lineRule="auto"/>
      </w:pPr>
      <w:rPr>
        <w:b/>
        <w:bCs/>
        <w:color w:val="FFFFFF" w:themeColor="background1"/>
      </w:rPr>
      <w:tblPr/>
      <w:tcPr>
        <w:shd w:val="clear" w:color="auto" w:fill="0096DC" w:themeFill="accent2"/>
      </w:tcPr>
    </w:tblStylePr>
    <w:tblStylePr w:type="lastRow">
      <w:pPr>
        <w:spacing w:before="0" w:after="0" w:line="240" w:lineRule="auto"/>
      </w:pPr>
      <w:rPr>
        <w:b/>
        <w:bCs/>
      </w:rPr>
      <w:tblPr/>
      <w:tcPr>
        <w:tcBorders>
          <w:top w:val="double" w:sz="6" w:space="0" w:color="0096DC" w:themeColor="accent2"/>
          <w:left w:val="single" w:sz="8" w:space="0" w:color="0096DC" w:themeColor="accent2"/>
          <w:bottom w:val="single" w:sz="8" w:space="0" w:color="0096DC" w:themeColor="accent2"/>
          <w:right w:val="single" w:sz="8" w:space="0" w:color="0096DC" w:themeColor="accent2"/>
        </w:tcBorders>
      </w:tcPr>
    </w:tblStylePr>
    <w:tblStylePr w:type="firstCol">
      <w:rPr>
        <w:b/>
        <w:bCs/>
      </w:rPr>
    </w:tblStylePr>
    <w:tblStylePr w:type="lastCol">
      <w:rPr>
        <w:b/>
        <w:bCs/>
      </w:rPr>
    </w:tblStylePr>
    <w:tblStylePr w:type="band1Vert">
      <w:tblPr/>
      <w:tcPr>
        <w:tcBorders>
          <w:top w:val="single" w:sz="8" w:space="0" w:color="0096DC" w:themeColor="accent2"/>
          <w:left w:val="single" w:sz="8" w:space="0" w:color="0096DC" w:themeColor="accent2"/>
          <w:bottom w:val="single" w:sz="8" w:space="0" w:color="0096DC" w:themeColor="accent2"/>
          <w:right w:val="single" w:sz="8" w:space="0" w:color="0096DC" w:themeColor="accent2"/>
        </w:tcBorders>
      </w:tcPr>
    </w:tblStylePr>
    <w:tblStylePr w:type="band1Horz">
      <w:tblPr/>
      <w:tcPr>
        <w:tcBorders>
          <w:top w:val="single" w:sz="8" w:space="0" w:color="0096DC" w:themeColor="accent2"/>
          <w:left w:val="single" w:sz="8" w:space="0" w:color="0096DC" w:themeColor="accent2"/>
          <w:bottom w:val="single" w:sz="8" w:space="0" w:color="0096DC" w:themeColor="accent2"/>
          <w:right w:val="single" w:sz="8" w:space="0" w:color="0096DC" w:themeColor="accent2"/>
        </w:tcBorders>
      </w:tcPr>
    </w:tblStylePr>
  </w:style>
  <w:style w:type="table" w:styleId="LightShading-Accent6">
    <w:name w:val="Light Shading Accent 6"/>
    <w:basedOn w:val="TableNormal"/>
    <w:uiPriority w:val="60"/>
    <w:semiHidden/>
    <w:rsid w:val="00E07762"/>
    <w:pPr>
      <w:spacing w:line="240" w:lineRule="auto"/>
    </w:pPr>
    <w:rPr>
      <w:color w:val="A0A5A5" w:themeColor="accent6" w:themeShade="BF"/>
    </w:rPr>
    <w:tblPr>
      <w:tblStyleRowBandSize w:val="1"/>
      <w:tblStyleColBandSize w:val="1"/>
      <w:tblBorders>
        <w:top w:val="single" w:sz="8" w:space="0" w:color="D8DADA" w:themeColor="accent6"/>
        <w:bottom w:val="single" w:sz="8" w:space="0" w:color="D8DADA" w:themeColor="accent6"/>
      </w:tblBorders>
    </w:tblPr>
    <w:tblStylePr w:type="firstRow">
      <w:pPr>
        <w:spacing w:before="0" w:after="0" w:line="240" w:lineRule="auto"/>
      </w:pPr>
      <w:rPr>
        <w:b/>
        <w:bCs/>
      </w:rPr>
      <w:tblPr/>
      <w:tcPr>
        <w:tcBorders>
          <w:top w:val="single" w:sz="8" w:space="0" w:color="D8DADA" w:themeColor="accent6"/>
          <w:left w:val="nil"/>
          <w:bottom w:val="single" w:sz="8" w:space="0" w:color="D8DADA" w:themeColor="accent6"/>
          <w:right w:val="nil"/>
          <w:insideH w:val="nil"/>
          <w:insideV w:val="nil"/>
        </w:tcBorders>
      </w:tcPr>
    </w:tblStylePr>
    <w:tblStylePr w:type="lastRow">
      <w:pPr>
        <w:spacing w:before="0" w:after="0" w:line="240" w:lineRule="auto"/>
      </w:pPr>
      <w:rPr>
        <w:b/>
        <w:bCs/>
      </w:rPr>
      <w:tblPr/>
      <w:tcPr>
        <w:tcBorders>
          <w:top w:val="single" w:sz="8" w:space="0" w:color="D8DADA" w:themeColor="accent6"/>
          <w:left w:val="nil"/>
          <w:bottom w:val="single" w:sz="8" w:space="0" w:color="D8DAD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6" w:themeFillTint="3F"/>
      </w:tcPr>
    </w:tblStylePr>
    <w:tblStylePr w:type="band1Horz">
      <w:tblPr/>
      <w:tcPr>
        <w:tcBorders>
          <w:left w:val="nil"/>
          <w:right w:val="nil"/>
          <w:insideH w:val="nil"/>
          <w:insideV w:val="nil"/>
        </w:tcBorders>
        <w:shd w:val="clear" w:color="auto" w:fill="F5F5F5" w:themeFill="accent6" w:themeFillTint="3F"/>
      </w:tcPr>
    </w:tblStylePr>
  </w:style>
  <w:style w:type="table" w:styleId="TableClassic1">
    <w:name w:val="Table Classic 1"/>
    <w:basedOn w:val="TableNormal"/>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st">
    <w:name w:val="List"/>
    <w:basedOn w:val="ZsysbasisHKV"/>
    <w:next w:val="BasistekstHKV"/>
    <w:uiPriority w:val="98"/>
    <w:semiHidden/>
    <w:rsid w:val="00F33259"/>
    <w:pPr>
      <w:ind w:left="284" w:hanging="284"/>
    </w:pPr>
  </w:style>
  <w:style w:type="paragraph" w:styleId="List2">
    <w:name w:val="List 2"/>
    <w:basedOn w:val="ZsysbasisHKV"/>
    <w:next w:val="BasistekstHKV"/>
    <w:uiPriority w:val="98"/>
    <w:semiHidden/>
    <w:rsid w:val="00F33259"/>
    <w:pPr>
      <w:ind w:left="568" w:hanging="284"/>
    </w:pPr>
  </w:style>
  <w:style w:type="paragraph" w:styleId="List3">
    <w:name w:val="List 3"/>
    <w:basedOn w:val="ZsysbasisHKV"/>
    <w:next w:val="BasistekstHKV"/>
    <w:uiPriority w:val="98"/>
    <w:semiHidden/>
    <w:rsid w:val="00F33259"/>
    <w:pPr>
      <w:ind w:left="851" w:hanging="284"/>
    </w:pPr>
  </w:style>
  <w:style w:type="paragraph" w:styleId="List4">
    <w:name w:val="List 4"/>
    <w:basedOn w:val="ZsysbasisHKV"/>
    <w:next w:val="BasistekstHKV"/>
    <w:uiPriority w:val="98"/>
    <w:semiHidden/>
    <w:rsid w:val="00F33259"/>
    <w:pPr>
      <w:ind w:left="1135" w:hanging="284"/>
    </w:pPr>
  </w:style>
  <w:style w:type="paragraph" w:styleId="List5">
    <w:name w:val="List 5"/>
    <w:basedOn w:val="ZsysbasisHKV"/>
    <w:next w:val="BasistekstHKV"/>
    <w:uiPriority w:val="98"/>
    <w:semiHidden/>
    <w:rsid w:val="00F33259"/>
    <w:pPr>
      <w:ind w:left="1418" w:hanging="284"/>
    </w:pPr>
  </w:style>
  <w:style w:type="paragraph" w:styleId="Index1">
    <w:name w:val="index 1"/>
    <w:basedOn w:val="ZsysbasisHKV"/>
    <w:next w:val="BasistekstHKV"/>
    <w:uiPriority w:val="98"/>
    <w:semiHidden/>
    <w:rsid w:val="00F33259"/>
  </w:style>
  <w:style w:type="paragraph" w:styleId="ListBullet">
    <w:name w:val="List Bullet"/>
    <w:basedOn w:val="ZsysbasisHKV"/>
    <w:next w:val="BasistekstHKV"/>
    <w:uiPriority w:val="98"/>
    <w:semiHidden/>
    <w:rsid w:val="00E7078D"/>
    <w:pPr>
      <w:numPr>
        <w:numId w:val="11"/>
      </w:numPr>
      <w:ind w:left="357" w:hanging="357"/>
    </w:pPr>
  </w:style>
  <w:style w:type="paragraph" w:styleId="ListBullet2">
    <w:name w:val="List Bullet 2"/>
    <w:basedOn w:val="ZsysbasisHKV"/>
    <w:next w:val="BasistekstHKV"/>
    <w:uiPriority w:val="98"/>
    <w:semiHidden/>
    <w:rsid w:val="00E7078D"/>
    <w:pPr>
      <w:numPr>
        <w:numId w:val="12"/>
      </w:numPr>
      <w:ind w:left="641" w:hanging="357"/>
    </w:pPr>
  </w:style>
  <w:style w:type="paragraph" w:styleId="ListBullet3">
    <w:name w:val="List Bullet 3"/>
    <w:basedOn w:val="ZsysbasisHKV"/>
    <w:next w:val="BasistekstHKV"/>
    <w:uiPriority w:val="98"/>
    <w:semiHidden/>
    <w:rsid w:val="00E7078D"/>
    <w:pPr>
      <w:numPr>
        <w:numId w:val="13"/>
      </w:numPr>
      <w:ind w:left="924" w:hanging="357"/>
    </w:pPr>
  </w:style>
  <w:style w:type="paragraph" w:styleId="ListBullet4">
    <w:name w:val="List Bullet 4"/>
    <w:basedOn w:val="ZsysbasisHKV"/>
    <w:next w:val="BasistekstHKV"/>
    <w:uiPriority w:val="98"/>
    <w:semiHidden/>
    <w:rsid w:val="00E7078D"/>
    <w:pPr>
      <w:numPr>
        <w:numId w:val="14"/>
      </w:numPr>
      <w:ind w:left="1208" w:hanging="357"/>
    </w:pPr>
  </w:style>
  <w:style w:type="paragraph" w:styleId="ListNumber">
    <w:name w:val="List Number"/>
    <w:basedOn w:val="ZsysbasisHKV"/>
    <w:next w:val="BasistekstHKV"/>
    <w:uiPriority w:val="98"/>
    <w:semiHidden/>
    <w:rsid w:val="00705849"/>
    <w:pPr>
      <w:numPr>
        <w:numId w:val="16"/>
      </w:numPr>
      <w:ind w:left="357" w:hanging="357"/>
    </w:pPr>
  </w:style>
  <w:style w:type="paragraph" w:styleId="ListNumber2">
    <w:name w:val="List Number 2"/>
    <w:basedOn w:val="ZsysbasisHKV"/>
    <w:next w:val="BasistekstHKV"/>
    <w:uiPriority w:val="98"/>
    <w:semiHidden/>
    <w:rsid w:val="00705849"/>
    <w:pPr>
      <w:numPr>
        <w:numId w:val="17"/>
      </w:numPr>
      <w:ind w:left="641" w:hanging="357"/>
    </w:pPr>
  </w:style>
  <w:style w:type="paragraph" w:styleId="ListNumber3">
    <w:name w:val="List Number 3"/>
    <w:basedOn w:val="ZsysbasisHKV"/>
    <w:next w:val="BasistekstHKV"/>
    <w:uiPriority w:val="98"/>
    <w:semiHidden/>
    <w:rsid w:val="00705849"/>
    <w:pPr>
      <w:numPr>
        <w:numId w:val="18"/>
      </w:numPr>
      <w:ind w:left="924" w:hanging="357"/>
    </w:pPr>
  </w:style>
  <w:style w:type="paragraph" w:styleId="ListNumber4">
    <w:name w:val="List Number 4"/>
    <w:basedOn w:val="ZsysbasisHKV"/>
    <w:next w:val="BasistekstHKV"/>
    <w:uiPriority w:val="98"/>
    <w:semiHidden/>
    <w:rsid w:val="00705849"/>
    <w:pPr>
      <w:numPr>
        <w:numId w:val="19"/>
      </w:numPr>
      <w:ind w:left="1208" w:hanging="357"/>
    </w:pPr>
  </w:style>
  <w:style w:type="paragraph" w:styleId="ListNumber5">
    <w:name w:val="List Number 5"/>
    <w:basedOn w:val="ZsysbasisHKV"/>
    <w:next w:val="BasistekstHKV"/>
    <w:uiPriority w:val="98"/>
    <w:semiHidden/>
    <w:rsid w:val="00705849"/>
    <w:pPr>
      <w:numPr>
        <w:numId w:val="20"/>
      </w:numPr>
      <w:ind w:left="1491" w:hanging="357"/>
    </w:pPr>
  </w:style>
  <w:style w:type="paragraph" w:styleId="ListContinue">
    <w:name w:val="List Continue"/>
    <w:basedOn w:val="ZsysbasisHKV"/>
    <w:next w:val="BasistekstHKV"/>
    <w:uiPriority w:val="98"/>
    <w:semiHidden/>
    <w:rsid w:val="00705849"/>
    <w:pPr>
      <w:ind w:left="284"/>
    </w:pPr>
  </w:style>
  <w:style w:type="paragraph" w:styleId="ListContinue2">
    <w:name w:val="List Continue 2"/>
    <w:basedOn w:val="ZsysbasisHKV"/>
    <w:next w:val="BasistekstHKV"/>
    <w:uiPriority w:val="98"/>
    <w:semiHidden/>
    <w:rsid w:val="00705849"/>
    <w:pPr>
      <w:ind w:left="567"/>
    </w:pPr>
  </w:style>
  <w:style w:type="paragraph" w:styleId="ListContinue3">
    <w:name w:val="List Continue 3"/>
    <w:basedOn w:val="ZsysbasisHKV"/>
    <w:next w:val="BasistekstHKV"/>
    <w:uiPriority w:val="98"/>
    <w:semiHidden/>
    <w:rsid w:val="00705849"/>
    <w:pPr>
      <w:ind w:left="851"/>
    </w:pPr>
  </w:style>
  <w:style w:type="paragraph" w:styleId="ListContinue4">
    <w:name w:val="List Continue 4"/>
    <w:basedOn w:val="ZsysbasisHKV"/>
    <w:next w:val="BasistekstHKV"/>
    <w:uiPriority w:val="98"/>
    <w:semiHidden/>
    <w:rsid w:val="00705849"/>
    <w:pPr>
      <w:ind w:left="1134"/>
    </w:pPr>
  </w:style>
  <w:style w:type="paragraph" w:styleId="ListContinue5">
    <w:name w:val="List Continue 5"/>
    <w:basedOn w:val="ZsysbasisHKV"/>
    <w:next w:val="BasistekstHKV"/>
    <w:uiPriority w:val="98"/>
    <w:semiHidden/>
    <w:rsid w:val="00705849"/>
    <w:pPr>
      <w:ind w:left="1418"/>
    </w:pPr>
  </w:style>
  <w:style w:type="character" w:styleId="IntenseEmphasis">
    <w:name w:val="Intense Emphasis"/>
    <w:basedOn w:val="DefaultParagraphFont"/>
    <w:uiPriority w:val="98"/>
    <w:semiHidden/>
    <w:rsid w:val="00FC3FA5"/>
    <w:rPr>
      <w:b/>
      <w:bCs/>
      <w:i/>
      <w:iCs/>
      <w:color w:val="auto"/>
    </w:rPr>
  </w:style>
  <w:style w:type="paragraph" w:styleId="NormalWeb">
    <w:name w:val="Normal (Web)"/>
    <w:basedOn w:val="ZsysbasisHKV"/>
    <w:next w:val="BasistekstHKV"/>
    <w:uiPriority w:val="99"/>
    <w:rsid w:val="0020607F"/>
  </w:style>
  <w:style w:type="paragraph" w:styleId="NoteHeading">
    <w:name w:val="Note Heading"/>
    <w:basedOn w:val="ZsysbasisHKV"/>
    <w:next w:val="BasistekstHKV"/>
    <w:uiPriority w:val="98"/>
    <w:semiHidden/>
    <w:rsid w:val="0020607F"/>
  </w:style>
  <w:style w:type="paragraph" w:styleId="BodyText">
    <w:name w:val="Body Text"/>
    <w:basedOn w:val="ZsysbasisHKV"/>
    <w:next w:val="BasistekstHKV"/>
    <w:link w:val="BodyTextChar"/>
    <w:uiPriority w:val="98"/>
    <w:semiHidden/>
    <w:rsid w:val="0020607F"/>
  </w:style>
  <w:style w:type="paragraph" w:styleId="BodyText2">
    <w:name w:val="Body Text 2"/>
    <w:basedOn w:val="ZsysbasisHKV"/>
    <w:next w:val="BasistekstHKV"/>
    <w:link w:val="BodyText2Char"/>
    <w:uiPriority w:val="3"/>
    <w:semiHidden/>
    <w:rsid w:val="00E7078D"/>
  </w:style>
  <w:style w:type="paragraph" w:styleId="BodyText3">
    <w:name w:val="Body Text 3"/>
    <w:basedOn w:val="ZsysbasisHKV"/>
    <w:next w:val="BasistekstHKV"/>
    <w:uiPriority w:val="3"/>
    <w:semiHidden/>
    <w:rsid w:val="0020607F"/>
  </w:style>
  <w:style w:type="paragraph" w:styleId="BodyTextFirstIndent">
    <w:name w:val="Body Text First Indent"/>
    <w:basedOn w:val="ZsysbasisHKV"/>
    <w:next w:val="BasistekstHKV"/>
    <w:link w:val="BodyTextFirstIndentChar"/>
    <w:uiPriority w:val="3"/>
    <w:semiHidden/>
    <w:rsid w:val="00E7078D"/>
    <w:pPr>
      <w:ind w:firstLine="360"/>
    </w:pPr>
  </w:style>
  <w:style w:type="character" w:customStyle="1" w:styleId="BodyTextFirstIndentChar">
    <w:name w:val="Body Text First Indent Char"/>
    <w:basedOn w:val="BodyTextChar"/>
    <w:link w:val="BodyTextFirstIndent"/>
    <w:rsid w:val="00E7078D"/>
    <w:rPr>
      <w:rFonts w:asciiTheme="minorHAnsi" w:hAnsiTheme="minorHAnsi" w:cs="Maiandra GD"/>
      <w:sz w:val="18"/>
      <w:szCs w:val="18"/>
    </w:rPr>
  </w:style>
  <w:style w:type="paragraph" w:styleId="BodyTextIndent">
    <w:name w:val="Body Text Indent"/>
    <w:basedOn w:val="ZsysbasisHKV"/>
    <w:next w:val="BasistekstHKV"/>
    <w:link w:val="BodyTextIndentChar"/>
    <w:uiPriority w:val="3"/>
    <w:semiHidden/>
    <w:rsid w:val="00E7078D"/>
    <w:pPr>
      <w:ind w:left="284"/>
    </w:pPr>
  </w:style>
  <w:style w:type="character" w:customStyle="1" w:styleId="BodyTextIndentChar">
    <w:name w:val="Body Text Indent Char"/>
    <w:basedOn w:val="DefaultParagraphFont"/>
    <w:link w:val="BodyTextIndent"/>
    <w:rsid w:val="00E7078D"/>
    <w:rPr>
      <w:rFonts w:ascii="Maiandra GD" w:hAnsi="Maiandra GD" w:cs="Maiandra GD"/>
      <w:sz w:val="18"/>
      <w:szCs w:val="18"/>
    </w:rPr>
  </w:style>
  <w:style w:type="paragraph" w:styleId="BodyTextFirstIndent2">
    <w:name w:val="Body Text First Indent 2"/>
    <w:basedOn w:val="ZsysbasisHKV"/>
    <w:next w:val="BasistekstHKV"/>
    <w:link w:val="BodyTextFirstIndent2Char"/>
    <w:uiPriority w:val="3"/>
    <w:semiHidden/>
    <w:rsid w:val="00E7078D"/>
    <w:pPr>
      <w:ind w:left="360" w:firstLine="360"/>
    </w:pPr>
  </w:style>
  <w:style w:type="table" w:styleId="TableProfessional">
    <w:name w:val="Table Professional"/>
    <w:basedOn w:val="Table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ZsysbasisHKVChar">
    <w:name w:val="Zsysbasis HKV Char"/>
    <w:basedOn w:val="DefaultParagraphFont"/>
    <w:link w:val="ZsysbasisHKV"/>
    <w:semiHidden/>
    <w:rsid w:val="00FA269F"/>
    <w:rPr>
      <w:rFonts w:ascii="Verdana" w:hAnsi="Verdana" w:cs="Maiandra GD"/>
      <w:sz w:val="18"/>
      <w:szCs w:val="18"/>
    </w:rPr>
  </w:style>
  <w:style w:type="paragraph" w:styleId="NormalIndent">
    <w:name w:val="Normal Indent"/>
    <w:basedOn w:val="ZsysbasisHKV"/>
    <w:next w:val="BasistekstHKV"/>
    <w:uiPriority w:val="98"/>
    <w:semiHidden/>
    <w:rsid w:val="0020607F"/>
  </w:style>
  <w:style w:type="table" w:styleId="TableColumns1">
    <w:name w:val="Table Columns 1"/>
    <w:basedOn w:val="TableNormal"/>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uiPriority w:val="59"/>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ubtle1">
    <w:name w:val="Table Subtle 1"/>
    <w:basedOn w:val="TableNormal"/>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otnoteReference">
    <w:name w:val="footnote reference"/>
    <w:aliases w:val="Voetnootmarkering HKV"/>
    <w:basedOn w:val="DefaultParagraphFont"/>
    <w:uiPriority w:val="99"/>
    <w:rsid w:val="00DD74A9"/>
    <w:rPr>
      <w:vertAlign w:val="superscript"/>
    </w:rPr>
  </w:style>
  <w:style w:type="paragraph" w:styleId="FootnoteText">
    <w:name w:val="footnote text"/>
    <w:aliases w:val="Voetnoottekst HKV"/>
    <w:basedOn w:val="ZsysbasisHKV"/>
    <w:link w:val="FootnoteTextChar"/>
    <w:uiPriority w:val="99"/>
    <w:rsid w:val="00B84837"/>
    <w:pPr>
      <w:spacing w:line="200" w:lineRule="atLeast"/>
    </w:pPr>
    <w:rPr>
      <w:sz w:val="15"/>
    </w:rPr>
  </w:style>
  <w:style w:type="table" w:styleId="TableWeb1">
    <w:name w:val="Table Web 1"/>
    <w:basedOn w:val="TableNormal"/>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98"/>
    <w:semiHidden/>
    <w:rsid w:val="00451FDB"/>
    <w:rPr>
      <w:b w:val="0"/>
      <w:bCs w:val="0"/>
    </w:rPr>
  </w:style>
  <w:style w:type="paragraph" w:styleId="Date">
    <w:name w:val="Date"/>
    <w:basedOn w:val="ZsysbasisHKV"/>
    <w:next w:val="BasistekstHKV"/>
    <w:uiPriority w:val="98"/>
    <w:semiHidden/>
    <w:rsid w:val="0020607F"/>
  </w:style>
  <w:style w:type="paragraph" w:styleId="PlainText">
    <w:name w:val="Plain Text"/>
    <w:basedOn w:val="ZsysbasisHKV"/>
    <w:next w:val="BasistekstHKV"/>
    <w:uiPriority w:val="98"/>
    <w:semiHidden/>
    <w:rsid w:val="0020607F"/>
  </w:style>
  <w:style w:type="paragraph" w:styleId="BalloonText">
    <w:name w:val="Balloon Text"/>
    <w:basedOn w:val="ZsysbasisHKV"/>
    <w:next w:val="BasistekstHKV"/>
    <w:uiPriority w:val="98"/>
    <w:semiHidden/>
    <w:rsid w:val="0020607F"/>
  </w:style>
  <w:style w:type="paragraph" w:styleId="Caption">
    <w:name w:val="caption"/>
    <w:aliases w:val="Bijschrift HKV"/>
    <w:basedOn w:val="ZsysbasisHKV"/>
    <w:uiPriority w:val="4"/>
    <w:qFormat/>
    <w:rsid w:val="00847FDB"/>
    <w:pPr>
      <w:spacing w:line="200" w:lineRule="atLeast"/>
    </w:pPr>
    <w:rPr>
      <w:i/>
      <w:color w:val="0076BD" w:themeColor="accent1"/>
      <w:sz w:val="16"/>
    </w:rPr>
  </w:style>
  <w:style w:type="character" w:customStyle="1" w:styleId="CommentTextChar">
    <w:name w:val="Comment Text Char"/>
    <w:basedOn w:val="ZsysbasisHKVChar"/>
    <w:link w:val="CommentText"/>
    <w:semiHidden/>
    <w:rsid w:val="008736AE"/>
    <w:rPr>
      <w:rFonts w:asciiTheme="minorHAnsi" w:hAnsiTheme="minorHAnsi" w:cs="Maiandra GD"/>
      <w:sz w:val="18"/>
      <w:szCs w:val="18"/>
    </w:rPr>
  </w:style>
  <w:style w:type="paragraph" w:styleId="DocumentMap">
    <w:name w:val="Document Map"/>
    <w:basedOn w:val="ZsysbasisHKV"/>
    <w:next w:val="BasistekstHKV"/>
    <w:uiPriority w:val="98"/>
    <w:semiHidden/>
    <w:rsid w:val="0020607F"/>
  </w:style>
  <w:style w:type="table" w:styleId="LightShading-Accent5">
    <w:name w:val="Light Shading Accent 5"/>
    <w:basedOn w:val="TableNormal"/>
    <w:uiPriority w:val="60"/>
    <w:semiHidden/>
    <w:rsid w:val="00E07762"/>
    <w:pPr>
      <w:spacing w:line="240" w:lineRule="auto"/>
    </w:pPr>
    <w:rPr>
      <w:color w:val="5F6060" w:themeColor="accent5" w:themeShade="BF"/>
    </w:rPr>
    <w:tblPr>
      <w:tblStyleRowBandSize w:val="1"/>
      <w:tblStyleColBandSize w:val="1"/>
      <w:tblBorders>
        <w:top w:val="single" w:sz="8" w:space="0" w:color="808181" w:themeColor="accent5"/>
        <w:bottom w:val="single" w:sz="8" w:space="0" w:color="808181" w:themeColor="accent5"/>
      </w:tblBorders>
    </w:tblPr>
    <w:tblStylePr w:type="firstRow">
      <w:pPr>
        <w:spacing w:before="0" w:after="0" w:line="240" w:lineRule="auto"/>
      </w:pPr>
      <w:rPr>
        <w:b/>
        <w:bCs/>
      </w:rPr>
      <w:tblPr/>
      <w:tcPr>
        <w:tcBorders>
          <w:top w:val="single" w:sz="8" w:space="0" w:color="808181" w:themeColor="accent5"/>
          <w:left w:val="nil"/>
          <w:bottom w:val="single" w:sz="8" w:space="0" w:color="808181" w:themeColor="accent5"/>
          <w:right w:val="nil"/>
          <w:insideH w:val="nil"/>
          <w:insideV w:val="nil"/>
        </w:tcBorders>
      </w:tcPr>
    </w:tblStylePr>
    <w:tblStylePr w:type="lastRow">
      <w:pPr>
        <w:spacing w:before="0" w:after="0" w:line="240" w:lineRule="auto"/>
      </w:pPr>
      <w:rPr>
        <w:b/>
        <w:bCs/>
      </w:rPr>
      <w:tblPr/>
      <w:tcPr>
        <w:tcBorders>
          <w:top w:val="single" w:sz="8" w:space="0" w:color="808181" w:themeColor="accent5"/>
          <w:left w:val="nil"/>
          <w:bottom w:val="single" w:sz="8" w:space="0" w:color="80818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5" w:themeFillTint="3F"/>
      </w:tcPr>
    </w:tblStylePr>
    <w:tblStylePr w:type="band1Horz">
      <w:tblPr/>
      <w:tcPr>
        <w:tcBorders>
          <w:left w:val="nil"/>
          <w:right w:val="nil"/>
          <w:insideH w:val="nil"/>
          <w:insideV w:val="nil"/>
        </w:tcBorders>
        <w:shd w:val="clear" w:color="auto" w:fill="DFDFDF" w:themeFill="accent5" w:themeFillTint="3F"/>
      </w:tcPr>
    </w:tblStylePr>
  </w:style>
  <w:style w:type="paragraph" w:styleId="EndnoteText">
    <w:name w:val="endnote text"/>
    <w:aliases w:val="Eindnoottekst HKV"/>
    <w:basedOn w:val="ZsysbasisHKV"/>
    <w:next w:val="BasistekstHKV"/>
    <w:uiPriority w:val="4"/>
    <w:rsid w:val="0020607F"/>
  </w:style>
  <w:style w:type="paragraph" w:styleId="IndexHeading">
    <w:name w:val="index heading"/>
    <w:basedOn w:val="ZsysbasisHKV"/>
    <w:next w:val="BasistekstHKV"/>
    <w:uiPriority w:val="98"/>
    <w:semiHidden/>
    <w:rsid w:val="0020607F"/>
  </w:style>
  <w:style w:type="paragraph" w:styleId="TOAHeading">
    <w:name w:val="toa heading"/>
    <w:basedOn w:val="ZsysbasisHKV"/>
    <w:next w:val="BasistekstHKV"/>
    <w:uiPriority w:val="98"/>
    <w:semiHidden/>
    <w:rsid w:val="0020607F"/>
  </w:style>
  <w:style w:type="paragraph" w:styleId="ListBullet5">
    <w:name w:val="List Bullet 5"/>
    <w:basedOn w:val="ZsysbasisHKV"/>
    <w:next w:val="BasistekstHKV"/>
    <w:uiPriority w:val="98"/>
    <w:semiHidden/>
    <w:rsid w:val="00E7078D"/>
    <w:pPr>
      <w:numPr>
        <w:numId w:val="15"/>
      </w:numPr>
      <w:ind w:left="1491" w:hanging="357"/>
    </w:pPr>
  </w:style>
  <w:style w:type="paragraph" w:styleId="MacroText">
    <w:name w:val="macro"/>
    <w:basedOn w:val="ZsysbasisHKV"/>
    <w:next w:val="BasistekstHKV"/>
    <w:uiPriority w:val="98"/>
    <w:semiHidden/>
    <w:rsid w:val="0020607F"/>
  </w:style>
  <w:style w:type="paragraph" w:styleId="CommentText">
    <w:name w:val="annotation text"/>
    <w:basedOn w:val="ZsysbasisHKV"/>
    <w:next w:val="BasistekstHKV"/>
    <w:link w:val="CommentTextChar"/>
    <w:uiPriority w:val="98"/>
    <w:semiHidden/>
    <w:rsid w:val="0020607F"/>
  </w:style>
  <w:style w:type="character" w:styleId="IntenseReference">
    <w:name w:val="Intense Reference"/>
    <w:basedOn w:val="DefaultParagraphFont"/>
    <w:uiPriority w:val="98"/>
    <w:semiHidden/>
    <w:rsid w:val="00FC3FA5"/>
    <w:rPr>
      <w:b/>
      <w:bCs/>
      <w:smallCaps/>
      <w:color w:val="auto"/>
      <w:spacing w:val="5"/>
      <w:u w:val="single"/>
    </w:rPr>
  </w:style>
  <w:style w:type="character" w:styleId="CommentReference">
    <w:name w:val="annotation reference"/>
    <w:basedOn w:val="DefaultParagraphFont"/>
    <w:uiPriority w:val="98"/>
    <w:semiHidden/>
    <w:rsid w:val="0020607F"/>
    <w:rPr>
      <w:sz w:val="18"/>
      <w:szCs w:val="18"/>
    </w:rPr>
  </w:style>
  <w:style w:type="paragraph" w:customStyle="1" w:styleId="Opsommingteken1eniveauHKV">
    <w:name w:val="Opsomming teken 1e niveau HKV"/>
    <w:basedOn w:val="ZsysbasisHKV"/>
    <w:uiPriority w:val="4"/>
    <w:rsid w:val="00B01DA1"/>
    <w:pPr>
      <w:numPr>
        <w:numId w:val="9"/>
      </w:numPr>
    </w:pPr>
  </w:style>
  <w:style w:type="paragraph" w:customStyle="1" w:styleId="Opsommingteken2eniveauHKV">
    <w:name w:val="Opsomming teken 2e niveau HKV"/>
    <w:basedOn w:val="ZsysbasisHKV"/>
    <w:uiPriority w:val="4"/>
    <w:rsid w:val="00B01DA1"/>
    <w:pPr>
      <w:numPr>
        <w:ilvl w:val="1"/>
        <w:numId w:val="9"/>
      </w:numPr>
    </w:pPr>
  </w:style>
  <w:style w:type="paragraph" w:customStyle="1" w:styleId="Opsommingteken3eniveauHKV">
    <w:name w:val="Opsomming teken 3e niveau HKV"/>
    <w:basedOn w:val="ZsysbasisHKV"/>
    <w:uiPriority w:val="4"/>
    <w:rsid w:val="00B01DA1"/>
    <w:pPr>
      <w:numPr>
        <w:ilvl w:val="2"/>
        <w:numId w:val="9"/>
      </w:numPr>
    </w:pPr>
  </w:style>
  <w:style w:type="paragraph" w:customStyle="1" w:styleId="Opsommingbolletje1eniveauHKV">
    <w:name w:val="Opsomming bolletje 1e niveau HKV"/>
    <w:basedOn w:val="ZsysbasisHKV"/>
    <w:qFormat/>
    <w:rsid w:val="00B01DA1"/>
    <w:pPr>
      <w:numPr>
        <w:numId w:val="1"/>
      </w:numPr>
    </w:pPr>
  </w:style>
  <w:style w:type="paragraph" w:customStyle="1" w:styleId="Opsommingbolletje2eniveauHKV">
    <w:name w:val="Opsomming bolletje 2e niveau HKV"/>
    <w:basedOn w:val="ZsysbasisHKV"/>
    <w:qFormat/>
    <w:rsid w:val="00B01DA1"/>
    <w:pPr>
      <w:numPr>
        <w:ilvl w:val="1"/>
        <w:numId w:val="1"/>
      </w:numPr>
    </w:pPr>
  </w:style>
  <w:style w:type="paragraph" w:customStyle="1" w:styleId="Opsommingbolletje3eniveauHKV">
    <w:name w:val="Opsomming bolletje 3e niveau HKV"/>
    <w:basedOn w:val="ZsysbasisHKV"/>
    <w:qFormat/>
    <w:rsid w:val="00B01DA1"/>
    <w:pPr>
      <w:numPr>
        <w:ilvl w:val="2"/>
        <w:numId w:val="1"/>
      </w:numPr>
    </w:pPr>
  </w:style>
  <w:style w:type="numbering" w:customStyle="1" w:styleId="OpsommingbolletjeHKV">
    <w:name w:val="Opsomming bolletje HKV"/>
    <w:uiPriority w:val="99"/>
    <w:semiHidden/>
    <w:rsid w:val="00B01DA1"/>
    <w:pPr>
      <w:numPr>
        <w:numId w:val="1"/>
      </w:numPr>
    </w:pPr>
  </w:style>
  <w:style w:type="paragraph" w:customStyle="1" w:styleId="Opsommingkleineletter1eniveauHKV">
    <w:name w:val="Opsomming kleine letter 1e niveau HKV"/>
    <w:basedOn w:val="ZsysbasisHKV"/>
    <w:uiPriority w:val="4"/>
    <w:qFormat/>
    <w:rsid w:val="007F7737"/>
    <w:pPr>
      <w:numPr>
        <w:numId w:val="8"/>
      </w:numPr>
    </w:pPr>
  </w:style>
  <w:style w:type="paragraph" w:customStyle="1" w:styleId="Opsommingkleineletter2eniveauHKV">
    <w:name w:val="Opsomming kleine letter 2e niveau HKV"/>
    <w:basedOn w:val="ZsysbasisHKV"/>
    <w:uiPriority w:val="4"/>
    <w:qFormat/>
    <w:rsid w:val="00153368"/>
    <w:pPr>
      <w:numPr>
        <w:ilvl w:val="1"/>
        <w:numId w:val="8"/>
      </w:numPr>
    </w:pPr>
  </w:style>
  <w:style w:type="paragraph" w:customStyle="1" w:styleId="Opsommingkleineletter3eniveauHKV">
    <w:name w:val="Opsomming kleine letter 3e niveau HKV"/>
    <w:basedOn w:val="ZsysbasisHKV"/>
    <w:uiPriority w:val="4"/>
    <w:qFormat/>
    <w:rsid w:val="00656A62"/>
    <w:pPr>
      <w:numPr>
        <w:ilvl w:val="2"/>
        <w:numId w:val="8"/>
      </w:numPr>
    </w:pPr>
  </w:style>
  <w:style w:type="numbering" w:customStyle="1" w:styleId="OpsommingkleineletterHKV">
    <w:name w:val="Opsomming kleine letter HKV"/>
    <w:uiPriority w:val="4"/>
    <w:semiHidden/>
    <w:rsid w:val="00B135EA"/>
    <w:pPr>
      <w:numPr>
        <w:numId w:val="8"/>
      </w:numPr>
    </w:pPr>
  </w:style>
  <w:style w:type="paragraph" w:customStyle="1" w:styleId="Opsommingnummer1eniveauHKV">
    <w:name w:val="Opsomming nummer 1e niveau HKV"/>
    <w:basedOn w:val="ZsysbasisHKV"/>
    <w:uiPriority w:val="4"/>
    <w:qFormat/>
    <w:rsid w:val="00F5491B"/>
    <w:pPr>
      <w:numPr>
        <w:numId w:val="2"/>
      </w:numPr>
      <w:spacing w:line="280" w:lineRule="exact"/>
    </w:pPr>
  </w:style>
  <w:style w:type="paragraph" w:customStyle="1" w:styleId="Opsommingnummer2eniveauHKV">
    <w:name w:val="Opsomming nummer 2e niveau HKV"/>
    <w:basedOn w:val="ZsysbasisHKV"/>
    <w:uiPriority w:val="4"/>
    <w:qFormat/>
    <w:rsid w:val="00E94082"/>
    <w:pPr>
      <w:numPr>
        <w:ilvl w:val="1"/>
        <w:numId w:val="2"/>
      </w:numPr>
    </w:pPr>
  </w:style>
  <w:style w:type="paragraph" w:customStyle="1" w:styleId="Opsommingnummer3eniveauHKV">
    <w:name w:val="Opsomming nummer 3e niveau HKV"/>
    <w:basedOn w:val="ZsysbasisHKV"/>
    <w:uiPriority w:val="4"/>
    <w:qFormat/>
    <w:rsid w:val="004D6480"/>
    <w:pPr>
      <w:numPr>
        <w:ilvl w:val="2"/>
        <w:numId w:val="2"/>
      </w:numPr>
    </w:pPr>
  </w:style>
  <w:style w:type="numbering" w:customStyle="1" w:styleId="OpsommingnummerHKV">
    <w:name w:val="Opsomming nummer HKV"/>
    <w:uiPriority w:val="4"/>
    <w:semiHidden/>
    <w:rsid w:val="00DF10EA"/>
    <w:pPr>
      <w:numPr>
        <w:numId w:val="2"/>
      </w:numPr>
    </w:pPr>
  </w:style>
  <w:style w:type="paragraph" w:customStyle="1" w:styleId="Opsommingopenrondje1eniveauHKV">
    <w:name w:val="Opsomming open rondje 1e niveau HKV"/>
    <w:basedOn w:val="ZsysbasisHKV"/>
    <w:uiPriority w:val="4"/>
    <w:rsid w:val="00B01DA1"/>
    <w:pPr>
      <w:numPr>
        <w:numId w:val="3"/>
      </w:numPr>
    </w:pPr>
  </w:style>
  <w:style w:type="paragraph" w:customStyle="1" w:styleId="Opsommingopenrondje2eniveauHKV">
    <w:name w:val="Opsomming open rondje 2e niveau HKV"/>
    <w:basedOn w:val="ZsysbasisHKV"/>
    <w:uiPriority w:val="4"/>
    <w:rsid w:val="00B01DA1"/>
    <w:pPr>
      <w:numPr>
        <w:ilvl w:val="1"/>
        <w:numId w:val="3"/>
      </w:numPr>
    </w:pPr>
  </w:style>
  <w:style w:type="paragraph" w:customStyle="1" w:styleId="Opsommingopenrondje3eniveauHKV">
    <w:name w:val="Opsomming open rondje 3e niveau HKV"/>
    <w:basedOn w:val="ZsysbasisHKV"/>
    <w:uiPriority w:val="4"/>
    <w:rsid w:val="00B01DA1"/>
    <w:pPr>
      <w:numPr>
        <w:ilvl w:val="2"/>
        <w:numId w:val="3"/>
      </w:numPr>
    </w:pPr>
  </w:style>
  <w:style w:type="numbering" w:customStyle="1" w:styleId="OpsommingopenrondjeHKV">
    <w:name w:val="Opsomming open rondje HKV"/>
    <w:uiPriority w:val="4"/>
    <w:semiHidden/>
    <w:rsid w:val="00B01DA1"/>
    <w:pPr>
      <w:numPr>
        <w:numId w:val="3"/>
      </w:numPr>
    </w:pPr>
  </w:style>
  <w:style w:type="paragraph" w:customStyle="1" w:styleId="Opsommingstreepje1eniveauHKV">
    <w:name w:val="Opsomming streepje 1e niveau HKV"/>
    <w:basedOn w:val="ZsysbasisHKV"/>
    <w:uiPriority w:val="4"/>
    <w:qFormat/>
    <w:rsid w:val="00B01DA1"/>
    <w:pPr>
      <w:numPr>
        <w:numId w:val="4"/>
      </w:numPr>
    </w:pPr>
  </w:style>
  <w:style w:type="paragraph" w:customStyle="1" w:styleId="Opsommingstreepje2eniveauHKV">
    <w:name w:val="Opsomming streepje 2e niveau HKV"/>
    <w:basedOn w:val="ZsysbasisHKV"/>
    <w:uiPriority w:val="4"/>
    <w:qFormat/>
    <w:rsid w:val="00B01DA1"/>
    <w:pPr>
      <w:numPr>
        <w:ilvl w:val="1"/>
        <w:numId w:val="4"/>
      </w:numPr>
    </w:pPr>
  </w:style>
  <w:style w:type="paragraph" w:customStyle="1" w:styleId="Opsommingstreepje3eniveauHKV">
    <w:name w:val="Opsomming streepje 3e niveau HKV"/>
    <w:basedOn w:val="ZsysbasisHKV"/>
    <w:uiPriority w:val="4"/>
    <w:qFormat/>
    <w:rsid w:val="00B01DA1"/>
    <w:pPr>
      <w:numPr>
        <w:ilvl w:val="2"/>
        <w:numId w:val="4"/>
      </w:numPr>
    </w:pPr>
  </w:style>
  <w:style w:type="numbering" w:customStyle="1" w:styleId="OpsommingstreepjeHKV">
    <w:name w:val="Opsomming streepje HKV"/>
    <w:uiPriority w:val="4"/>
    <w:semiHidden/>
    <w:rsid w:val="00B01DA1"/>
    <w:pPr>
      <w:numPr>
        <w:numId w:val="4"/>
      </w:numPr>
    </w:pPr>
  </w:style>
  <w:style w:type="character" w:styleId="BookTitle">
    <w:name w:val="Book Title"/>
    <w:basedOn w:val="DefaultParagraphFont"/>
    <w:uiPriority w:val="98"/>
    <w:semiHidden/>
    <w:rsid w:val="00E07762"/>
    <w:rPr>
      <w:b/>
      <w:bCs/>
      <w:smallCaps/>
      <w:spacing w:val="5"/>
    </w:rPr>
  </w:style>
  <w:style w:type="character" w:styleId="PlaceholderText">
    <w:name w:val="Placeholder Text"/>
    <w:basedOn w:val="zsysVeldMarkering"/>
    <w:uiPriority w:val="98"/>
    <w:semiHidden/>
    <w:rsid w:val="004C51F8"/>
    <w:rPr>
      <w:bdr w:val="none" w:sz="0" w:space="0" w:color="auto"/>
      <w:shd w:val="clear" w:color="auto" w:fill="FFFF00"/>
    </w:rPr>
  </w:style>
  <w:style w:type="character" w:styleId="SubtleReference">
    <w:name w:val="Subtle Reference"/>
    <w:basedOn w:val="DefaultParagraphFont"/>
    <w:uiPriority w:val="98"/>
    <w:semiHidden/>
    <w:rsid w:val="008736AE"/>
    <w:rPr>
      <w:smallCaps/>
      <w:color w:val="auto"/>
      <w:u w:val="single"/>
    </w:rPr>
  </w:style>
  <w:style w:type="character" w:styleId="SubtleEmphasis">
    <w:name w:val="Subtle Emphasis"/>
    <w:basedOn w:val="DefaultParagraphFont"/>
    <w:uiPriority w:val="98"/>
    <w:semiHidden/>
    <w:rsid w:val="00FC3FA5"/>
    <w:rPr>
      <w:i/>
      <w:iCs/>
      <w:color w:val="auto"/>
    </w:rPr>
  </w:style>
  <w:style w:type="table" w:styleId="LightShading-Accent4">
    <w:name w:val="Light Shading Accent 4"/>
    <w:basedOn w:val="TableNormal"/>
    <w:uiPriority w:val="60"/>
    <w:semiHidden/>
    <w:rsid w:val="00E07762"/>
    <w:pPr>
      <w:spacing w:line="240" w:lineRule="auto"/>
    </w:pPr>
    <w:rPr>
      <w:color w:val="78C7EC" w:themeColor="accent4" w:themeShade="BF"/>
    </w:rPr>
    <w:tblPr>
      <w:tblStyleRowBandSize w:val="1"/>
      <w:tblStyleColBandSize w:val="1"/>
      <w:tblBorders>
        <w:top w:val="single" w:sz="8" w:space="0" w:color="E2F3FB" w:themeColor="accent4"/>
        <w:bottom w:val="single" w:sz="8" w:space="0" w:color="E2F3FB" w:themeColor="accent4"/>
      </w:tblBorders>
    </w:tblPr>
    <w:tblStylePr w:type="firstRow">
      <w:pPr>
        <w:spacing w:before="0" w:after="0" w:line="240" w:lineRule="auto"/>
      </w:pPr>
      <w:rPr>
        <w:b/>
        <w:bCs/>
      </w:rPr>
      <w:tblPr/>
      <w:tcPr>
        <w:tcBorders>
          <w:top w:val="single" w:sz="8" w:space="0" w:color="E2F3FB" w:themeColor="accent4"/>
          <w:left w:val="nil"/>
          <w:bottom w:val="single" w:sz="8" w:space="0" w:color="E2F3FB" w:themeColor="accent4"/>
          <w:right w:val="nil"/>
          <w:insideH w:val="nil"/>
          <w:insideV w:val="nil"/>
        </w:tcBorders>
      </w:tcPr>
    </w:tblStylePr>
    <w:tblStylePr w:type="lastRow">
      <w:pPr>
        <w:spacing w:before="0" w:after="0" w:line="240" w:lineRule="auto"/>
      </w:pPr>
      <w:rPr>
        <w:b/>
        <w:bCs/>
      </w:rPr>
      <w:tblPr/>
      <w:tcPr>
        <w:tcBorders>
          <w:top w:val="single" w:sz="8" w:space="0" w:color="E2F3FB" w:themeColor="accent4"/>
          <w:left w:val="nil"/>
          <w:bottom w:val="single" w:sz="8" w:space="0" w:color="E2F3F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FBFE" w:themeFill="accent4" w:themeFillTint="3F"/>
      </w:tcPr>
    </w:tblStylePr>
    <w:tblStylePr w:type="band1Horz">
      <w:tblPr/>
      <w:tcPr>
        <w:tcBorders>
          <w:left w:val="nil"/>
          <w:right w:val="nil"/>
          <w:insideH w:val="nil"/>
          <w:insideV w:val="nil"/>
        </w:tcBorders>
        <w:shd w:val="clear" w:color="auto" w:fill="F7FBFE" w:themeFill="accent4" w:themeFillTint="3F"/>
      </w:tcPr>
    </w:tblStylePr>
  </w:style>
  <w:style w:type="table" w:styleId="LightShading-Accent3">
    <w:name w:val="Light Shading Accent 3"/>
    <w:basedOn w:val="TableNormal"/>
    <w:uiPriority w:val="60"/>
    <w:semiHidden/>
    <w:rsid w:val="00E07762"/>
    <w:pPr>
      <w:spacing w:line="240" w:lineRule="auto"/>
    </w:pPr>
    <w:rPr>
      <w:color w:val="35B1E5" w:themeColor="accent3" w:themeShade="BF"/>
    </w:rPr>
    <w:tblPr>
      <w:tblStyleRowBandSize w:val="1"/>
      <w:tblStyleColBandSize w:val="1"/>
      <w:tblBorders>
        <w:top w:val="single" w:sz="8" w:space="0" w:color="8AD2F0" w:themeColor="accent3"/>
        <w:bottom w:val="single" w:sz="8" w:space="0" w:color="8AD2F0" w:themeColor="accent3"/>
      </w:tblBorders>
    </w:tblPr>
    <w:tblStylePr w:type="firstRow">
      <w:pPr>
        <w:spacing w:before="0" w:after="0" w:line="240" w:lineRule="auto"/>
      </w:pPr>
      <w:rPr>
        <w:b/>
        <w:bCs/>
      </w:rPr>
      <w:tblPr/>
      <w:tcPr>
        <w:tcBorders>
          <w:top w:val="single" w:sz="8" w:space="0" w:color="8AD2F0" w:themeColor="accent3"/>
          <w:left w:val="nil"/>
          <w:bottom w:val="single" w:sz="8" w:space="0" w:color="8AD2F0" w:themeColor="accent3"/>
          <w:right w:val="nil"/>
          <w:insideH w:val="nil"/>
          <w:insideV w:val="nil"/>
        </w:tcBorders>
      </w:tcPr>
    </w:tblStylePr>
    <w:tblStylePr w:type="lastRow">
      <w:pPr>
        <w:spacing w:before="0" w:after="0" w:line="240" w:lineRule="auto"/>
      </w:pPr>
      <w:rPr>
        <w:b/>
        <w:bCs/>
      </w:rPr>
      <w:tblPr/>
      <w:tcPr>
        <w:tcBorders>
          <w:top w:val="single" w:sz="8" w:space="0" w:color="8AD2F0" w:themeColor="accent3"/>
          <w:left w:val="nil"/>
          <w:bottom w:val="single" w:sz="8" w:space="0" w:color="8AD2F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3FB" w:themeFill="accent3" w:themeFillTint="3F"/>
      </w:tcPr>
    </w:tblStylePr>
    <w:tblStylePr w:type="band1Horz">
      <w:tblPr/>
      <w:tcPr>
        <w:tcBorders>
          <w:left w:val="nil"/>
          <w:right w:val="nil"/>
          <w:insideH w:val="nil"/>
          <w:insideV w:val="nil"/>
        </w:tcBorders>
        <w:shd w:val="clear" w:color="auto" w:fill="E2F3FB" w:themeFill="accent3" w:themeFillTint="3F"/>
      </w:tcPr>
    </w:tblStylePr>
  </w:style>
  <w:style w:type="table" w:styleId="LightShading-Accent2">
    <w:name w:val="Light Shading Accent 2"/>
    <w:basedOn w:val="TableNormal"/>
    <w:uiPriority w:val="60"/>
    <w:semiHidden/>
    <w:rsid w:val="00E07762"/>
    <w:pPr>
      <w:spacing w:line="240" w:lineRule="auto"/>
    </w:pPr>
    <w:rPr>
      <w:color w:val="006FA4" w:themeColor="accent2" w:themeShade="BF"/>
    </w:rPr>
    <w:tblPr>
      <w:tblStyleRowBandSize w:val="1"/>
      <w:tblStyleColBandSize w:val="1"/>
      <w:tblBorders>
        <w:top w:val="single" w:sz="8" w:space="0" w:color="0096DC" w:themeColor="accent2"/>
        <w:bottom w:val="single" w:sz="8" w:space="0" w:color="0096DC" w:themeColor="accent2"/>
      </w:tblBorders>
    </w:tblPr>
    <w:tblStylePr w:type="firstRow">
      <w:pPr>
        <w:spacing w:before="0" w:after="0" w:line="240" w:lineRule="auto"/>
      </w:pPr>
      <w:rPr>
        <w:b/>
        <w:bCs/>
      </w:rPr>
      <w:tblPr/>
      <w:tcPr>
        <w:tcBorders>
          <w:top w:val="single" w:sz="8" w:space="0" w:color="0096DC" w:themeColor="accent2"/>
          <w:left w:val="nil"/>
          <w:bottom w:val="single" w:sz="8" w:space="0" w:color="0096DC" w:themeColor="accent2"/>
          <w:right w:val="nil"/>
          <w:insideH w:val="nil"/>
          <w:insideV w:val="nil"/>
        </w:tcBorders>
      </w:tcPr>
    </w:tblStylePr>
    <w:tblStylePr w:type="lastRow">
      <w:pPr>
        <w:spacing w:before="0" w:after="0" w:line="240" w:lineRule="auto"/>
      </w:pPr>
      <w:rPr>
        <w:b/>
        <w:bCs/>
      </w:rPr>
      <w:tblPr/>
      <w:tcPr>
        <w:tcBorders>
          <w:top w:val="single" w:sz="8" w:space="0" w:color="0096DC" w:themeColor="accent2"/>
          <w:left w:val="nil"/>
          <w:bottom w:val="single" w:sz="8" w:space="0" w:color="0096D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7FF" w:themeFill="accent2" w:themeFillTint="3F"/>
      </w:tcPr>
    </w:tblStylePr>
    <w:tblStylePr w:type="band1Horz">
      <w:tblPr/>
      <w:tcPr>
        <w:tcBorders>
          <w:left w:val="nil"/>
          <w:right w:val="nil"/>
          <w:insideH w:val="nil"/>
          <w:insideV w:val="nil"/>
        </w:tcBorders>
        <w:shd w:val="clear" w:color="auto" w:fill="B7E7FF" w:themeFill="accent2" w:themeFillTint="3F"/>
      </w:tcPr>
    </w:tblStylePr>
  </w:style>
  <w:style w:type="table" w:styleId="LightGrid-Accent6">
    <w:name w:val="Light Grid Accent 6"/>
    <w:basedOn w:val="TableNormal"/>
    <w:uiPriority w:val="62"/>
    <w:semiHidden/>
    <w:rsid w:val="00E07762"/>
    <w:pPr>
      <w:spacing w:line="240" w:lineRule="auto"/>
    </w:pPr>
    <w:tblPr>
      <w:tblStyleRowBandSize w:val="1"/>
      <w:tblStyleColBandSize w:val="1"/>
      <w:tblBorders>
        <w:top w:val="single" w:sz="8" w:space="0" w:color="D8DADA" w:themeColor="accent6"/>
        <w:left w:val="single" w:sz="8" w:space="0" w:color="D8DADA" w:themeColor="accent6"/>
        <w:bottom w:val="single" w:sz="8" w:space="0" w:color="D8DADA" w:themeColor="accent6"/>
        <w:right w:val="single" w:sz="8" w:space="0" w:color="D8DADA" w:themeColor="accent6"/>
        <w:insideH w:val="single" w:sz="8" w:space="0" w:color="D8DADA" w:themeColor="accent6"/>
        <w:insideV w:val="single" w:sz="8" w:space="0" w:color="D8DAD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DADA" w:themeColor="accent6"/>
          <w:left w:val="single" w:sz="8" w:space="0" w:color="D8DADA" w:themeColor="accent6"/>
          <w:bottom w:val="single" w:sz="18" w:space="0" w:color="D8DADA" w:themeColor="accent6"/>
          <w:right w:val="single" w:sz="8" w:space="0" w:color="D8DADA" w:themeColor="accent6"/>
          <w:insideH w:val="nil"/>
          <w:insideV w:val="single" w:sz="8" w:space="0" w:color="D8DAD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DADA" w:themeColor="accent6"/>
          <w:left w:val="single" w:sz="8" w:space="0" w:color="D8DADA" w:themeColor="accent6"/>
          <w:bottom w:val="single" w:sz="8" w:space="0" w:color="D8DADA" w:themeColor="accent6"/>
          <w:right w:val="single" w:sz="8" w:space="0" w:color="D8DADA" w:themeColor="accent6"/>
          <w:insideH w:val="nil"/>
          <w:insideV w:val="single" w:sz="8" w:space="0" w:color="D8DAD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DADA" w:themeColor="accent6"/>
          <w:left w:val="single" w:sz="8" w:space="0" w:color="D8DADA" w:themeColor="accent6"/>
          <w:bottom w:val="single" w:sz="8" w:space="0" w:color="D8DADA" w:themeColor="accent6"/>
          <w:right w:val="single" w:sz="8" w:space="0" w:color="D8DADA" w:themeColor="accent6"/>
        </w:tcBorders>
      </w:tcPr>
    </w:tblStylePr>
    <w:tblStylePr w:type="band1Vert">
      <w:tblPr/>
      <w:tcPr>
        <w:tcBorders>
          <w:top w:val="single" w:sz="8" w:space="0" w:color="D8DADA" w:themeColor="accent6"/>
          <w:left w:val="single" w:sz="8" w:space="0" w:color="D8DADA" w:themeColor="accent6"/>
          <w:bottom w:val="single" w:sz="8" w:space="0" w:color="D8DADA" w:themeColor="accent6"/>
          <w:right w:val="single" w:sz="8" w:space="0" w:color="D8DADA" w:themeColor="accent6"/>
        </w:tcBorders>
        <w:shd w:val="clear" w:color="auto" w:fill="F5F5F5" w:themeFill="accent6" w:themeFillTint="3F"/>
      </w:tcPr>
    </w:tblStylePr>
    <w:tblStylePr w:type="band1Horz">
      <w:tblPr/>
      <w:tcPr>
        <w:tcBorders>
          <w:top w:val="single" w:sz="8" w:space="0" w:color="D8DADA" w:themeColor="accent6"/>
          <w:left w:val="single" w:sz="8" w:space="0" w:color="D8DADA" w:themeColor="accent6"/>
          <w:bottom w:val="single" w:sz="8" w:space="0" w:color="D8DADA" w:themeColor="accent6"/>
          <w:right w:val="single" w:sz="8" w:space="0" w:color="D8DADA" w:themeColor="accent6"/>
          <w:insideV w:val="single" w:sz="8" w:space="0" w:color="D8DADA" w:themeColor="accent6"/>
        </w:tcBorders>
        <w:shd w:val="clear" w:color="auto" w:fill="F5F5F5" w:themeFill="accent6" w:themeFillTint="3F"/>
      </w:tcPr>
    </w:tblStylePr>
    <w:tblStylePr w:type="band2Horz">
      <w:tblPr/>
      <w:tcPr>
        <w:tcBorders>
          <w:top w:val="single" w:sz="8" w:space="0" w:color="D8DADA" w:themeColor="accent6"/>
          <w:left w:val="single" w:sz="8" w:space="0" w:color="D8DADA" w:themeColor="accent6"/>
          <w:bottom w:val="single" w:sz="8" w:space="0" w:color="D8DADA" w:themeColor="accent6"/>
          <w:right w:val="single" w:sz="8" w:space="0" w:color="D8DADA" w:themeColor="accent6"/>
          <w:insideV w:val="single" w:sz="8" w:space="0" w:color="D8DADA" w:themeColor="accent6"/>
        </w:tcBorders>
      </w:tcPr>
    </w:tblStylePr>
  </w:style>
  <w:style w:type="table" w:styleId="LightGrid-Accent5">
    <w:name w:val="Light Grid Accent 5"/>
    <w:basedOn w:val="TableNormal"/>
    <w:uiPriority w:val="62"/>
    <w:semiHidden/>
    <w:rsid w:val="00E07762"/>
    <w:pPr>
      <w:spacing w:line="240" w:lineRule="auto"/>
    </w:pPr>
    <w:tblPr>
      <w:tblStyleRowBandSize w:val="1"/>
      <w:tblStyleColBandSize w:val="1"/>
      <w:tblBorders>
        <w:top w:val="single" w:sz="8" w:space="0" w:color="808181" w:themeColor="accent5"/>
        <w:left w:val="single" w:sz="8" w:space="0" w:color="808181" w:themeColor="accent5"/>
        <w:bottom w:val="single" w:sz="8" w:space="0" w:color="808181" w:themeColor="accent5"/>
        <w:right w:val="single" w:sz="8" w:space="0" w:color="808181" w:themeColor="accent5"/>
        <w:insideH w:val="single" w:sz="8" w:space="0" w:color="808181" w:themeColor="accent5"/>
        <w:insideV w:val="single" w:sz="8" w:space="0" w:color="80818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181" w:themeColor="accent5"/>
          <w:left w:val="single" w:sz="8" w:space="0" w:color="808181" w:themeColor="accent5"/>
          <w:bottom w:val="single" w:sz="18" w:space="0" w:color="808181" w:themeColor="accent5"/>
          <w:right w:val="single" w:sz="8" w:space="0" w:color="808181" w:themeColor="accent5"/>
          <w:insideH w:val="nil"/>
          <w:insideV w:val="single" w:sz="8" w:space="0" w:color="80818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181" w:themeColor="accent5"/>
          <w:left w:val="single" w:sz="8" w:space="0" w:color="808181" w:themeColor="accent5"/>
          <w:bottom w:val="single" w:sz="8" w:space="0" w:color="808181" w:themeColor="accent5"/>
          <w:right w:val="single" w:sz="8" w:space="0" w:color="808181" w:themeColor="accent5"/>
          <w:insideH w:val="nil"/>
          <w:insideV w:val="single" w:sz="8" w:space="0" w:color="80818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181" w:themeColor="accent5"/>
          <w:left w:val="single" w:sz="8" w:space="0" w:color="808181" w:themeColor="accent5"/>
          <w:bottom w:val="single" w:sz="8" w:space="0" w:color="808181" w:themeColor="accent5"/>
          <w:right w:val="single" w:sz="8" w:space="0" w:color="808181" w:themeColor="accent5"/>
        </w:tcBorders>
      </w:tcPr>
    </w:tblStylePr>
    <w:tblStylePr w:type="band1Vert">
      <w:tblPr/>
      <w:tcPr>
        <w:tcBorders>
          <w:top w:val="single" w:sz="8" w:space="0" w:color="808181" w:themeColor="accent5"/>
          <w:left w:val="single" w:sz="8" w:space="0" w:color="808181" w:themeColor="accent5"/>
          <w:bottom w:val="single" w:sz="8" w:space="0" w:color="808181" w:themeColor="accent5"/>
          <w:right w:val="single" w:sz="8" w:space="0" w:color="808181" w:themeColor="accent5"/>
        </w:tcBorders>
        <w:shd w:val="clear" w:color="auto" w:fill="DFDFDF" w:themeFill="accent5" w:themeFillTint="3F"/>
      </w:tcPr>
    </w:tblStylePr>
    <w:tblStylePr w:type="band1Horz">
      <w:tblPr/>
      <w:tcPr>
        <w:tcBorders>
          <w:top w:val="single" w:sz="8" w:space="0" w:color="808181" w:themeColor="accent5"/>
          <w:left w:val="single" w:sz="8" w:space="0" w:color="808181" w:themeColor="accent5"/>
          <w:bottom w:val="single" w:sz="8" w:space="0" w:color="808181" w:themeColor="accent5"/>
          <w:right w:val="single" w:sz="8" w:space="0" w:color="808181" w:themeColor="accent5"/>
          <w:insideV w:val="single" w:sz="8" w:space="0" w:color="808181" w:themeColor="accent5"/>
        </w:tcBorders>
        <w:shd w:val="clear" w:color="auto" w:fill="DFDFDF" w:themeFill="accent5" w:themeFillTint="3F"/>
      </w:tcPr>
    </w:tblStylePr>
    <w:tblStylePr w:type="band2Horz">
      <w:tblPr/>
      <w:tcPr>
        <w:tcBorders>
          <w:top w:val="single" w:sz="8" w:space="0" w:color="808181" w:themeColor="accent5"/>
          <w:left w:val="single" w:sz="8" w:space="0" w:color="808181" w:themeColor="accent5"/>
          <w:bottom w:val="single" w:sz="8" w:space="0" w:color="808181" w:themeColor="accent5"/>
          <w:right w:val="single" w:sz="8" w:space="0" w:color="808181" w:themeColor="accent5"/>
          <w:insideV w:val="single" w:sz="8" w:space="0" w:color="808181" w:themeColor="accent5"/>
        </w:tcBorders>
      </w:tcPr>
    </w:tblStylePr>
  </w:style>
  <w:style w:type="table" w:styleId="LightGrid-Accent4">
    <w:name w:val="Light Grid Accent 4"/>
    <w:basedOn w:val="TableNormal"/>
    <w:uiPriority w:val="62"/>
    <w:semiHidden/>
    <w:rsid w:val="00E07762"/>
    <w:pPr>
      <w:spacing w:line="240" w:lineRule="auto"/>
    </w:pPr>
    <w:tblPr>
      <w:tblStyleRowBandSize w:val="1"/>
      <w:tblStyleColBandSize w:val="1"/>
      <w:tblBorders>
        <w:top w:val="single" w:sz="8" w:space="0" w:color="E2F3FB" w:themeColor="accent4"/>
        <w:left w:val="single" w:sz="8" w:space="0" w:color="E2F3FB" w:themeColor="accent4"/>
        <w:bottom w:val="single" w:sz="8" w:space="0" w:color="E2F3FB" w:themeColor="accent4"/>
        <w:right w:val="single" w:sz="8" w:space="0" w:color="E2F3FB" w:themeColor="accent4"/>
        <w:insideH w:val="single" w:sz="8" w:space="0" w:color="E2F3FB" w:themeColor="accent4"/>
        <w:insideV w:val="single" w:sz="8" w:space="0" w:color="E2F3F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2F3FB" w:themeColor="accent4"/>
          <w:left w:val="single" w:sz="8" w:space="0" w:color="E2F3FB" w:themeColor="accent4"/>
          <w:bottom w:val="single" w:sz="18" w:space="0" w:color="E2F3FB" w:themeColor="accent4"/>
          <w:right w:val="single" w:sz="8" w:space="0" w:color="E2F3FB" w:themeColor="accent4"/>
          <w:insideH w:val="nil"/>
          <w:insideV w:val="single" w:sz="8" w:space="0" w:color="E2F3F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2F3FB" w:themeColor="accent4"/>
          <w:left w:val="single" w:sz="8" w:space="0" w:color="E2F3FB" w:themeColor="accent4"/>
          <w:bottom w:val="single" w:sz="8" w:space="0" w:color="E2F3FB" w:themeColor="accent4"/>
          <w:right w:val="single" w:sz="8" w:space="0" w:color="E2F3FB" w:themeColor="accent4"/>
          <w:insideH w:val="nil"/>
          <w:insideV w:val="single" w:sz="8" w:space="0" w:color="E2F3F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2F3FB" w:themeColor="accent4"/>
          <w:left w:val="single" w:sz="8" w:space="0" w:color="E2F3FB" w:themeColor="accent4"/>
          <w:bottom w:val="single" w:sz="8" w:space="0" w:color="E2F3FB" w:themeColor="accent4"/>
          <w:right w:val="single" w:sz="8" w:space="0" w:color="E2F3FB" w:themeColor="accent4"/>
        </w:tcBorders>
      </w:tcPr>
    </w:tblStylePr>
    <w:tblStylePr w:type="band1Vert">
      <w:tblPr/>
      <w:tcPr>
        <w:tcBorders>
          <w:top w:val="single" w:sz="8" w:space="0" w:color="E2F3FB" w:themeColor="accent4"/>
          <w:left w:val="single" w:sz="8" w:space="0" w:color="E2F3FB" w:themeColor="accent4"/>
          <w:bottom w:val="single" w:sz="8" w:space="0" w:color="E2F3FB" w:themeColor="accent4"/>
          <w:right w:val="single" w:sz="8" w:space="0" w:color="E2F3FB" w:themeColor="accent4"/>
        </w:tcBorders>
        <w:shd w:val="clear" w:color="auto" w:fill="F7FBFE" w:themeFill="accent4" w:themeFillTint="3F"/>
      </w:tcPr>
    </w:tblStylePr>
    <w:tblStylePr w:type="band1Horz">
      <w:tblPr/>
      <w:tcPr>
        <w:tcBorders>
          <w:top w:val="single" w:sz="8" w:space="0" w:color="E2F3FB" w:themeColor="accent4"/>
          <w:left w:val="single" w:sz="8" w:space="0" w:color="E2F3FB" w:themeColor="accent4"/>
          <w:bottom w:val="single" w:sz="8" w:space="0" w:color="E2F3FB" w:themeColor="accent4"/>
          <w:right w:val="single" w:sz="8" w:space="0" w:color="E2F3FB" w:themeColor="accent4"/>
          <w:insideV w:val="single" w:sz="8" w:space="0" w:color="E2F3FB" w:themeColor="accent4"/>
        </w:tcBorders>
        <w:shd w:val="clear" w:color="auto" w:fill="F7FBFE" w:themeFill="accent4" w:themeFillTint="3F"/>
      </w:tcPr>
    </w:tblStylePr>
    <w:tblStylePr w:type="band2Horz">
      <w:tblPr/>
      <w:tcPr>
        <w:tcBorders>
          <w:top w:val="single" w:sz="8" w:space="0" w:color="E2F3FB" w:themeColor="accent4"/>
          <w:left w:val="single" w:sz="8" w:space="0" w:color="E2F3FB" w:themeColor="accent4"/>
          <w:bottom w:val="single" w:sz="8" w:space="0" w:color="E2F3FB" w:themeColor="accent4"/>
          <w:right w:val="single" w:sz="8" w:space="0" w:color="E2F3FB" w:themeColor="accent4"/>
          <w:insideV w:val="single" w:sz="8" w:space="0" w:color="E2F3FB" w:themeColor="accent4"/>
        </w:tcBorders>
      </w:tcPr>
    </w:tblStylePr>
  </w:style>
  <w:style w:type="table" w:styleId="LightGrid-Accent3">
    <w:name w:val="Light Grid Accent 3"/>
    <w:basedOn w:val="TableNormal"/>
    <w:uiPriority w:val="62"/>
    <w:semiHidden/>
    <w:rsid w:val="00E07762"/>
    <w:pPr>
      <w:spacing w:line="240" w:lineRule="auto"/>
    </w:pPr>
    <w:tblPr>
      <w:tblStyleRowBandSize w:val="1"/>
      <w:tblStyleColBandSize w:val="1"/>
      <w:tblBorders>
        <w:top w:val="single" w:sz="8" w:space="0" w:color="8AD2F0" w:themeColor="accent3"/>
        <w:left w:val="single" w:sz="8" w:space="0" w:color="8AD2F0" w:themeColor="accent3"/>
        <w:bottom w:val="single" w:sz="8" w:space="0" w:color="8AD2F0" w:themeColor="accent3"/>
        <w:right w:val="single" w:sz="8" w:space="0" w:color="8AD2F0" w:themeColor="accent3"/>
        <w:insideH w:val="single" w:sz="8" w:space="0" w:color="8AD2F0" w:themeColor="accent3"/>
        <w:insideV w:val="single" w:sz="8" w:space="0" w:color="8AD2F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D2F0" w:themeColor="accent3"/>
          <w:left w:val="single" w:sz="8" w:space="0" w:color="8AD2F0" w:themeColor="accent3"/>
          <w:bottom w:val="single" w:sz="18" w:space="0" w:color="8AD2F0" w:themeColor="accent3"/>
          <w:right w:val="single" w:sz="8" w:space="0" w:color="8AD2F0" w:themeColor="accent3"/>
          <w:insideH w:val="nil"/>
          <w:insideV w:val="single" w:sz="8" w:space="0" w:color="8AD2F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D2F0" w:themeColor="accent3"/>
          <w:left w:val="single" w:sz="8" w:space="0" w:color="8AD2F0" w:themeColor="accent3"/>
          <w:bottom w:val="single" w:sz="8" w:space="0" w:color="8AD2F0" w:themeColor="accent3"/>
          <w:right w:val="single" w:sz="8" w:space="0" w:color="8AD2F0" w:themeColor="accent3"/>
          <w:insideH w:val="nil"/>
          <w:insideV w:val="single" w:sz="8" w:space="0" w:color="8AD2F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D2F0" w:themeColor="accent3"/>
          <w:left w:val="single" w:sz="8" w:space="0" w:color="8AD2F0" w:themeColor="accent3"/>
          <w:bottom w:val="single" w:sz="8" w:space="0" w:color="8AD2F0" w:themeColor="accent3"/>
          <w:right w:val="single" w:sz="8" w:space="0" w:color="8AD2F0" w:themeColor="accent3"/>
        </w:tcBorders>
      </w:tcPr>
    </w:tblStylePr>
    <w:tblStylePr w:type="band1Vert">
      <w:tblPr/>
      <w:tcPr>
        <w:tcBorders>
          <w:top w:val="single" w:sz="8" w:space="0" w:color="8AD2F0" w:themeColor="accent3"/>
          <w:left w:val="single" w:sz="8" w:space="0" w:color="8AD2F0" w:themeColor="accent3"/>
          <w:bottom w:val="single" w:sz="8" w:space="0" w:color="8AD2F0" w:themeColor="accent3"/>
          <w:right w:val="single" w:sz="8" w:space="0" w:color="8AD2F0" w:themeColor="accent3"/>
        </w:tcBorders>
        <w:shd w:val="clear" w:color="auto" w:fill="E2F3FB" w:themeFill="accent3" w:themeFillTint="3F"/>
      </w:tcPr>
    </w:tblStylePr>
    <w:tblStylePr w:type="band1Horz">
      <w:tblPr/>
      <w:tcPr>
        <w:tcBorders>
          <w:top w:val="single" w:sz="8" w:space="0" w:color="8AD2F0" w:themeColor="accent3"/>
          <w:left w:val="single" w:sz="8" w:space="0" w:color="8AD2F0" w:themeColor="accent3"/>
          <w:bottom w:val="single" w:sz="8" w:space="0" w:color="8AD2F0" w:themeColor="accent3"/>
          <w:right w:val="single" w:sz="8" w:space="0" w:color="8AD2F0" w:themeColor="accent3"/>
          <w:insideV w:val="single" w:sz="8" w:space="0" w:color="8AD2F0" w:themeColor="accent3"/>
        </w:tcBorders>
        <w:shd w:val="clear" w:color="auto" w:fill="E2F3FB" w:themeFill="accent3" w:themeFillTint="3F"/>
      </w:tcPr>
    </w:tblStylePr>
    <w:tblStylePr w:type="band2Horz">
      <w:tblPr/>
      <w:tcPr>
        <w:tcBorders>
          <w:top w:val="single" w:sz="8" w:space="0" w:color="8AD2F0" w:themeColor="accent3"/>
          <w:left w:val="single" w:sz="8" w:space="0" w:color="8AD2F0" w:themeColor="accent3"/>
          <w:bottom w:val="single" w:sz="8" w:space="0" w:color="8AD2F0" w:themeColor="accent3"/>
          <w:right w:val="single" w:sz="8" w:space="0" w:color="8AD2F0" w:themeColor="accent3"/>
          <w:insideV w:val="single" w:sz="8" w:space="0" w:color="8AD2F0" w:themeColor="accent3"/>
        </w:tcBorders>
      </w:tcPr>
    </w:tblStylePr>
  </w:style>
  <w:style w:type="table" w:styleId="LightGrid-Accent2">
    <w:name w:val="Light Grid Accent 2"/>
    <w:basedOn w:val="TableNormal"/>
    <w:uiPriority w:val="62"/>
    <w:semiHidden/>
    <w:rsid w:val="00E07762"/>
    <w:pPr>
      <w:spacing w:line="240" w:lineRule="auto"/>
    </w:pPr>
    <w:tblPr>
      <w:tblStyleRowBandSize w:val="1"/>
      <w:tblStyleColBandSize w:val="1"/>
      <w:tblBorders>
        <w:top w:val="single" w:sz="8" w:space="0" w:color="0096DC" w:themeColor="accent2"/>
        <w:left w:val="single" w:sz="8" w:space="0" w:color="0096DC" w:themeColor="accent2"/>
        <w:bottom w:val="single" w:sz="8" w:space="0" w:color="0096DC" w:themeColor="accent2"/>
        <w:right w:val="single" w:sz="8" w:space="0" w:color="0096DC" w:themeColor="accent2"/>
        <w:insideH w:val="single" w:sz="8" w:space="0" w:color="0096DC" w:themeColor="accent2"/>
        <w:insideV w:val="single" w:sz="8" w:space="0" w:color="0096D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DC" w:themeColor="accent2"/>
          <w:left w:val="single" w:sz="8" w:space="0" w:color="0096DC" w:themeColor="accent2"/>
          <w:bottom w:val="single" w:sz="18" w:space="0" w:color="0096DC" w:themeColor="accent2"/>
          <w:right w:val="single" w:sz="8" w:space="0" w:color="0096DC" w:themeColor="accent2"/>
          <w:insideH w:val="nil"/>
          <w:insideV w:val="single" w:sz="8" w:space="0" w:color="0096D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DC" w:themeColor="accent2"/>
          <w:left w:val="single" w:sz="8" w:space="0" w:color="0096DC" w:themeColor="accent2"/>
          <w:bottom w:val="single" w:sz="8" w:space="0" w:color="0096DC" w:themeColor="accent2"/>
          <w:right w:val="single" w:sz="8" w:space="0" w:color="0096DC" w:themeColor="accent2"/>
          <w:insideH w:val="nil"/>
          <w:insideV w:val="single" w:sz="8" w:space="0" w:color="0096D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DC" w:themeColor="accent2"/>
          <w:left w:val="single" w:sz="8" w:space="0" w:color="0096DC" w:themeColor="accent2"/>
          <w:bottom w:val="single" w:sz="8" w:space="0" w:color="0096DC" w:themeColor="accent2"/>
          <w:right w:val="single" w:sz="8" w:space="0" w:color="0096DC" w:themeColor="accent2"/>
        </w:tcBorders>
      </w:tcPr>
    </w:tblStylePr>
    <w:tblStylePr w:type="band1Vert">
      <w:tblPr/>
      <w:tcPr>
        <w:tcBorders>
          <w:top w:val="single" w:sz="8" w:space="0" w:color="0096DC" w:themeColor="accent2"/>
          <w:left w:val="single" w:sz="8" w:space="0" w:color="0096DC" w:themeColor="accent2"/>
          <w:bottom w:val="single" w:sz="8" w:space="0" w:color="0096DC" w:themeColor="accent2"/>
          <w:right w:val="single" w:sz="8" w:space="0" w:color="0096DC" w:themeColor="accent2"/>
        </w:tcBorders>
        <w:shd w:val="clear" w:color="auto" w:fill="B7E7FF" w:themeFill="accent2" w:themeFillTint="3F"/>
      </w:tcPr>
    </w:tblStylePr>
    <w:tblStylePr w:type="band1Horz">
      <w:tblPr/>
      <w:tcPr>
        <w:tcBorders>
          <w:top w:val="single" w:sz="8" w:space="0" w:color="0096DC" w:themeColor="accent2"/>
          <w:left w:val="single" w:sz="8" w:space="0" w:color="0096DC" w:themeColor="accent2"/>
          <w:bottom w:val="single" w:sz="8" w:space="0" w:color="0096DC" w:themeColor="accent2"/>
          <w:right w:val="single" w:sz="8" w:space="0" w:color="0096DC" w:themeColor="accent2"/>
          <w:insideV w:val="single" w:sz="8" w:space="0" w:color="0096DC" w:themeColor="accent2"/>
        </w:tcBorders>
        <w:shd w:val="clear" w:color="auto" w:fill="B7E7FF" w:themeFill="accent2" w:themeFillTint="3F"/>
      </w:tcPr>
    </w:tblStylePr>
    <w:tblStylePr w:type="band2Horz">
      <w:tblPr/>
      <w:tcPr>
        <w:tcBorders>
          <w:top w:val="single" w:sz="8" w:space="0" w:color="0096DC" w:themeColor="accent2"/>
          <w:left w:val="single" w:sz="8" w:space="0" w:color="0096DC" w:themeColor="accent2"/>
          <w:bottom w:val="single" w:sz="8" w:space="0" w:color="0096DC" w:themeColor="accent2"/>
          <w:right w:val="single" w:sz="8" w:space="0" w:color="0096DC" w:themeColor="accent2"/>
          <w:insideV w:val="single" w:sz="8" w:space="0" w:color="0096DC" w:themeColor="accent2"/>
        </w:tcBorders>
      </w:tcPr>
    </w:tblStylePr>
  </w:style>
  <w:style w:type="table" w:styleId="ColorfulList-Accent6">
    <w:name w:val="Colorful List Accent 6"/>
    <w:basedOn w:val="TableNormal"/>
    <w:uiPriority w:val="72"/>
    <w:semiHidden/>
    <w:rsid w:val="00E07762"/>
    <w:pPr>
      <w:spacing w:line="240" w:lineRule="auto"/>
    </w:pPr>
    <w:rPr>
      <w:color w:val="000000"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666767" w:themeFill="accent5" w:themeFillShade="CC"/>
      </w:tcPr>
    </w:tblStylePr>
    <w:tblStylePr w:type="lastRow">
      <w:rPr>
        <w:b/>
        <w:bCs/>
        <w:color w:val="66676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5F5" w:themeFill="accent6" w:themeFillTint="3F"/>
      </w:tcPr>
    </w:tblStylePr>
    <w:tblStylePr w:type="band1Horz">
      <w:tblPr/>
      <w:tcPr>
        <w:shd w:val="clear" w:color="auto" w:fill="F7F7F7" w:themeFill="accent6" w:themeFillTint="33"/>
      </w:tcPr>
    </w:tblStylePr>
  </w:style>
  <w:style w:type="table" w:styleId="ColorfulList-Accent5">
    <w:name w:val="Colorful List Accent 5"/>
    <w:basedOn w:val="TableNormal"/>
    <w:uiPriority w:val="72"/>
    <w:semiHidden/>
    <w:rsid w:val="00E07762"/>
    <w:pPr>
      <w:spacing w:line="240" w:lineRule="auto"/>
    </w:pPr>
    <w:rPr>
      <w:color w:val="000000" w:themeColor="text1"/>
    </w:rPr>
    <w:tblPr>
      <w:tblStyleRowBandSize w:val="1"/>
      <w:tblStyleColBandSize w:val="1"/>
    </w:tblPr>
    <w:tcPr>
      <w:shd w:val="clear" w:color="auto" w:fill="F2F2F2" w:themeFill="accent5" w:themeFillTint="19"/>
    </w:tcPr>
    <w:tblStylePr w:type="firstRow">
      <w:rPr>
        <w:b/>
        <w:bCs/>
        <w:color w:val="FFFFFF" w:themeColor="background1"/>
      </w:rPr>
      <w:tblPr/>
      <w:tcPr>
        <w:tcBorders>
          <w:bottom w:val="single" w:sz="12" w:space="0" w:color="FFFFFF" w:themeColor="background1"/>
        </w:tcBorders>
        <w:shd w:val="clear" w:color="auto" w:fill="ABAFAF" w:themeFill="accent6" w:themeFillShade="CC"/>
      </w:tcPr>
    </w:tblStylePr>
    <w:tblStylePr w:type="lastRow">
      <w:rPr>
        <w:b/>
        <w:bCs/>
        <w:color w:val="ABAFA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5" w:themeFillTint="3F"/>
      </w:tcPr>
    </w:tblStylePr>
    <w:tblStylePr w:type="band1Horz">
      <w:tblPr/>
      <w:tcPr>
        <w:shd w:val="clear" w:color="auto" w:fill="E5E5E5" w:themeFill="accent5" w:themeFillTint="33"/>
      </w:tcPr>
    </w:tblStylePr>
  </w:style>
  <w:style w:type="table" w:styleId="ColorfulList-Accent4">
    <w:name w:val="Colorful List Accent 4"/>
    <w:basedOn w:val="TableNormal"/>
    <w:uiPriority w:val="72"/>
    <w:semiHidden/>
    <w:rsid w:val="00E07762"/>
    <w:pPr>
      <w:spacing w:line="240" w:lineRule="auto"/>
    </w:pPr>
    <w:rPr>
      <w:color w:val="000000" w:themeColor="text1"/>
    </w:rPr>
    <w:tblPr>
      <w:tblStyleRowBandSize w:val="1"/>
      <w:tblStyleColBandSize w:val="1"/>
    </w:tblPr>
    <w:tcPr>
      <w:shd w:val="clear" w:color="auto" w:fill="FCFDFE" w:themeFill="accent4" w:themeFillTint="19"/>
    </w:tcPr>
    <w:tblStylePr w:type="firstRow">
      <w:rPr>
        <w:b/>
        <w:bCs/>
        <w:color w:val="FFFFFF" w:themeColor="background1"/>
      </w:rPr>
      <w:tblPr/>
      <w:tcPr>
        <w:tcBorders>
          <w:bottom w:val="single" w:sz="12" w:space="0" w:color="FFFFFF" w:themeColor="background1"/>
        </w:tcBorders>
        <w:shd w:val="clear" w:color="auto" w:fill="46B8E7" w:themeFill="accent3" w:themeFillShade="CC"/>
      </w:tcPr>
    </w:tblStylePr>
    <w:tblStylePr w:type="lastRow">
      <w:rPr>
        <w:b/>
        <w:bCs/>
        <w:color w:val="46B8E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FBFE" w:themeFill="accent4" w:themeFillTint="3F"/>
      </w:tcPr>
    </w:tblStylePr>
    <w:tblStylePr w:type="band1Horz">
      <w:tblPr/>
      <w:tcPr>
        <w:shd w:val="clear" w:color="auto" w:fill="F9FCFE" w:themeFill="accent4" w:themeFillTint="33"/>
      </w:tcPr>
    </w:tblStylePr>
  </w:style>
  <w:style w:type="table" w:styleId="ColorfulList-Accent3">
    <w:name w:val="Colorful List Accent 3"/>
    <w:basedOn w:val="TableNormal"/>
    <w:uiPriority w:val="72"/>
    <w:semiHidden/>
    <w:rsid w:val="00E07762"/>
    <w:pPr>
      <w:spacing w:line="240" w:lineRule="auto"/>
    </w:pPr>
    <w:rPr>
      <w:color w:val="000000" w:themeColor="text1"/>
    </w:rPr>
    <w:tblPr>
      <w:tblStyleRowBandSize w:val="1"/>
      <w:tblStyleColBandSize w:val="1"/>
    </w:tblPr>
    <w:tcPr>
      <w:shd w:val="clear" w:color="auto" w:fill="F3FAFD" w:themeFill="accent3" w:themeFillTint="19"/>
    </w:tcPr>
    <w:tblStylePr w:type="firstRow">
      <w:rPr>
        <w:b/>
        <w:bCs/>
        <w:color w:val="FFFFFF" w:themeColor="background1"/>
      </w:rPr>
      <w:tblPr/>
      <w:tcPr>
        <w:tcBorders>
          <w:bottom w:val="single" w:sz="12" w:space="0" w:color="FFFFFF" w:themeColor="background1"/>
        </w:tcBorders>
        <w:shd w:val="clear" w:color="auto" w:fill="8DD0EF" w:themeFill="accent4" w:themeFillShade="CC"/>
      </w:tcPr>
    </w:tblStylePr>
    <w:tblStylePr w:type="lastRow">
      <w:rPr>
        <w:b/>
        <w:bCs/>
        <w:color w:val="8DD0E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3FB" w:themeFill="accent3" w:themeFillTint="3F"/>
      </w:tcPr>
    </w:tblStylePr>
    <w:tblStylePr w:type="band1Horz">
      <w:tblPr/>
      <w:tcPr>
        <w:shd w:val="clear" w:color="auto" w:fill="E7F5FC" w:themeFill="accent3" w:themeFillTint="33"/>
      </w:tcPr>
    </w:tblStylePr>
  </w:style>
  <w:style w:type="table" w:styleId="ColorfulList-Accent2">
    <w:name w:val="Colorful List Accent 2"/>
    <w:basedOn w:val="TableNormal"/>
    <w:uiPriority w:val="72"/>
    <w:semiHidden/>
    <w:rsid w:val="00E07762"/>
    <w:pPr>
      <w:spacing w:line="240" w:lineRule="auto"/>
    </w:pPr>
    <w:rPr>
      <w:color w:val="000000" w:themeColor="text1"/>
    </w:rPr>
    <w:tblPr>
      <w:tblStyleRowBandSize w:val="1"/>
      <w:tblStyleColBandSize w:val="1"/>
    </w:tblPr>
    <w:tcPr>
      <w:shd w:val="clear" w:color="auto" w:fill="E2F5FF" w:themeFill="accent2" w:themeFillTint="19"/>
    </w:tcPr>
    <w:tblStylePr w:type="firstRow">
      <w:rPr>
        <w:b/>
        <w:bCs/>
        <w:color w:val="FFFFFF" w:themeColor="background1"/>
      </w:rPr>
      <w:tblPr/>
      <w:tcPr>
        <w:tcBorders>
          <w:bottom w:val="single" w:sz="12" w:space="0" w:color="FFFFFF" w:themeColor="background1"/>
        </w:tcBorders>
        <w:shd w:val="clear" w:color="auto" w:fill="0077B0" w:themeFill="accent2" w:themeFillShade="CC"/>
      </w:tcPr>
    </w:tblStylePr>
    <w:tblStylePr w:type="lastRow">
      <w:rPr>
        <w:b/>
        <w:bCs/>
        <w:color w:val="0077B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7FF" w:themeFill="accent2" w:themeFillTint="3F"/>
      </w:tcPr>
    </w:tblStylePr>
    <w:tblStylePr w:type="band1Horz">
      <w:tblPr/>
      <w:tcPr>
        <w:shd w:val="clear" w:color="auto" w:fill="C5ECFF" w:themeFill="accent2" w:themeFillTint="33"/>
      </w:tcPr>
    </w:tblStylePr>
  </w:style>
  <w:style w:type="table" w:styleId="ColorfulList-Accent1">
    <w:name w:val="Colorful List Accent 1"/>
    <w:basedOn w:val="TableNormal"/>
    <w:uiPriority w:val="72"/>
    <w:semiHidden/>
    <w:rsid w:val="00E07762"/>
    <w:pPr>
      <w:spacing w:line="240" w:lineRule="auto"/>
    </w:pPr>
    <w:rPr>
      <w:color w:val="000000" w:themeColor="text1"/>
    </w:rPr>
    <w:tblPr>
      <w:tblStyleRowBandSize w:val="1"/>
      <w:tblStyleColBandSize w:val="1"/>
    </w:tblPr>
    <w:tcPr>
      <w:shd w:val="clear" w:color="auto" w:fill="DFF3FF" w:themeFill="accent1" w:themeFillTint="19"/>
    </w:tcPr>
    <w:tblStylePr w:type="firstRow">
      <w:rPr>
        <w:b/>
        <w:bCs/>
        <w:color w:val="FFFFFF" w:themeColor="background1"/>
      </w:rPr>
      <w:tblPr/>
      <w:tcPr>
        <w:tcBorders>
          <w:bottom w:val="single" w:sz="12" w:space="0" w:color="FFFFFF" w:themeColor="background1"/>
        </w:tcBorders>
        <w:shd w:val="clear" w:color="auto" w:fill="0077B0" w:themeFill="accent2" w:themeFillShade="CC"/>
      </w:tcPr>
    </w:tblStylePr>
    <w:tblStylePr w:type="lastRow">
      <w:rPr>
        <w:b/>
        <w:bCs/>
        <w:color w:val="0077B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E1FF" w:themeFill="accent1" w:themeFillTint="3F"/>
      </w:tcPr>
    </w:tblStylePr>
    <w:tblStylePr w:type="band1Horz">
      <w:tblPr/>
      <w:tcPr>
        <w:shd w:val="clear" w:color="auto" w:fill="BEE6FF" w:themeFill="accent1" w:themeFillTint="33"/>
      </w:tcPr>
    </w:tblStylePr>
  </w:style>
  <w:style w:type="table" w:styleId="ColorfulShading-Accent6">
    <w:name w:val="Colorful Shading Accent 6"/>
    <w:basedOn w:val="TableNormal"/>
    <w:uiPriority w:val="71"/>
    <w:semiHidden/>
    <w:rsid w:val="00E07762"/>
    <w:pPr>
      <w:spacing w:line="240" w:lineRule="auto"/>
    </w:pPr>
    <w:rPr>
      <w:color w:val="000000" w:themeColor="text1"/>
    </w:rPr>
    <w:tblPr>
      <w:tblStyleRowBandSize w:val="1"/>
      <w:tblStyleColBandSize w:val="1"/>
      <w:tblBorders>
        <w:top w:val="single" w:sz="24" w:space="0" w:color="808181" w:themeColor="accent5"/>
        <w:left w:val="single" w:sz="4" w:space="0" w:color="D8DADA" w:themeColor="accent6"/>
        <w:bottom w:val="single" w:sz="4" w:space="0" w:color="D8DADA" w:themeColor="accent6"/>
        <w:right w:val="single" w:sz="4" w:space="0" w:color="D8DADA"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80818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E8585" w:themeFill="accent6" w:themeFillShade="99"/>
      </w:tcPr>
    </w:tblStylePr>
    <w:tblStylePr w:type="firstCol">
      <w:rPr>
        <w:color w:val="FFFFFF" w:themeColor="background1"/>
      </w:rPr>
      <w:tblPr/>
      <w:tcPr>
        <w:tcBorders>
          <w:top w:val="nil"/>
          <w:left w:val="nil"/>
          <w:bottom w:val="nil"/>
          <w:right w:val="nil"/>
          <w:insideH w:val="single" w:sz="4" w:space="0" w:color="7E8585" w:themeColor="accent6" w:themeShade="99"/>
          <w:insideV w:val="nil"/>
        </w:tcBorders>
        <w:shd w:val="clear" w:color="auto" w:fill="7E858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E8585" w:themeFill="accent6" w:themeFillShade="99"/>
      </w:tcPr>
    </w:tblStylePr>
    <w:tblStylePr w:type="band1Vert">
      <w:tblPr/>
      <w:tcPr>
        <w:shd w:val="clear" w:color="auto" w:fill="EFF0F0" w:themeFill="accent6" w:themeFillTint="66"/>
      </w:tcPr>
    </w:tblStylePr>
    <w:tblStylePr w:type="band1Horz">
      <w:tblPr/>
      <w:tcPr>
        <w:shd w:val="clear" w:color="auto" w:fill="EBECEC"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E07762"/>
    <w:pPr>
      <w:spacing w:line="240" w:lineRule="auto"/>
    </w:pPr>
    <w:rPr>
      <w:color w:val="000000" w:themeColor="text1"/>
    </w:rPr>
    <w:tblPr>
      <w:tblStyleRowBandSize w:val="1"/>
      <w:tblStyleColBandSize w:val="1"/>
      <w:tblBorders>
        <w:top w:val="single" w:sz="24" w:space="0" w:color="D8DADA" w:themeColor="accent6"/>
        <w:left w:val="single" w:sz="4" w:space="0" w:color="808181" w:themeColor="accent5"/>
        <w:bottom w:val="single" w:sz="4" w:space="0" w:color="808181" w:themeColor="accent5"/>
        <w:right w:val="single" w:sz="4" w:space="0" w:color="808181" w:themeColor="accent5"/>
        <w:insideH w:val="single" w:sz="4" w:space="0" w:color="FFFFFF" w:themeColor="background1"/>
        <w:insideV w:val="single" w:sz="4" w:space="0" w:color="FFFFFF" w:themeColor="background1"/>
      </w:tblBorders>
    </w:tblPr>
    <w:tcPr>
      <w:shd w:val="clear" w:color="auto" w:fill="F2F2F2" w:themeFill="accent5" w:themeFillTint="19"/>
    </w:tcPr>
    <w:tblStylePr w:type="firstRow">
      <w:rPr>
        <w:b/>
        <w:bCs/>
      </w:rPr>
      <w:tblPr/>
      <w:tcPr>
        <w:tcBorders>
          <w:top w:val="nil"/>
          <w:left w:val="nil"/>
          <w:bottom w:val="single" w:sz="24" w:space="0" w:color="D8DAD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D4D" w:themeFill="accent5" w:themeFillShade="99"/>
      </w:tcPr>
    </w:tblStylePr>
    <w:tblStylePr w:type="firstCol">
      <w:rPr>
        <w:color w:val="FFFFFF" w:themeColor="background1"/>
      </w:rPr>
      <w:tblPr/>
      <w:tcPr>
        <w:tcBorders>
          <w:top w:val="nil"/>
          <w:left w:val="nil"/>
          <w:bottom w:val="nil"/>
          <w:right w:val="nil"/>
          <w:insideH w:val="single" w:sz="4" w:space="0" w:color="4C4D4D" w:themeColor="accent5" w:themeShade="99"/>
          <w:insideV w:val="nil"/>
        </w:tcBorders>
        <w:shd w:val="clear" w:color="auto" w:fill="4C4D4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C4D4D" w:themeFill="accent5" w:themeFillShade="99"/>
      </w:tcPr>
    </w:tblStylePr>
    <w:tblStylePr w:type="band1Vert">
      <w:tblPr/>
      <w:tcPr>
        <w:shd w:val="clear" w:color="auto" w:fill="CCCCCC" w:themeFill="accent5" w:themeFillTint="66"/>
      </w:tcPr>
    </w:tblStylePr>
    <w:tblStylePr w:type="band1Horz">
      <w:tblPr/>
      <w:tcPr>
        <w:shd w:val="clear" w:color="auto" w:fill="BFC0C0"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71"/>
    <w:semiHidden/>
    <w:rsid w:val="00E07762"/>
    <w:pPr>
      <w:spacing w:line="240" w:lineRule="auto"/>
    </w:pPr>
    <w:rPr>
      <w:color w:val="000000" w:themeColor="text1"/>
    </w:rPr>
    <w:tblPr>
      <w:tblStyleRowBandSize w:val="1"/>
      <w:tblStyleColBandSize w:val="1"/>
      <w:tblBorders>
        <w:top w:val="single" w:sz="24" w:space="0" w:color="8AD2F0" w:themeColor="accent3"/>
        <w:left w:val="single" w:sz="4" w:space="0" w:color="E2F3FB" w:themeColor="accent4"/>
        <w:bottom w:val="single" w:sz="4" w:space="0" w:color="E2F3FB" w:themeColor="accent4"/>
        <w:right w:val="single" w:sz="4" w:space="0" w:color="E2F3FB" w:themeColor="accent4"/>
        <w:insideH w:val="single" w:sz="4" w:space="0" w:color="FFFFFF" w:themeColor="background1"/>
        <w:insideV w:val="single" w:sz="4" w:space="0" w:color="FFFFFF" w:themeColor="background1"/>
      </w:tblBorders>
    </w:tblPr>
    <w:tcPr>
      <w:shd w:val="clear" w:color="auto" w:fill="FCFDFE" w:themeFill="accent4" w:themeFillTint="19"/>
    </w:tcPr>
    <w:tblStylePr w:type="firstRow">
      <w:rPr>
        <w:b/>
        <w:bCs/>
      </w:rPr>
      <w:tblPr/>
      <w:tcPr>
        <w:tcBorders>
          <w:top w:val="nil"/>
          <w:left w:val="nil"/>
          <w:bottom w:val="single" w:sz="24" w:space="0" w:color="8AD2F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ADE4" w:themeFill="accent4" w:themeFillShade="99"/>
      </w:tcPr>
    </w:tblStylePr>
    <w:tblStylePr w:type="firstCol">
      <w:rPr>
        <w:color w:val="FFFFFF" w:themeColor="background1"/>
      </w:rPr>
      <w:tblPr/>
      <w:tcPr>
        <w:tcBorders>
          <w:top w:val="nil"/>
          <w:left w:val="nil"/>
          <w:bottom w:val="nil"/>
          <w:right w:val="nil"/>
          <w:insideH w:val="single" w:sz="4" w:space="0" w:color="3AADE4" w:themeColor="accent4" w:themeShade="99"/>
          <w:insideV w:val="nil"/>
        </w:tcBorders>
        <w:shd w:val="clear" w:color="auto" w:fill="3AADE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AADE4" w:themeFill="accent4" w:themeFillShade="99"/>
      </w:tcPr>
    </w:tblStylePr>
    <w:tblStylePr w:type="band1Vert">
      <w:tblPr/>
      <w:tcPr>
        <w:shd w:val="clear" w:color="auto" w:fill="F3FAFD" w:themeFill="accent4" w:themeFillTint="66"/>
      </w:tcPr>
    </w:tblStylePr>
    <w:tblStylePr w:type="band1Horz">
      <w:tblPr/>
      <w:tcPr>
        <w:shd w:val="clear" w:color="auto" w:fill="F0F8FD" w:themeFill="accent4"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E07762"/>
    <w:pPr>
      <w:spacing w:line="240" w:lineRule="auto"/>
    </w:pPr>
    <w:rPr>
      <w:color w:val="000000" w:themeColor="text1"/>
    </w:rPr>
    <w:tblPr>
      <w:tblStyleRowBandSize w:val="1"/>
      <w:tblStyleColBandSize w:val="1"/>
      <w:tblBorders>
        <w:top w:val="single" w:sz="24" w:space="0" w:color="E2F3FB" w:themeColor="accent4"/>
        <w:left w:val="single" w:sz="4" w:space="0" w:color="8AD2F0" w:themeColor="accent3"/>
        <w:bottom w:val="single" w:sz="4" w:space="0" w:color="8AD2F0" w:themeColor="accent3"/>
        <w:right w:val="single" w:sz="4" w:space="0" w:color="8AD2F0" w:themeColor="accent3"/>
        <w:insideH w:val="single" w:sz="4" w:space="0" w:color="FFFFFF" w:themeColor="background1"/>
        <w:insideV w:val="single" w:sz="4" w:space="0" w:color="FFFFFF" w:themeColor="background1"/>
      </w:tblBorders>
    </w:tblPr>
    <w:tcPr>
      <w:shd w:val="clear" w:color="auto" w:fill="F3FAFD" w:themeFill="accent3" w:themeFillTint="19"/>
    </w:tcPr>
    <w:tblStylePr w:type="firstRow">
      <w:rPr>
        <w:b/>
        <w:bCs/>
      </w:rPr>
      <w:tblPr/>
      <w:tcPr>
        <w:tcBorders>
          <w:top w:val="nil"/>
          <w:left w:val="nil"/>
          <w:bottom w:val="single" w:sz="24" w:space="0" w:color="E2F3F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95C8" w:themeFill="accent3" w:themeFillShade="99"/>
      </w:tcPr>
    </w:tblStylePr>
    <w:tblStylePr w:type="firstCol">
      <w:rPr>
        <w:color w:val="FFFFFF" w:themeColor="background1"/>
      </w:rPr>
      <w:tblPr/>
      <w:tcPr>
        <w:tcBorders>
          <w:top w:val="nil"/>
          <w:left w:val="nil"/>
          <w:bottom w:val="nil"/>
          <w:right w:val="nil"/>
          <w:insideH w:val="single" w:sz="4" w:space="0" w:color="1995C8" w:themeColor="accent3" w:themeShade="99"/>
          <w:insideV w:val="nil"/>
        </w:tcBorders>
        <w:shd w:val="clear" w:color="auto" w:fill="1995C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995C8" w:themeFill="accent3" w:themeFillShade="99"/>
      </w:tcPr>
    </w:tblStylePr>
    <w:tblStylePr w:type="band1Vert">
      <w:tblPr/>
      <w:tcPr>
        <w:shd w:val="clear" w:color="auto" w:fill="D0ECF9" w:themeFill="accent3" w:themeFillTint="66"/>
      </w:tcPr>
    </w:tblStylePr>
    <w:tblStylePr w:type="band1Horz">
      <w:tblPr/>
      <w:tcPr>
        <w:shd w:val="clear" w:color="auto" w:fill="C4E8F7" w:themeFill="accent3" w:themeFillTint="7F"/>
      </w:tcPr>
    </w:tblStylePr>
  </w:style>
  <w:style w:type="table" w:styleId="ColorfulShading-Accent2">
    <w:name w:val="Colorful Shading Accent 2"/>
    <w:basedOn w:val="TableNormal"/>
    <w:uiPriority w:val="71"/>
    <w:semiHidden/>
    <w:rsid w:val="00E07762"/>
    <w:pPr>
      <w:spacing w:line="240" w:lineRule="auto"/>
    </w:pPr>
    <w:rPr>
      <w:color w:val="000000" w:themeColor="text1"/>
    </w:rPr>
    <w:tblPr>
      <w:tblStyleRowBandSize w:val="1"/>
      <w:tblStyleColBandSize w:val="1"/>
      <w:tblBorders>
        <w:top w:val="single" w:sz="24" w:space="0" w:color="0096DC" w:themeColor="accent2"/>
        <w:left w:val="single" w:sz="4" w:space="0" w:color="0096DC" w:themeColor="accent2"/>
        <w:bottom w:val="single" w:sz="4" w:space="0" w:color="0096DC" w:themeColor="accent2"/>
        <w:right w:val="single" w:sz="4" w:space="0" w:color="0096DC" w:themeColor="accent2"/>
        <w:insideH w:val="single" w:sz="4" w:space="0" w:color="FFFFFF" w:themeColor="background1"/>
        <w:insideV w:val="single" w:sz="4" w:space="0" w:color="FFFFFF" w:themeColor="background1"/>
      </w:tblBorders>
    </w:tblPr>
    <w:tcPr>
      <w:shd w:val="clear" w:color="auto" w:fill="E2F5FF" w:themeFill="accent2" w:themeFillTint="19"/>
    </w:tcPr>
    <w:tblStylePr w:type="firstRow">
      <w:rPr>
        <w:b/>
        <w:bCs/>
      </w:rPr>
      <w:tblPr/>
      <w:tcPr>
        <w:tcBorders>
          <w:top w:val="nil"/>
          <w:left w:val="nil"/>
          <w:bottom w:val="single" w:sz="24" w:space="0" w:color="0096D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84" w:themeFill="accent2" w:themeFillShade="99"/>
      </w:tcPr>
    </w:tblStylePr>
    <w:tblStylePr w:type="firstCol">
      <w:rPr>
        <w:color w:val="FFFFFF" w:themeColor="background1"/>
      </w:rPr>
      <w:tblPr/>
      <w:tcPr>
        <w:tcBorders>
          <w:top w:val="nil"/>
          <w:left w:val="nil"/>
          <w:bottom w:val="nil"/>
          <w:right w:val="nil"/>
          <w:insideH w:val="single" w:sz="4" w:space="0" w:color="005984" w:themeColor="accent2" w:themeShade="99"/>
          <w:insideV w:val="nil"/>
        </w:tcBorders>
        <w:shd w:val="clear" w:color="auto" w:fill="0059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984" w:themeFill="accent2" w:themeFillShade="99"/>
      </w:tcPr>
    </w:tblStylePr>
    <w:tblStylePr w:type="band1Vert">
      <w:tblPr/>
      <w:tcPr>
        <w:shd w:val="clear" w:color="auto" w:fill="8BD9FF" w:themeFill="accent2" w:themeFillTint="66"/>
      </w:tcPr>
    </w:tblStylePr>
    <w:tblStylePr w:type="band1Horz">
      <w:tblPr/>
      <w:tcPr>
        <w:shd w:val="clear" w:color="auto" w:fill="6ED0FF" w:themeFill="accent2"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E07762"/>
    <w:pPr>
      <w:spacing w:line="240" w:lineRule="auto"/>
    </w:pPr>
    <w:rPr>
      <w:color w:val="000000" w:themeColor="text1"/>
    </w:rPr>
    <w:tblPr>
      <w:tblStyleRowBandSize w:val="1"/>
      <w:tblStyleColBandSize w:val="1"/>
      <w:tblBorders>
        <w:top w:val="single" w:sz="24" w:space="0" w:color="0096DC" w:themeColor="accent2"/>
        <w:left w:val="single" w:sz="4" w:space="0" w:color="0076BD" w:themeColor="accent1"/>
        <w:bottom w:val="single" w:sz="4" w:space="0" w:color="0076BD" w:themeColor="accent1"/>
        <w:right w:val="single" w:sz="4" w:space="0" w:color="0076BD" w:themeColor="accent1"/>
        <w:insideH w:val="single" w:sz="4" w:space="0" w:color="FFFFFF" w:themeColor="background1"/>
        <w:insideV w:val="single" w:sz="4" w:space="0" w:color="FFFFFF" w:themeColor="background1"/>
      </w:tblBorders>
    </w:tblPr>
    <w:tcPr>
      <w:shd w:val="clear" w:color="auto" w:fill="DFF3FF" w:themeFill="accent1" w:themeFillTint="19"/>
    </w:tcPr>
    <w:tblStylePr w:type="firstRow">
      <w:rPr>
        <w:b/>
        <w:bCs/>
      </w:rPr>
      <w:tblPr/>
      <w:tcPr>
        <w:tcBorders>
          <w:top w:val="nil"/>
          <w:left w:val="nil"/>
          <w:bottom w:val="single" w:sz="24" w:space="0" w:color="0096D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671" w:themeFill="accent1" w:themeFillShade="99"/>
      </w:tcPr>
    </w:tblStylePr>
    <w:tblStylePr w:type="firstCol">
      <w:rPr>
        <w:color w:val="FFFFFF" w:themeColor="background1"/>
      </w:rPr>
      <w:tblPr/>
      <w:tcPr>
        <w:tcBorders>
          <w:top w:val="nil"/>
          <w:left w:val="nil"/>
          <w:bottom w:val="nil"/>
          <w:right w:val="nil"/>
          <w:insideH w:val="single" w:sz="4" w:space="0" w:color="004671" w:themeColor="accent1" w:themeShade="99"/>
          <w:insideV w:val="nil"/>
        </w:tcBorders>
        <w:shd w:val="clear" w:color="auto" w:fill="00467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671" w:themeFill="accent1" w:themeFillShade="99"/>
      </w:tcPr>
    </w:tblStylePr>
    <w:tblStylePr w:type="band1Vert">
      <w:tblPr/>
      <w:tcPr>
        <w:shd w:val="clear" w:color="auto" w:fill="7ECEFF" w:themeFill="accent1" w:themeFillTint="66"/>
      </w:tcPr>
    </w:tblStylePr>
    <w:tblStylePr w:type="band1Horz">
      <w:tblPr/>
      <w:tcPr>
        <w:shd w:val="clear" w:color="auto" w:fill="5FC2FF" w:themeFill="accent1" w:themeFillTint="7F"/>
      </w:tcPr>
    </w:tblStylePr>
    <w:tblStylePr w:type="neCell">
      <w:rPr>
        <w:color w:val="000000" w:themeColor="text1"/>
      </w:rPr>
    </w:tblStylePr>
    <w:tblStylePr w:type="nwCell">
      <w:rPr>
        <w:color w:val="000000" w:themeColor="text1"/>
      </w:rPr>
    </w:tblStylePr>
  </w:style>
  <w:style w:type="table" w:styleId="ColorfulGrid-Accent6">
    <w:name w:val="Colorful Grid Accent 6"/>
    <w:basedOn w:val="TableNormal"/>
    <w:uiPriority w:val="73"/>
    <w:semiHidden/>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7F7F7" w:themeFill="accent6" w:themeFillTint="33"/>
    </w:tcPr>
    <w:tblStylePr w:type="firstRow">
      <w:rPr>
        <w:b/>
        <w:bCs/>
      </w:rPr>
      <w:tblPr/>
      <w:tcPr>
        <w:shd w:val="clear" w:color="auto" w:fill="EFF0F0" w:themeFill="accent6" w:themeFillTint="66"/>
      </w:tcPr>
    </w:tblStylePr>
    <w:tblStylePr w:type="lastRow">
      <w:rPr>
        <w:b/>
        <w:bCs/>
        <w:color w:val="000000" w:themeColor="text1"/>
      </w:rPr>
      <w:tblPr/>
      <w:tcPr>
        <w:shd w:val="clear" w:color="auto" w:fill="EFF0F0" w:themeFill="accent6" w:themeFillTint="66"/>
      </w:tcPr>
    </w:tblStylePr>
    <w:tblStylePr w:type="firstCol">
      <w:rPr>
        <w:color w:val="FFFFFF" w:themeColor="background1"/>
      </w:rPr>
      <w:tblPr/>
      <w:tcPr>
        <w:shd w:val="clear" w:color="auto" w:fill="A0A5A5" w:themeFill="accent6" w:themeFillShade="BF"/>
      </w:tcPr>
    </w:tblStylePr>
    <w:tblStylePr w:type="lastCol">
      <w:rPr>
        <w:color w:val="FFFFFF" w:themeColor="background1"/>
      </w:rPr>
      <w:tblPr/>
      <w:tcPr>
        <w:shd w:val="clear" w:color="auto" w:fill="A0A5A5" w:themeFill="accent6" w:themeFillShade="BF"/>
      </w:tcPr>
    </w:tblStylePr>
    <w:tblStylePr w:type="band1Vert">
      <w:tblPr/>
      <w:tcPr>
        <w:shd w:val="clear" w:color="auto" w:fill="EBECEC" w:themeFill="accent6" w:themeFillTint="7F"/>
      </w:tcPr>
    </w:tblStylePr>
    <w:tblStylePr w:type="band1Horz">
      <w:tblPr/>
      <w:tcPr>
        <w:shd w:val="clear" w:color="auto" w:fill="EBECEC" w:themeFill="accent6" w:themeFillTint="7F"/>
      </w:tcPr>
    </w:tblStylePr>
  </w:style>
  <w:style w:type="table" w:styleId="ColorfulGrid-Accent5">
    <w:name w:val="Colorful Grid Accent 5"/>
    <w:basedOn w:val="TableNormal"/>
    <w:uiPriority w:val="73"/>
    <w:semiHidden/>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5" w:themeFillTint="33"/>
    </w:tcPr>
    <w:tblStylePr w:type="firstRow">
      <w:rPr>
        <w:b/>
        <w:bCs/>
      </w:rPr>
      <w:tblPr/>
      <w:tcPr>
        <w:shd w:val="clear" w:color="auto" w:fill="CCCCCC" w:themeFill="accent5" w:themeFillTint="66"/>
      </w:tcPr>
    </w:tblStylePr>
    <w:tblStylePr w:type="lastRow">
      <w:rPr>
        <w:b/>
        <w:bCs/>
        <w:color w:val="000000" w:themeColor="text1"/>
      </w:rPr>
      <w:tblPr/>
      <w:tcPr>
        <w:shd w:val="clear" w:color="auto" w:fill="CCCCCC" w:themeFill="accent5" w:themeFillTint="66"/>
      </w:tcPr>
    </w:tblStylePr>
    <w:tblStylePr w:type="firstCol">
      <w:rPr>
        <w:color w:val="FFFFFF" w:themeColor="background1"/>
      </w:rPr>
      <w:tblPr/>
      <w:tcPr>
        <w:shd w:val="clear" w:color="auto" w:fill="5F6060" w:themeFill="accent5" w:themeFillShade="BF"/>
      </w:tcPr>
    </w:tblStylePr>
    <w:tblStylePr w:type="lastCol">
      <w:rPr>
        <w:color w:val="FFFFFF" w:themeColor="background1"/>
      </w:rPr>
      <w:tblPr/>
      <w:tcPr>
        <w:shd w:val="clear" w:color="auto" w:fill="5F6060" w:themeFill="accent5" w:themeFillShade="BF"/>
      </w:tcPr>
    </w:tblStylePr>
    <w:tblStylePr w:type="band1Vert">
      <w:tblPr/>
      <w:tcPr>
        <w:shd w:val="clear" w:color="auto" w:fill="BFC0C0" w:themeFill="accent5" w:themeFillTint="7F"/>
      </w:tcPr>
    </w:tblStylePr>
    <w:tblStylePr w:type="band1Horz">
      <w:tblPr/>
      <w:tcPr>
        <w:shd w:val="clear" w:color="auto" w:fill="BFC0C0" w:themeFill="accent5" w:themeFillTint="7F"/>
      </w:tcPr>
    </w:tblStylePr>
  </w:style>
  <w:style w:type="table" w:styleId="ColorfulGrid-Accent4">
    <w:name w:val="Colorful Grid Accent 4"/>
    <w:basedOn w:val="TableNormal"/>
    <w:uiPriority w:val="73"/>
    <w:semiHidden/>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FE" w:themeFill="accent4" w:themeFillTint="33"/>
    </w:tcPr>
    <w:tblStylePr w:type="firstRow">
      <w:rPr>
        <w:b/>
        <w:bCs/>
      </w:rPr>
      <w:tblPr/>
      <w:tcPr>
        <w:shd w:val="clear" w:color="auto" w:fill="F3FAFD" w:themeFill="accent4" w:themeFillTint="66"/>
      </w:tcPr>
    </w:tblStylePr>
    <w:tblStylePr w:type="lastRow">
      <w:rPr>
        <w:b/>
        <w:bCs/>
        <w:color w:val="000000" w:themeColor="text1"/>
      </w:rPr>
      <w:tblPr/>
      <w:tcPr>
        <w:shd w:val="clear" w:color="auto" w:fill="F3FAFD" w:themeFill="accent4" w:themeFillTint="66"/>
      </w:tcPr>
    </w:tblStylePr>
    <w:tblStylePr w:type="firstCol">
      <w:rPr>
        <w:color w:val="FFFFFF" w:themeColor="background1"/>
      </w:rPr>
      <w:tblPr/>
      <w:tcPr>
        <w:shd w:val="clear" w:color="auto" w:fill="78C7EC" w:themeFill="accent4" w:themeFillShade="BF"/>
      </w:tcPr>
    </w:tblStylePr>
    <w:tblStylePr w:type="lastCol">
      <w:rPr>
        <w:color w:val="FFFFFF" w:themeColor="background1"/>
      </w:rPr>
      <w:tblPr/>
      <w:tcPr>
        <w:shd w:val="clear" w:color="auto" w:fill="78C7EC" w:themeFill="accent4" w:themeFillShade="BF"/>
      </w:tcPr>
    </w:tblStylePr>
    <w:tblStylePr w:type="band1Vert">
      <w:tblPr/>
      <w:tcPr>
        <w:shd w:val="clear" w:color="auto" w:fill="F0F8FD" w:themeFill="accent4" w:themeFillTint="7F"/>
      </w:tcPr>
    </w:tblStylePr>
    <w:tblStylePr w:type="band1Horz">
      <w:tblPr/>
      <w:tcPr>
        <w:shd w:val="clear" w:color="auto" w:fill="F0F8FD" w:themeFill="accent4" w:themeFillTint="7F"/>
      </w:tcPr>
    </w:tblStylePr>
  </w:style>
  <w:style w:type="table" w:styleId="ColorfulGrid-Accent3">
    <w:name w:val="Colorful Grid Accent 3"/>
    <w:basedOn w:val="TableNormal"/>
    <w:uiPriority w:val="73"/>
    <w:semiHidden/>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7F5FC" w:themeFill="accent3" w:themeFillTint="33"/>
    </w:tcPr>
    <w:tblStylePr w:type="firstRow">
      <w:rPr>
        <w:b/>
        <w:bCs/>
      </w:rPr>
      <w:tblPr/>
      <w:tcPr>
        <w:shd w:val="clear" w:color="auto" w:fill="D0ECF9" w:themeFill="accent3" w:themeFillTint="66"/>
      </w:tcPr>
    </w:tblStylePr>
    <w:tblStylePr w:type="lastRow">
      <w:rPr>
        <w:b/>
        <w:bCs/>
        <w:color w:val="000000" w:themeColor="text1"/>
      </w:rPr>
      <w:tblPr/>
      <w:tcPr>
        <w:shd w:val="clear" w:color="auto" w:fill="D0ECF9" w:themeFill="accent3" w:themeFillTint="66"/>
      </w:tcPr>
    </w:tblStylePr>
    <w:tblStylePr w:type="firstCol">
      <w:rPr>
        <w:color w:val="FFFFFF" w:themeColor="background1"/>
      </w:rPr>
      <w:tblPr/>
      <w:tcPr>
        <w:shd w:val="clear" w:color="auto" w:fill="35B1E5" w:themeFill="accent3" w:themeFillShade="BF"/>
      </w:tcPr>
    </w:tblStylePr>
    <w:tblStylePr w:type="lastCol">
      <w:rPr>
        <w:color w:val="FFFFFF" w:themeColor="background1"/>
      </w:rPr>
      <w:tblPr/>
      <w:tcPr>
        <w:shd w:val="clear" w:color="auto" w:fill="35B1E5" w:themeFill="accent3" w:themeFillShade="BF"/>
      </w:tcPr>
    </w:tblStylePr>
    <w:tblStylePr w:type="band1Vert">
      <w:tblPr/>
      <w:tcPr>
        <w:shd w:val="clear" w:color="auto" w:fill="C4E8F7" w:themeFill="accent3" w:themeFillTint="7F"/>
      </w:tcPr>
    </w:tblStylePr>
    <w:tblStylePr w:type="band1Horz">
      <w:tblPr/>
      <w:tcPr>
        <w:shd w:val="clear" w:color="auto" w:fill="C4E8F7" w:themeFill="accent3" w:themeFillTint="7F"/>
      </w:tcPr>
    </w:tblStylePr>
  </w:style>
  <w:style w:type="table" w:styleId="ColorfulGrid-Accent2">
    <w:name w:val="Colorful Grid Accent 2"/>
    <w:basedOn w:val="TableNormal"/>
    <w:uiPriority w:val="73"/>
    <w:semiHidden/>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5ECFF" w:themeFill="accent2" w:themeFillTint="33"/>
    </w:tcPr>
    <w:tblStylePr w:type="firstRow">
      <w:rPr>
        <w:b/>
        <w:bCs/>
      </w:rPr>
      <w:tblPr/>
      <w:tcPr>
        <w:shd w:val="clear" w:color="auto" w:fill="8BD9FF" w:themeFill="accent2" w:themeFillTint="66"/>
      </w:tcPr>
    </w:tblStylePr>
    <w:tblStylePr w:type="lastRow">
      <w:rPr>
        <w:b/>
        <w:bCs/>
        <w:color w:val="000000" w:themeColor="text1"/>
      </w:rPr>
      <w:tblPr/>
      <w:tcPr>
        <w:shd w:val="clear" w:color="auto" w:fill="8BD9FF" w:themeFill="accent2" w:themeFillTint="66"/>
      </w:tcPr>
    </w:tblStylePr>
    <w:tblStylePr w:type="firstCol">
      <w:rPr>
        <w:color w:val="FFFFFF" w:themeColor="background1"/>
      </w:rPr>
      <w:tblPr/>
      <w:tcPr>
        <w:shd w:val="clear" w:color="auto" w:fill="006FA4" w:themeFill="accent2" w:themeFillShade="BF"/>
      </w:tcPr>
    </w:tblStylePr>
    <w:tblStylePr w:type="lastCol">
      <w:rPr>
        <w:color w:val="FFFFFF" w:themeColor="background1"/>
      </w:rPr>
      <w:tblPr/>
      <w:tcPr>
        <w:shd w:val="clear" w:color="auto" w:fill="006FA4" w:themeFill="accent2" w:themeFillShade="BF"/>
      </w:tcPr>
    </w:tblStylePr>
    <w:tblStylePr w:type="band1Vert">
      <w:tblPr/>
      <w:tcPr>
        <w:shd w:val="clear" w:color="auto" w:fill="6ED0FF" w:themeFill="accent2" w:themeFillTint="7F"/>
      </w:tcPr>
    </w:tblStylePr>
    <w:tblStylePr w:type="band1Horz">
      <w:tblPr/>
      <w:tcPr>
        <w:shd w:val="clear" w:color="auto" w:fill="6ED0FF" w:themeFill="accent2" w:themeFillTint="7F"/>
      </w:tcPr>
    </w:tblStylePr>
  </w:style>
  <w:style w:type="table" w:styleId="ColorfulGrid-Accent1">
    <w:name w:val="Colorful Grid Accent 1"/>
    <w:basedOn w:val="TableNormal"/>
    <w:uiPriority w:val="73"/>
    <w:semiHidden/>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EE6FF" w:themeFill="accent1" w:themeFillTint="33"/>
    </w:tcPr>
    <w:tblStylePr w:type="firstRow">
      <w:rPr>
        <w:b/>
        <w:bCs/>
      </w:rPr>
      <w:tblPr/>
      <w:tcPr>
        <w:shd w:val="clear" w:color="auto" w:fill="7ECEFF" w:themeFill="accent1" w:themeFillTint="66"/>
      </w:tcPr>
    </w:tblStylePr>
    <w:tblStylePr w:type="lastRow">
      <w:rPr>
        <w:b/>
        <w:bCs/>
        <w:color w:val="000000" w:themeColor="text1"/>
      </w:rPr>
      <w:tblPr/>
      <w:tcPr>
        <w:shd w:val="clear" w:color="auto" w:fill="7ECEFF" w:themeFill="accent1" w:themeFillTint="66"/>
      </w:tcPr>
    </w:tblStylePr>
    <w:tblStylePr w:type="firstCol">
      <w:rPr>
        <w:color w:val="FFFFFF" w:themeColor="background1"/>
      </w:rPr>
      <w:tblPr/>
      <w:tcPr>
        <w:shd w:val="clear" w:color="auto" w:fill="00588D" w:themeFill="accent1" w:themeFillShade="BF"/>
      </w:tcPr>
    </w:tblStylePr>
    <w:tblStylePr w:type="lastCol">
      <w:rPr>
        <w:color w:val="FFFFFF" w:themeColor="background1"/>
      </w:rPr>
      <w:tblPr/>
      <w:tcPr>
        <w:shd w:val="clear" w:color="auto" w:fill="00588D" w:themeFill="accent1" w:themeFillShade="BF"/>
      </w:tcPr>
    </w:tblStylePr>
    <w:tblStylePr w:type="band1Vert">
      <w:tblPr/>
      <w:tcPr>
        <w:shd w:val="clear" w:color="auto" w:fill="5FC2FF" w:themeFill="accent1" w:themeFillTint="7F"/>
      </w:tcPr>
    </w:tblStylePr>
    <w:tblStylePr w:type="band1Horz">
      <w:tblPr/>
      <w:tcPr>
        <w:shd w:val="clear" w:color="auto" w:fill="5FC2FF" w:themeFill="accent1" w:themeFillTint="7F"/>
      </w:tcPr>
    </w:tblStylePr>
  </w:style>
  <w:style w:type="table" w:styleId="MediumList2-Accent6">
    <w:name w:val="Medium List 2 Accent 6"/>
    <w:basedOn w:val="TableNormal"/>
    <w:uiPriority w:val="66"/>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DADA" w:themeColor="accent6"/>
        <w:left w:val="single" w:sz="8" w:space="0" w:color="D8DADA" w:themeColor="accent6"/>
        <w:bottom w:val="single" w:sz="8" w:space="0" w:color="D8DADA" w:themeColor="accent6"/>
        <w:right w:val="single" w:sz="8" w:space="0" w:color="D8DADA" w:themeColor="accent6"/>
      </w:tblBorders>
    </w:tblPr>
    <w:tblStylePr w:type="firstRow">
      <w:rPr>
        <w:sz w:val="24"/>
        <w:szCs w:val="24"/>
      </w:rPr>
      <w:tblPr/>
      <w:tcPr>
        <w:tcBorders>
          <w:top w:val="nil"/>
          <w:left w:val="nil"/>
          <w:bottom w:val="single" w:sz="24" w:space="0" w:color="D8DADA" w:themeColor="accent6"/>
          <w:right w:val="nil"/>
          <w:insideH w:val="nil"/>
          <w:insideV w:val="nil"/>
        </w:tcBorders>
        <w:shd w:val="clear" w:color="auto" w:fill="FFFFFF" w:themeFill="background1"/>
      </w:tcPr>
    </w:tblStylePr>
    <w:tblStylePr w:type="lastRow">
      <w:tblPr/>
      <w:tcPr>
        <w:tcBorders>
          <w:top w:val="single" w:sz="8" w:space="0" w:color="D8DADA"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DADA" w:themeColor="accent6"/>
          <w:insideH w:val="nil"/>
          <w:insideV w:val="nil"/>
        </w:tcBorders>
        <w:shd w:val="clear" w:color="auto" w:fill="FFFFFF" w:themeFill="background1"/>
      </w:tcPr>
    </w:tblStylePr>
    <w:tblStylePr w:type="lastCol">
      <w:tblPr/>
      <w:tcPr>
        <w:tcBorders>
          <w:top w:val="nil"/>
          <w:left w:val="single" w:sz="8" w:space="0" w:color="D8DAD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5F5" w:themeFill="accent6" w:themeFillTint="3F"/>
      </w:tcPr>
    </w:tblStylePr>
    <w:tblStylePr w:type="band1Horz">
      <w:tblPr/>
      <w:tcPr>
        <w:tcBorders>
          <w:top w:val="nil"/>
          <w:bottom w:val="nil"/>
          <w:insideH w:val="nil"/>
          <w:insideV w:val="nil"/>
        </w:tcBorders>
        <w:shd w:val="clear" w:color="auto" w:fill="F5F5F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181" w:themeColor="accent5"/>
        <w:left w:val="single" w:sz="8" w:space="0" w:color="808181" w:themeColor="accent5"/>
        <w:bottom w:val="single" w:sz="8" w:space="0" w:color="808181" w:themeColor="accent5"/>
        <w:right w:val="single" w:sz="8" w:space="0" w:color="808181" w:themeColor="accent5"/>
      </w:tblBorders>
    </w:tblPr>
    <w:tblStylePr w:type="firstRow">
      <w:rPr>
        <w:sz w:val="24"/>
        <w:szCs w:val="24"/>
      </w:rPr>
      <w:tblPr/>
      <w:tcPr>
        <w:tcBorders>
          <w:top w:val="nil"/>
          <w:left w:val="nil"/>
          <w:bottom w:val="single" w:sz="24" w:space="0" w:color="808181" w:themeColor="accent5"/>
          <w:right w:val="nil"/>
          <w:insideH w:val="nil"/>
          <w:insideV w:val="nil"/>
        </w:tcBorders>
        <w:shd w:val="clear" w:color="auto" w:fill="FFFFFF" w:themeFill="background1"/>
      </w:tcPr>
    </w:tblStylePr>
    <w:tblStylePr w:type="lastRow">
      <w:tblPr/>
      <w:tcPr>
        <w:tcBorders>
          <w:top w:val="single" w:sz="8" w:space="0" w:color="808181"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181" w:themeColor="accent5"/>
          <w:insideH w:val="nil"/>
          <w:insideV w:val="nil"/>
        </w:tcBorders>
        <w:shd w:val="clear" w:color="auto" w:fill="FFFFFF" w:themeFill="background1"/>
      </w:tcPr>
    </w:tblStylePr>
    <w:tblStylePr w:type="lastCol">
      <w:tblPr/>
      <w:tcPr>
        <w:tcBorders>
          <w:top w:val="nil"/>
          <w:left w:val="single" w:sz="8" w:space="0" w:color="80818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5" w:themeFillTint="3F"/>
      </w:tcPr>
    </w:tblStylePr>
    <w:tblStylePr w:type="band1Horz">
      <w:tblPr/>
      <w:tcPr>
        <w:tcBorders>
          <w:top w:val="nil"/>
          <w:bottom w:val="nil"/>
          <w:insideH w:val="nil"/>
          <w:insideV w:val="nil"/>
        </w:tcBorders>
        <w:shd w:val="clear" w:color="auto" w:fill="DFDF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2F3FB" w:themeColor="accent4"/>
        <w:left w:val="single" w:sz="8" w:space="0" w:color="E2F3FB" w:themeColor="accent4"/>
        <w:bottom w:val="single" w:sz="8" w:space="0" w:color="E2F3FB" w:themeColor="accent4"/>
        <w:right w:val="single" w:sz="8" w:space="0" w:color="E2F3FB" w:themeColor="accent4"/>
      </w:tblBorders>
    </w:tblPr>
    <w:tblStylePr w:type="firstRow">
      <w:rPr>
        <w:sz w:val="24"/>
        <w:szCs w:val="24"/>
      </w:rPr>
      <w:tblPr/>
      <w:tcPr>
        <w:tcBorders>
          <w:top w:val="nil"/>
          <w:left w:val="nil"/>
          <w:bottom w:val="single" w:sz="24" w:space="0" w:color="E2F3FB" w:themeColor="accent4"/>
          <w:right w:val="nil"/>
          <w:insideH w:val="nil"/>
          <w:insideV w:val="nil"/>
        </w:tcBorders>
        <w:shd w:val="clear" w:color="auto" w:fill="FFFFFF" w:themeFill="background1"/>
      </w:tcPr>
    </w:tblStylePr>
    <w:tblStylePr w:type="lastRow">
      <w:tblPr/>
      <w:tcPr>
        <w:tcBorders>
          <w:top w:val="single" w:sz="8" w:space="0" w:color="E2F3FB"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2F3FB" w:themeColor="accent4"/>
          <w:insideH w:val="nil"/>
          <w:insideV w:val="nil"/>
        </w:tcBorders>
        <w:shd w:val="clear" w:color="auto" w:fill="FFFFFF" w:themeFill="background1"/>
      </w:tcPr>
    </w:tblStylePr>
    <w:tblStylePr w:type="lastCol">
      <w:tblPr/>
      <w:tcPr>
        <w:tcBorders>
          <w:top w:val="nil"/>
          <w:left w:val="single" w:sz="8" w:space="0" w:color="E2F3F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FBFE" w:themeFill="accent4" w:themeFillTint="3F"/>
      </w:tcPr>
    </w:tblStylePr>
    <w:tblStylePr w:type="band1Horz">
      <w:tblPr/>
      <w:tcPr>
        <w:tcBorders>
          <w:top w:val="nil"/>
          <w:bottom w:val="nil"/>
          <w:insideH w:val="nil"/>
          <w:insideV w:val="nil"/>
        </w:tcBorders>
        <w:shd w:val="clear" w:color="auto" w:fill="F7FBF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D2F0" w:themeColor="accent3"/>
        <w:left w:val="single" w:sz="8" w:space="0" w:color="8AD2F0" w:themeColor="accent3"/>
        <w:bottom w:val="single" w:sz="8" w:space="0" w:color="8AD2F0" w:themeColor="accent3"/>
        <w:right w:val="single" w:sz="8" w:space="0" w:color="8AD2F0" w:themeColor="accent3"/>
      </w:tblBorders>
    </w:tblPr>
    <w:tblStylePr w:type="firstRow">
      <w:rPr>
        <w:sz w:val="24"/>
        <w:szCs w:val="24"/>
      </w:rPr>
      <w:tblPr/>
      <w:tcPr>
        <w:tcBorders>
          <w:top w:val="nil"/>
          <w:left w:val="nil"/>
          <w:bottom w:val="single" w:sz="24" w:space="0" w:color="8AD2F0" w:themeColor="accent3"/>
          <w:right w:val="nil"/>
          <w:insideH w:val="nil"/>
          <w:insideV w:val="nil"/>
        </w:tcBorders>
        <w:shd w:val="clear" w:color="auto" w:fill="FFFFFF" w:themeFill="background1"/>
      </w:tcPr>
    </w:tblStylePr>
    <w:tblStylePr w:type="lastRow">
      <w:tblPr/>
      <w:tcPr>
        <w:tcBorders>
          <w:top w:val="single" w:sz="8" w:space="0" w:color="8AD2F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D2F0" w:themeColor="accent3"/>
          <w:insideH w:val="nil"/>
          <w:insideV w:val="nil"/>
        </w:tcBorders>
        <w:shd w:val="clear" w:color="auto" w:fill="FFFFFF" w:themeFill="background1"/>
      </w:tcPr>
    </w:tblStylePr>
    <w:tblStylePr w:type="lastCol">
      <w:tblPr/>
      <w:tcPr>
        <w:tcBorders>
          <w:top w:val="nil"/>
          <w:left w:val="single" w:sz="8" w:space="0" w:color="8AD2F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3FB" w:themeFill="accent3" w:themeFillTint="3F"/>
      </w:tcPr>
    </w:tblStylePr>
    <w:tblStylePr w:type="band1Horz">
      <w:tblPr/>
      <w:tcPr>
        <w:tcBorders>
          <w:top w:val="nil"/>
          <w:bottom w:val="nil"/>
          <w:insideH w:val="nil"/>
          <w:insideV w:val="nil"/>
        </w:tcBorders>
        <w:shd w:val="clear" w:color="auto" w:fill="E2F3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DC" w:themeColor="accent2"/>
        <w:left w:val="single" w:sz="8" w:space="0" w:color="0096DC" w:themeColor="accent2"/>
        <w:bottom w:val="single" w:sz="8" w:space="0" w:color="0096DC" w:themeColor="accent2"/>
        <w:right w:val="single" w:sz="8" w:space="0" w:color="0096DC" w:themeColor="accent2"/>
      </w:tblBorders>
    </w:tblPr>
    <w:tblStylePr w:type="firstRow">
      <w:rPr>
        <w:sz w:val="24"/>
        <w:szCs w:val="24"/>
      </w:rPr>
      <w:tblPr/>
      <w:tcPr>
        <w:tcBorders>
          <w:top w:val="nil"/>
          <w:left w:val="nil"/>
          <w:bottom w:val="single" w:sz="24" w:space="0" w:color="0096DC" w:themeColor="accent2"/>
          <w:right w:val="nil"/>
          <w:insideH w:val="nil"/>
          <w:insideV w:val="nil"/>
        </w:tcBorders>
        <w:shd w:val="clear" w:color="auto" w:fill="FFFFFF" w:themeFill="background1"/>
      </w:tcPr>
    </w:tblStylePr>
    <w:tblStylePr w:type="lastRow">
      <w:tblPr/>
      <w:tcPr>
        <w:tcBorders>
          <w:top w:val="single" w:sz="8" w:space="0" w:color="0096D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DC" w:themeColor="accent2"/>
          <w:insideH w:val="nil"/>
          <w:insideV w:val="nil"/>
        </w:tcBorders>
        <w:shd w:val="clear" w:color="auto" w:fill="FFFFFF" w:themeFill="background1"/>
      </w:tcPr>
    </w:tblStylePr>
    <w:tblStylePr w:type="lastCol">
      <w:tblPr/>
      <w:tcPr>
        <w:tcBorders>
          <w:top w:val="nil"/>
          <w:left w:val="single" w:sz="8" w:space="0" w:color="0096D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7FF" w:themeFill="accent2" w:themeFillTint="3F"/>
      </w:tcPr>
    </w:tblStylePr>
    <w:tblStylePr w:type="band1Horz">
      <w:tblPr/>
      <w:tcPr>
        <w:tcBorders>
          <w:top w:val="nil"/>
          <w:bottom w:val="nil"/>
          <w:insideH w:val="nil"/>
          <w:insideV w:val="nil"/>
        </w:tcBorders>
        <w:shd w:val="clear" w:color="auto" w:fill="B7E7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76BD" w:themeColor="accent1"/>
        <w:left w:val="single" w:sz="8" w:space="0" w:color="0076BD" w:themeColor="accent1"/>
        <w:bottom w:val="single" w:sz="8" w:space="0" w:color="0076BD" w:themeColor="accent1"/>
        <w:right w:val="single" w:sz="8" w:space="0" w:color="0076BD" w:themeColor="accent1"/>
      </w:tblBorders>
    </w:tblPr>
    <w:tblStylePr w:type="firstRow">
      <w:rPr>
        <w:sz w:val="24"/>
        <w:szCs w:val="24"/>
      </w:rPr>
      <w:tblPr/>
      <w:tcPr>
        <w:tcBorders>
          <w:top w:val="nil"/>
          <w:left w:val="nil"/>
          <w:bottom w:val="single" w:sz="24" w:space="0" w:color="0076BD" w:themeColor="accent1"/>
          <w:right w:val="nil"/>
          <w:insideH w:val="nil"/>
          <w:insideV w:val="nil"/>
        </w:tcBorders>
        <w:shd w:val="clear" w:color="auto" w:fill="FFFFFF" w:themeFill="background1"/>
      </w:tcPr>
    </w:tblStylePr>
    <w:tblStylePr w:type="lastRow">
      <w:tblPr/>
      <w:tcPr>
        <w:tcBorders>
          <w:top w:val="single" w:sz="8" w:space="0" w:color="0076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6BD" w:themeColor="accent1"/>
          <w:insideH w:val="nil"/>
          <w:insideV w:val="nil"/>
        </w:tcBorders>
        <w:shd w:val="clear" w:color="auto" w:fill="FFFFFF" w:themeFill="background1"/>
      </w:tcPr>
    </w:tblStylePr>
    <w:tblStylePr w:type="lastCol">
      <w:tblPr/>
      <w:tcPr>
        <w:tcBorders>
          <w:top w:val="nil"/>
          <w:left w:val="single" w:sz="8" w:space="0" w:color="0076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E1FF" w:themeFill="accent1" w:themeFillTint="3F"/>
      </w:tcPr>
    </w:tblStylePr>
    <w:tblStylePr w:type="band1Horz">
      <w:tblPr/>
      <w:tcPr>
        <w:tcBorders>
          <w:top w:val="nil"/>
          <w:bottom w:val="nil"/>
          <w:insideH w:val="nil"/>
          <w:insideV w:val="nil"/>
        </w:tcBorders>
        <w:shd w:val="clear" w:color="auto" w:fill="AFE1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semiHidden/>
    <w:rsid w:val="00E07762"/>
    <w:pPr>
      <w:spacing w:line="240" w:lineRule="auto"/>
    </w:pPr>
    <w:rPr>
      <w:color w:val="000000" w:themeColor="text1"/>
    </w:rPr>
    <w:tblPr>
      <w:tblStyleRowBandSize w:val="1"/>
      <w:tblStyleColBandSize w:val="1"/>
      <w:tblBorders>
        <w:top w:val="single" w:sz="8" w:space="0" w:color="D8DADA" w:themeColor="accent6"/>
        <w:bottom w:val="single" w:sz="8" w:space="0" w:color="D8DADA" w:themeColor="accent6"/>
      </w:tblBorders>
    </w:tblPr>
    <w:tblStylePr w:type="firstRow">
      <w:rPr>
        <w:rFonts w:asciiTheme="majorHAnsi" w:eastAsiaTheme="majorEastAsia" w:hAnsiTheme="majorHAnsi" w:cstheme="majorBidi"/>
      </w:rPr>
      <w:tblPr/>
      <w:tcPr>
        <w:tcBorders>
          <w:top w:val="nil"/>
          <w:bottom w:val="single" w:sz="8" w:space="0" w:color="D8DADA" w:themeColor="accent6"/>
        </w:tcBorders>
      </w:tcPr>
    </w:tblStylePr>
    <w:tblStylePr w:type="lastRow">
      <w:rPr>
        <w:b/>
        <w:bCs/>
        <w:color w:val="000000" w:themeColor="text2"/>
      </w:rPr>
      <w:tblPr/>
      <w:tcPr>
        <w:tcBorders>
          <w:top w:val="single" w:sz="8" w:space="0" w:color="D8DADA" w:themeColor="accent6"/>
          <w:bottom w:val="single" w:sz="8" w:space="0" w:color="D8DADA" w:themeColor="accent6"/>
        </w:tcBorders>
      </w:tcPr>
    </w:tblStylePr>
    <w:tblStylePr w:type="firstCol">
      <w:rPr>
        <w:b/>
        <w:bCs/>
      </w:rPr>
    </w:tblStylePr>
    <w:tblStylePr w:type="lastCol">
      <w:rPr>
        <w:b/>
        <w:bCs/>
      </w:rPr>
      <w:tblPr/>
      <w:tcPr>
        <w:tcBorders>
          <w:top w:val="single" w:sz="8" w:space="0" w:color="D8DADA" w:themeColor="accent6"/>
          <w:bottom w:val="single" w:sz="8" w:space="0" w:color="D8DADA" w:themeColor="accent6"/>
        </w:tcBorders>
      </w:tcPr>
    </w:tblStylePr>
    <w:tblStylePr w:type="band1Vert">
      <w:tblPr/>
      <w:tcPr>
        <w:shd w:val="clear" w:color="auto" w:fill="F5F5F5" w:themeFill="accent6" w:themeFillTint="3F"/>
      </w:tcPr>
    </w:tblStylePr>
    <w:tblStylePr w:type="band1Horz">
      <w:tblPr/>
      <w:tcPr>
        <w:shd w:val="clear" w:color="auto" w:fill="F5F5F5" w:themeFill="accent6" w:themeFillTint="3F"/>
      </w:tcPr>
    </w:tblStylePr>
  </w:style>
  <w:style w:type="table" w:styleId="MediumList1-Accent5">
    <w:name w:val="Medium List 1 Accent 5"/>
    <w:basedOn w:val="TableNormal"/>
    <w:uiPriority w:val="65"/>
    <w:semiHidden/>
    <w:rsid w:val="00E07762"/>
    <w:pPr>
      <w:spacing w:line="240" w:lineRule="auto"/>
    </w:pPr>
    <w:rPr>
      <w:color w:val="000000" w:themeColor="text1"/>
    </w:rPr>
    <w:tblPr>
      <w:tblStyleRowBandSize w:val="1"/>
      <w:tblStyleColBandSize w:val="1"/>
      <w:tblBorders>
        <w:top w:val="single" w:sz="8" w:space="0" w:color="808181" w:themeColor="accent5"/>
        <w:bottom w:val="single" w:sz="8" w:space="0" w:color="808181" w:themeColor="accent5"/>
      </w:tblBorders>
    </w:tblPr>
    <w:tblStylePr w:type="firstRow">
      <w:rPr>
        <w:rFonts w:asciiTheme="majorHAnsi" w:eastAsiaTheme="majorEastAsia" w:hAnsiTheme="majorHAnsi" w:cstheme="majorBidi"/>
      </w:rPr>
      <w:tblPr/>
      <w:tcPr>
        <w:tcBorders>
          <w:top w:val="nil"/>
          <w:bottom w:val="single" w:sz="8" w:space="0" w:color="808181" w:themeColor="accent5"/>
        </w:tcBorders>
      </w:tcPr>
    </w:tblStylePr>
    <w:tblStylePr w:type="lastRow">
      <w:rPr>
        <w:b/>
        <w:bCs/>
        <w:color w:val="000000" w:themeColor="text2"/>
      </w:rPr>
      <w:tblPr/>
      <w:tcPr>
        <w:tcBorders>
          <w:top w:val="single" w:sz="8" w:space="0" w:color="808181" w:themeColor="accent5"/>
          <w:bottom w:val="single" w:sz="8" w:space="0" w:color="808181" w:themeColor="accent5"/>
        </w:tcBorders>
      </w:tcPr>
    </w:tblStylePr>
    <w:tblStylePr w:type="firstCol">
      <w:rPr>
        <w:b/>
        <w:bCs/>
      </w:rPr>
    </w:tblStylePr>
    <w:tblStylePr w:type="lastCol">
      <w:rPr>
        <w:b/>
        <w:bCs/>
      </w:rPr>
      <w:tblPr/>
      <w:tcPr>
        <w:tcBorders>
          <w:top w:val="single" w:sz="8" w:space="0" w:color="808181" w:themeColor="accent5"/>
          <w:bottom w:val="single" w:sz="8" w:space="0" w:color="808181" w:themeColor="accent5"/>
        </w:tcBorders>
      </w:tcPr>
    </w:tblStylePr>
    <w:tblStylePr w:type="band1Vert">
      <w:tblPr/>
      <w:tcPr>
        <w:shd w:val="clear" w:color="auto" w:fill="DFDFDF" w:themeFill="accent5" w:themeFillTint="3F"/>
      </w:tcPr>
    </w:tblStylePr>
    <w:tblStylePr w:type="band1Horz">
      <w:tblPr/>
      <w:tcPr>
        <w:shd w:val="clear" w:color="auto" w:fill="DFDFDF" w:themeFill="accent5" w:themeFillTint="3F"/>
      </w:tcPr>
    </w:tblStylePr>
  </w:style>
  <w:style w:type="table" w:styleId="MediumList1-Accent4">
    <w:name w:val="Medium List 1 Accent 4"/>
    <w:basedOn w:val="TableNormal"/>
    <w:uiPriority w:val="65"/>
    <w:semiHidden/>
    <w:rsid w:val="00E07762"/>
    <w:pPr>
      <w:spacing w:line="240" w:lineRule="auto"/>
    </w:pPr>
    <w:rPr>
      <w:color w:val="000000" w:themeColor="text1"/>
    </w:rPr>
    <w:tblPr>
      <w:tblStyleRowBandSize w:val="1"/>
      <w:tblStyleColBandSize w:val="1"/>
      <w:tblBorders>
        <w:top w:val="single" w:sz="8" w:space="0" w:color="E2F3FB" w:themeColor="accent4"/>
        <w:bottom w:val="single" w:sz="8" w:space="0" w:color="E2F3FB" w:themeColor="accent4"/>
      </w:tblBorders>
    </w:tblPr>
    <w:tblStylePr w:type="firstRow">
      <w:rPr>
        <w:rFonts w:asciiTheme="majorHAnsi" w:eastAsiaTheme="majorEastAsia" w:hAnsiTheme="majorHAnsi" w:cstheme="majorBidi"/>
      </w:rPr>
      <w:tblPr/>
      <w:tcPr>
        <w:tcBorders>
          <w:top w:val="nil"/>
          <w:bottom w:val="single" w:sz="8" w:space="0" w:color="E2F3FB" w:themeColor="accent4"/>
        </w:tcBorders>
      </w:tcPr>
    </w:tblStylePr>
    <w:tblStylePr w:type="lastRow">
      <w:rPr>
        <w:b/>
        <w:bCs/>
        <w:color w:val="000000" w:themeColor="text2"/>
      </w:rPr>
      <w:tblPr/>
      <w:tcPr>
        <w:tcBorders>
          <w:top w:val="single" w:sz="8" w:space="0" w:color="E2F3FB" w:themeColor="accent4"/>
          <w:bottom w:val="single" w:sz="8" w:space="0" w:color="E2F3FB" w:themeColor="accent4"/>
        </w:tcBorders>
      </w:tcPr>
    </w:tblStylePr>
    <w:tblStylePr w:type="firstCol">
      <w:rPr>
        <w:b/>
        <w:bCs/>
      </w:rPr>
    </w:tblStylePr>
    <w:tblStylePr w:type="lastCol">
      <w:rPr>
        <w:b/>
        <w:bCs/>
      </w:rPr>
      <w:tblPr/>
      <w:tcPr>
        <w:tcBorders>
          <w:top w:val="single" w:sz="8" w:space="0" w:color="E2F3FB" w:themeColor="accent4"/>
          <w:bottom w:val="single" w:sz="8" w:space="0" w:color="E2F3FB" w:themeColor="accent4"/>
        </w:tcBorders>
      </w:tcPr>
    </w:tblStylePr>
    <w:tblStylePr w:type="band1Vert">
      <w:tblPr/>
      <w:tcPr>
        <w:shd w:val="clear" w:color="auto" w:fill="F7FBFE" w:themeFill="accent4" w:themeFillTint="3F"/>
      </w:tcPr>
    </w:tblStylePr>
    <w:tblStylePr w:type="band1Horz">
      <w:tblPr/>
      <w:tcPr>
        <w:shd w:val="clear" w:color="auto" w:fill="F7FBFE" w:themeFill="accent4" w:themeFillTint="3F"/>
      </w:tcPr>
    </w:tblStylePr>
  </w:style>
  <w:style w:type="table" w:styleId="MediumList1-Accent3">
    <w:name w:val="Medium List 1 Accent 3"/>
    <w:basedOn w:val="TableNormal"/>
    <w:uiPriority w:val="65"/>
    <w:semiHidden/>
    <w:rsid w:val="00E07762"/>
    <w:pPr>
      <w:spacing w:line="240" w:lineRule="auto"/>
    </w:pPr>
    <w:rPr>
      <w:color w:val="000000" w:themeColor="text1"/>
    </w:rPr>
    <w:tblPr>
      <w:tblStyleRowBandSize w:val="1"/>
      <w:tblStyleColBandSize w:val="1"/>
      <w:tblBorders>
        <w:top w:val="single" w:sz="8" w:space="0" w:color="8AD2F0" w:themeColor="accent3"/>
        <w:bottom w:val="single" w:sz="8" w:space="0" w:color="8AD2F0" w:themeColor="accent3"/>
      </w:tblBorders>
    </w:tblPr>
    <w:tblStylePr w:type="firstRow">
      <w:rPr>
        <w:rFonts w:asciiTheme="majorHAnsi" w:eastAsiaTheme="majorEastAsia" w:hAnsiTheme="majorHAnsi" w:cstheme="majorBidi"/>
      </w:rPr>
      <w:tblPr/>
      <w:tcPr>
        <w:tcBorders>
          <w:top w:val="nil"/>
          <w:bottom w:val="single" w:sz="8" w:space="0" w:color="8AD2F0" w:themeColor="accent3"/>
        </w:tcBorders>
      </w:tcPr>
    </w:tblStylePr>
    <w:tblStylePr w:type="lastRow">
      <w:rPr>
        <w:b/>
        <w:bCs/>
        <w:color w:val="000000" w:themeColor="text2"/>
      </w:rPr>
      <w:tblPr/>
      <w:tcPr>
        <w:tcBorders>
          <w:top w:val="single" w:sz="8" w:space="0" w:color="8AD2F0" w:themeColor="accent3"/>
          <w:bottom w:val="single" w:sz="8" w:space="0" w:color="8AD2F0" w:themeColor="accent3"/>
        </w:tcBorders>
      </w:tcPr>
    </w:tblStylePr>
    <w:tblStylePr w:type="firstCol">
      <w:rPr>
        <w:b/>
        <w:bCs/>
      </w:rPr>
    </w:tblStylePr>
    <w:tblStylePr w:type="lastCol">
      <w:rPr>
        <w:b/>
        <w:bCs/>
      </w:rPr>
      <w:tblPr/>
      <w:tcPr>
        <w:tcBorders>
          <w:top w:val="single" w:sz="8" w:space="0" w:color="8AD2F0" w:themeColor="accent3"/>
          <w:bottom w:val="single" w:sz="8" w:space="0" w:color="8AD2F0" w:themeColor="accent3"/>
        </w:tcBorders>
      </w:tcPr>
    </w:tblStylePr>
    <w:tblStylePr w:type="band1Vert">
      <w:tblPr/>
      <w:tcPr>
        <w:shd w:val="clear" w:color="auto" w:fill="E2F3FB" w:themeFill="accent3" w:themeFillTint="3F"/>
      </w:tcPr>
    </w:tblStylePr>
    <w:tblStylePr w:type="band1Horz">
      <w:tblPr/>
      <w:tcPr>
        <w:shd w:val="clear" w:color="auto" w:fill="E2F3FB" w:themeFill="accent3" w:themeFillTint="3F"/>
      </w:tcPr>
    </w:tblStylePr>
  </w:style>
  <w:style w:type="table" w:styleId="MediumList1-Accent2">
    <w:name w:val="Medium List 1 Accent 2"/>
    <w:basedOn w:val="TableNormal"/>
    <w:uiPriority w:val="65"/>
    <w:semiHidden/>
    <w:rsid w:val="00E07762"/>
    <w:pPr>
      <w:spacing w:line="240" w:lineRule="auto"/>
    </w:pPr>
    <w:rPr>
      <w:color w:val="000000" w:themeColor="text1"/>
    </w:rPr>
    <w:tblPr>
      <w:tblStyleRowBandSize w:val="1"/>
      <w:tblStyleColBandSize w:val="1"/>
      <w:tblBorders>
        <w:top w:val="single" w:sz="8" w:space="0" w:color="0096DC" w:themeColor="accent2"/>
        <w:bottom w:val="single" w:sz="8" w:space="0" w:color="0096DC" w:themeColor="accent2"/>
      </w:tblBorders>
    </w:tblPr>
    <w:tblStylePr w:type="firstRow">
      <w:rPr>
        <w:rFonts w:asciiTheme="majorHAnsi" w:eastAsiaTheme="majorEastAsia" w:hAnsiTheme="majorHAnsi" w:cstheme="majorBidi"/>
      </w:rPr>
      <w:tblPr/>
      <w:tcPr>
        <w:tcBorders>
          <w:top w:val="nil"/>
          <w:bottom w:val="single" w:sz="8" w:space="0" w:color="0096DC" w:themeColor="accent2"/>
        </w:tcBorders>
      </w:tcPr>
    </w:tblStylePr>
    <w:tblStylePr w:type="lastRow">
      <w:rPr>
        <w:b/>
        <w:bCs/>
        <w:color w:val="000000" w:themeColor="text2"/>
      </w:rPr>
      <w:tblPr/>
      <w:tcPr>
        <w:tcBorders>
          <w:top w:val="single" w:sz="8" w:space="0" w:color="0096DC" w:themeColor="accent2"/>
          <w:bottom w:val="single" w:sz="8" w:space="0" w:color="0096DC" w:themeColor="accent2"/>
        </w:tcBorders>
      </w:tcPr>
    </w:tblStylePr>
    <w:tblStylePr w:type="firstCol">
      <w:rPr>
        <w:b/>
        <w:bCs/>
      </w:rPr>
    </w:tblStylePr>
    <w:tblStylePr w:type="lastCol">
      <w:rPr>
        <w:b/>
        <w:bCs/>
      </w:rPr>
      <w:tblPr/>
      <w:tcPr>
        <w:tcBorders>
          <w:top w:val="single" w:sz="8" w:space="0" w:color="0096DC" w:themeColor="accent2"/>
          <w:bottom w:val="single" w:sz="8" w:space="0" w:color="0096DC" w:themeColor="accent2"/>
        </w:tcBorders>
      </w:tcPr>
    </w:tblStylePr>
    <w:tblStylePr w:type="band1Vert">
      <w:tblPr/>
      <w:tcPr>
        <w:shd w:val="clear" w:color="auto" w:fill="B7E7FF" w:themeFill="accent2" w:themeFillTint="3F"/>
      </w:tcPr>
    </w:tblStylePr>
    <w:tblStylePr w:type="band1Horz">
      <w:tblPr/>
      <w:tcPr>
        <w:shd w:val="clear" w:color="auto" w:fill="B7E7FF" w:themeFill="accent2" w:themeFillTint="3F"/>
      </w:tcPr>
    </w:tblStylePr>
  </w:style>
  <w:style w:type="table" w:styleId="MediumShading2-Accent6">
    <w:name w:val="Medium Shading 2 Accent 6"/>
    <w:basedOn w:val="TableNorma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DAD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8DADA" w:themeFill="accent6"/>
      </w:tcPr>
    </w:tblStylePr>
    <w:tblStylePr w:type="lastCol">
      <w:rPr>
        <w:b/>
        <w:bCs/>
        <w:color w:val="FFFFFF" w:themeColor="background1"/>
      </w:rPr>
      <w:tblPr/>
      <w:tcPr>
        <w:tcBorders>
          <w:left w:val="nil"/>
          <w:right w:val="nil"/>
          <w:insideH w:val="nil"/>
          <w:insideV w:val="nil"/>
        </w:tcBorders>
        <w:shd w:val="clear" w:color="auto" w:fill="D8DAD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18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181" w:themeFill="accent5"/>
      </w:tcPr>
    </w:tblStylePr>
    <w:tblStylePr w:type="lastCol">
      <w:rPr>
        <w:b/>
        <w:bCs/>
        <w:color w:val="FFFFFF" w:themeColor="background1"/>
      </w:rPr>
      <w:tblPr/>
      <w:tcPr>
        <w:tcBorders>
          <w:left w:val="nil"/>
          <w:right w:val="nil"/>
          <w:insideH w:val="nil"/>
          <w:insideV w:val="nil"/>
        </w:tcBorders>
        <w:shd w:val="clear" w:color="auto" w:fill="80818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F3F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F3FB" w:themeFill="accent4"/>
      </w:tcPr>
    </w:tblStylePr>
    <w:tblStylePr w:type="lastCol">
      <w:rPr>
        <w:b/>
        <w:bCs/>
        <w:color w:val="FFFFFF" w:themeColor="background1"/>
      </w:rPr>
      <w:tblPr/>
      <w:tcPr>
        <w:tcBorders>
          <w:left w:val="nil"/>
          <w:right w:val="nil"/>
          <w:insideH w:val="nil"/>
          <w:insideV w:val="nil"/>
        </w:tcBorders>
        <w:shd w:val="clear" w:color="auto" w:fill="E2F3F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D2F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AD2F0" w:themeFill="accent3"/>
      </w:tcPr>
    </w:tblStylePr>
    <w:tblStylePr w:type="lastCol">
      <w:rPr>
        <w:b/>
        <w:bCs/>
        <w:color w:val="FFFFFF" w:themeColor="background1"/>
      </w:rPr>
      <w:tblPr/>
      <w:tcPr>
        <w:tcBorders>
          <w:left w:val="nil"/>
          <w:right w:val="nil"/>
          <w:insideH w:val="nil"/>
          <w:insideV w:val="nil"/>
        </w:tcBorders>
        <w:shd w:val="clear" w:color="auto" w:fill="8AD2F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D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6DC" w:themeFill="accent2"/>
      </w:tcPr>
    </w:tblStylePr>
    <w:tblStylePr w:type="lastCol">
      <w:rPr>
        <w:b/>
        <w:bCs/>
        <w:color w:val="FFFFFF" w:themeColor="background1"/>
      </w:rPr>
      <w:tblPr/>
      <w:tcPr>
        <w:tcBorders>
          <w:left w:val="nil"/>
          <w:right w:val="nil"/>
          <w:insideH w:val="nil"/>
          <w:insideV w:val="nil"/>
        </w:tcBorders>
        <w:shd w:val="clear" w:color="auto" w:fill="0096D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semiHidden/>
    <w:rsid w:val="00E07762"/>
    <w:pPr>
      <w:spacing w:line="240" w:lineRule="auto"/>
    </w:pPr>
    <w:tblPr>
      <w:tblStyleRowBandSize w:val="1"/>
      <w:tblStyleColBandSize w:val="1"/>
      <w:tblBorders>
        <w:top w:val="single" w:sz="8" w:space="0" w:color="E1E3E3" w:themeColor="accent6" w:themeTint="BF"/>
        <w:left w:val="single" w:sz="8" w:space="0" w:color="E1E3E3" w:themeColor="accent6" w:themeTint="BF"/>
        <w:bottom w:val="single" w:sz="8" w:space="0" w:color="E1E3E3" w:themeColor="accent6" w:themeTint="BF"/>
        <w:right w:val="single" w:sz="8" w:space="0" w:color="E1E3E3" w:themeColor="accent6" w:themeTint="BF"/>
        <w:insideH w:val="single" w:sz="8" w:space="0" w:color="E1E3E3" w:themeColor="accent6" w:themeTint="BF"/>
      </w:tblBorders>
    </w:tblPr>
    <w:tblStylePr w:type="firstRow">
      <w:pPr>
        <w:spacing w:before="0" w:after="0" w:line="240" w:lineRule="auto"/>
      </w:pPr>
      <w:rPr>
        <w:b/>
        <w:bCs/>
        <w:color w:val="FFFFFF" w:themeColor="background1"/>
      </w:rPr>
      <w:tblPr/>
      <w:tcPr>
        <w:tcBorders>
          <w:top w:val="single" w:sz="8" w:space="0" w:color="E1E3E3" w:themeColor="accent6" w:themeTint="BF"/>
          <w:left w:val="single" w:sz="8" w:space="0" w:color="E1E3E3" w:themeColor="accent6" w:themeTint="BF"/>
          <w:bottom w:val="single" w:sz="8" w:space="0" w:color="E1E3E3" w:themeColor="accent6" w:themeTint="BF"/>
          <w:right w:val="single" w:sz="8" w:space="0" w:color="E1E3E3" w:themeColor="accent6" w:themeTint="BF"/>
          <w:insideH w:val="nil"/>
          <w:insideV w:val="nil"/>
        </w:tcBorders>
        <w:shd w:val="clear" w:color="auto" w:fill="D8DADA" w:themeFill="accent6"/>
      </w:tcPr>
    </w:tblStylePr>
    <w:tblStylePr w:type="lastRow">
      <w:pPr>
        <w:spacing w:before="0" w:after="0" w:line="240" w:lineRule="auto"/>
      </w:pPr>
      <w:rPr>
        <w:b/>
        <w:bCs/>
      </w:rPr>
      <w:tblPr/>
      <w:tcPr>
        <w:tcBorders>
          <w:top w:val="double" w:sz="6" w:space="0" w:color="E1E3E3" w:themeColor="accent6" w:themeTint="BF"/>
          <w:left w:val="single" w:sz="8" w:space="0" w:color="E1E3E3" w:themeColor="accent6" w:themeTint="BF"/>
          <w:bottom w:val="single" w:sz="8" w:space="0" w:color="E1E3E3" w:themeColor="accent6" w:themeTint="BF"/>
          <w:right w:val="single" w:sz="8" w:space="0" w:color="E1E3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5F5" w:themeFill="accent6" w:themeFillTint="3F"/>
      </w:tcPr>
    </w:tblStylePr>
    <w:tblStylePr w:type="band1Horz">
      <w:tblPr/>
      <w:tcPr>
        <w:tcBorders>
          <w:insideH w:val="nil"/>
          <w:insideV w:val="nil"/>
        </w:tcBorders>
        <w:shd w:val="clear" w:color="auto" w:fill="F5F5F5"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E07762"/>
    <w:pPr>
      <w:spacing w:line="240" w:lineRule="auto"/>
    </w:pPr>
    <w:tblPr>
      <w:tblStyleRowBandSize w:val="1"/>
      <w:tblStyleColBandSize w:val="1"/>
      <w:tblBorders>
        <w:top w:val="single" w:sz="8" w:space="0" w:color="9FA0A0" w:themeColor="accent5" w:themeTint="BF"/>
        <w:left w:val="single" w:sz="8" w:space="0" w:color="9FA0A0" w:themeColor="accent5" w:themeTint="BF"/>
        <w:bottom w:val="single" w:sz="8" w:space="0" w:color="9FA0A0" w:themeColor="accent5" w:themeTint="BF"/>
        <w:right w:val="single" w:sz="8" w:space="0" w:color="9FA0A0" w:themeColor="accent5" w:themeTint="BF"/>
        <w:insideH w:val="single" w:sz="8" w:space="0" w:color="9FA0A0" w:themeColor="accent5" w:themeTint="BF"/>
      </w:tblBorders>
    </w:tblPr>
    <w:tblStylePr w:type="firstRow">
      <w:pPr>
        <w:spacing w:before="0" w:after="0" w:line="240" w:lineRule="auto"/>
      </w:pPr>
      <w:rPr>
        <w:b/>
        <w:bCs/>
        <w:color w:val="FFFFFF" w:themeColor="background1"/>
      </w:rPr>
      <w:tblPr/>
      <w:tcPr>
        <w:tcBorders>
          <w:top w:val="single" w:sz="8" w:space="0" w:color="9FA0A0" w:themeColor="accent5" w:themeTint="BF"/>
          <w:left w:val="single" w:sz="8" w:space="0" w:color="9FA0A0" w:themeColor="accent5" w:themeTint="BF"/>
          <w:bottom w:val="single" w:sz="8" w:space="0" w:color="9FA0A0" w:themeColor="accent5" w:themeTint="BF"/>
          <w:right w:val="single" w:sz="8" w:space="0" w:color="9FA0A0" w:themeColor="accent5" w:themeTint="BF"/>
          <w:insideH w:val="nil"/>
          <w:insideV w:val="nil"/>
        </w:tcBorders>
        <w:shd w:val="clear" w:color="auto" w:fill="808181" w:themeFill="accent5"/>
      </w:tcPr>
    </w:tblStylePr>
    <w:tblStylePr w:type="lastRow">
      <w:pPr>
        <w:spacing w:before="0" w:after="0" w:line="240" w:lineRule="auto"/>
      </w:pPr>
      <w:rPr>
        <w:b/>
        <w:bCs/>
      </w:rPr>
      <w:tblPr/>
      <w:tcPr>
        <w:tcBorders>
          <w:top w:val="double" w:sz="6" w:space="0" w:color="9FA0A0" w:themeColor="accent5" w:themeTint="BF"/>
          <w:left w:val="single" w:sz="8" w:space="0" w:color="9FA0A0" w:themeColor="accent5" w:themeTint="BF"/>
          <w:bottom w:val="single" w:sz="8" w:space="0" w:color="9FA0A0" w:themeColor="accent5" w:themeTint="BF"/>
          <w:right w:val="single" w:sz="8" w:space="0" w:color="9FA0A0" w:themeColor="accent5"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5" w:themeFillTint="3F"/>
      </w:tcPr>
    </w:tblStylePr>
    <w:tblStylePr w:type="band1Horz">
      <w:tblPr/>
      <w:tcPr>
        <w:tcBorders>
          <w:insideH w:val="nil"/>
          <w:insideV w:val="nil"/>
        </w:tcBorders>
        <w:shd w:val="clear" w:color="auto" w:fill="DFDFDF"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E07762"/>
    <w:pPr>
      <w:spacing w:line="240" w:lineRule="auto"/>
    </w:pPr>
    <w:tblPr>
      <w:tblStyleRowBandSize w:val="1"/>
      <w:tblStyleColBandSize w:val="1"/>
      <w:tblBorders>
        <w:top w:val="single" w:sz="8" w:space="0" w:color="E9F5FC" w:themeColor="accent4" w:themeTint="BF"/>
        <w:left w:val="single" w:sz="8" w:space="0" w:color="E9F5FC" w:themeColor="accent4" w:themeTint="BF"/>
        <w:bottom w:val="single" w:sz="8" w:space="0" w:color="E9F5FC" w:themeColor="accent4" w:themeTint="BF"/>
        <w:right w:val="single" w:sz="8" w:space="0" w:color="E9F5FC" w:themeColor="accent4" w:themeTint="BF"/>
        <w:insideH w:val="single" w:sz="8" w:space="0" w:color="E9F5FC" w:themeColor="accent4" w:themeTint="BF"/>
      </w:tblBorders>
    </w:tblPr>
    <w:tblStylePr w:type="firstRow">
      <w:pPr>
        <w:spacing w:before="0" w:after="0" w:line="240" w:lineRule="auto"/>
      </w:pPr>
      <w:rPr>
        <w:b/>
        <w:bCs/>
        <w:color w:val="FFFFFF" w:themeColor="background1"/>
      </w:rPr>
      <w:tblPr/>
      <w:tcPr>
        <w:tcBorders>
          <w:top w:val="single" w:sz="8" w:space="0" w:color="E9F5FC" w:themeColor="accent4" w:themeTint="BF"/>
          <w:left w:val="single" w:sz="8" w:space="0" w:color="E9F5FC" w:themeColor="accent4" w:themeTint="BF"/>
          <w:bottom w:val="single" w:sz="8" w:space="0" w:color="E9F5FC" w:themeColor="accent4" w:themeTint="BF"/>
          <w:right w:val="single" w:sz="8" w:space="0" w:color="E9F5FC" w:themeColor="accent4" w:themeTint="BF"/>
          <w:insideH w:val="nil"/>
          <w:insideV w:val="nil"/>
        </w:tcBorders>
        <w:shd w:val="clear" w:color="auto" w:fill="E2F3FB" w:themeFill="accent4"/>
      </w:tcPr>
    </w:tblStylePr>
    <w:tblStylePr w:type="lastRow">
      <w:pPr>
        <w:spacing w:before="0" w:after="0" w:line="240" w:lineRule="auto"/>
      </w:pPr>
      <w:rPr>
        <w:b/>
        <w:bCs/>
      </w:rPr>
      <w:tblPr/>
      <w:tcPr>
        <w:tcBorders>
          <w:top w:val="double" w:sz="6" w:space="0" w:color="E9F5FC" w:themeColor="accent4" w:themeTint="BF"/>
          <w:left w:val="single" w:sz="8" w:space="0" w:color="E9F5FC" w:themeColor="accent4" w:themeTint="BF"/>
          <w:bottom w:val="single" w:sz="8" w:space="0" w:color="E9F5FC" w:themeColor="accent4" w:themeTint="BF"/>
          <w:right w:val="single" w:sz="8" w:space="0" w:color="E9F5F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7FBFE" w:themeFill="accent4" w:themeFillTint="3F"/>
      </w:tcPr>
    </w:tblStylePr>
    <w:tblStylePr w:type="band1Horz">
      <w:tblPr/>
      <w:tcPr>
        <w:tcBorders>
          <w:insideH w:val="nil"/>
          <w:insideV w:val="nil"/>
        </w:tcBorders>
        <w:shd w:val="clear" w:color="auto" w:fill="F7FBFE"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E07762"/>
    <w:pPr>
      <w:spacing w:line="240" w:lineRule="auto"/>
    </w:pPr>
    <w:tblPr>
      <w:tblStyleRowBandSize w:val="1"/>
      <w:tblStyleColBandSize w:val="1"/>
      <w:tblBorders>
        <w:top w:val="single" w:sz="8" w:space="0" w:color="A7DDF3" w:themeColor="accent3" w:themeTint="BF"/>
        <w:left w:val="single" w:sz="8" w:space="0" w:color="A7DDF3" w:themeColor="accent3" w:themeTint="BF"/>
        <w:bottom w:val="single" w:sz="8" w:space="0" w:color="A7DDF3" w:themeColor="accent3" w:themeTint="BF"/>
        <w:right w:val="single" w:sz="8" w:space="0" w:color="A7DDF3" w:themeColor="accent3" w:themeTint="BF"/>
        <w:insideH w:val="single" w:sz="8" w:space="0" w:color="A7DDF3" w:themeColor="accent3" w:themeTint="BF"/>
      </w:tblBorders>
    </w:tblPr>
    <w:tblStylePr w:type="firstRow">
      <w:pPr>
        <w:spacing w:before="0" w:after="0" w:line="240" w:lineRule="auto"/>
      </w:pPr>
      <w:rPr>
        <w:b/>
        <w:bCs/>
        <w:color w:val="FFFFFF" w:themeColor="background1"/>
      </w:rPr>
      <w:tblPr/>
      <w:tcPr>
        <w:tcBorders>
          <w:top w:val="single" w:sz="8" w:space="0" w:color="A7DDF3" w:themeColor="accent3" w:themeTint="BF"/>
          <w:left w:val="single" w:sz="8" w:space="0" w:color="A7DDF3" w:themeColor="accent3" w:themeTint="BF"/>
          <w:bottom w:val="single" w:sz="8" w:space="0" w:color="A7DDF3" w:themeColor="accent3" w:themeTint="BF"/>
          <w:right w:val="single" w:sz="8" w:space="0" w:color="A7DDF3" w:themeColor="accent3" w:themeTint="BF"/>
          <w:insideH w:val="nil"/>
          <w:insideV w:val="nil"/>
        </w:tcBorders>
        <w:shd w:val="clear" w:color="auto" w:fill="8AD2F0" w:themeFill="accent3"/>
      </w:tcPr>
    </w:tblStylePr>
    <w:tblStylePr w:type="lastRow">
      <w:pPr>
        <w:spacing w:before="0" w:after="0" w:line="240" w:lineRule="auto"/>
      </w:pPr>
      <w:rPr>
        <w:b/>
        <w:bCs/>
      </w:rPr>
      <w:tblPr/>
      <w:tcPr>
        <w:tcBorders>
          <w:top w:val="double" w:sz="6" w:space="0" w:color="A7DDF3" w:themeColor="accent3" w:themeTint="BF"/>
          <w:left w:val="single" w:sz="8" w:space="0" w:color="A7DDF3" w:themeColor="accent3" w:themeTint="BF"/>
          <w:bottom w:val="single" w:sz="8" w:space="0" w:color="A7DDF3" w:themeColor="accent3" w:themeTint="BF"/>
          <w:right w:val="single" w:sz="8" w:space="0" w:color="A7DDF3" w:themeColor="accent3" w:themeTint="BF"/>
          <w:insideH w:val="nil"/>
          <w:insideV w:val="nil"/>
        </w:tcBorders>
      </w:tcPr>
    </w:tblStylePr>
    <w:tblStylePr w:type="firstCol">
      <w:rPr>
        <w:b/>
        <w:bCs/>
      </w:rPr>
    </w:tblStylePr>
    <w:tblStylePr w:type="lastCol">
      <w:rPr>
        <w:b/>
        <w:bCs/>
      </w:rPr>
    </w:tblStylePr>
    <w:tblStylePr w:type="band1Vert">
      <w:tblPr/>
      <w:tcPr>
        <w:shd w:val="clear" w:color="auto" w:fill="E2F3FB" w:themeFill="accent3" w:themeFillTint="3F"/>
      </w:tcPr>
    </w:tblStylePr>
    <w:tblStylePr w:type="band1Horz">
      <w:tblPr/>
      <w:tcPr>
        <w:tcBorders>
          <w:insideH w:val="nil"/>
          <w:insideV w:val="nil"/>
        </w:tcBorders>
        <w:shd w:val="clear" w:color="auto" w:fill="E2F3FB"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E07762"/>
    <w:pPr>
      <w:spacing w:line="240" w:lineRule="auto"/>
    </w:pPr>
    <w:tblPr>
      <w:tblStyleRowBandSize w:val="1"/>
      <w:tblStyleColBandSize w:val="1"/>
      <w:tblBorders>
        <w:top w:val="single" w:sz="8" w:space="0" w:color="25B9FF" w:themeColor="accent2" w:themeTint="BF"/>
        <w:left w:val="single" w:sz="8" w:space="0" w:color="25B9FF" w:themeColor="accent2" w:themeTint="BF"/>
        <w:bottom w:val="single" w:sz="8" w:space="0" w:color="25B9FF" w:themeColor="accent2" w:themeTint="BF"/>
        <w:right w:val="single" w:sz="8" w:space="0" w:color="25B9FF" w:themeColor="accent2" w:themeTint="BF"/>
        <w:insideH w:val="single" w:sz="8" w:space="0" w:color="25B9FF" w:themeColor="accent2" w:themeTint="BF"/>
      </w:tblBorders>
    </w:tblPr>
    <w:tblStylePr w:type="firstRow">
      <w:pPr>
        <w:spacing w:before="0" w:after="0" w:line="240" w:lineRule="auto"/>
      </w:pPr>
      <w:rPr>
        <w:b/>
        <w:bCs/>
        <w:color w:val="FFFFFF" w:themeColor="background1"/>
      </w:rPr>
      <w:tblPr/>
      <w:tcPr>
        <w:tcBorders>
          <w:top w:val="single" w:sz="8" w:space="0" w:color="25B9FF" w:themeColor="accent2" w:themeTint="BF"/>
          <w:left w:val="single" w:sz="8" w:space="0" w:color="25B9FF" w:themeColor="accent2" w:themeTint="BF"/>
          <w:bottom w:val="single" w:sz="8" w:space="0" w:color="25B9FF" w:themeColor="accent2" w:themeTint="BF"/>
          <w:right w:val="single" w:sz="8" w:space="0" w:color="25B9FF" w:themeColor="accent2" w:themeTint="BF"/>
          <w:insideH w:val="nil"/>
          <w:insideV w:val="nil"/>
        </w:tcBorders>
        <w:shd w:val="clear" w:color="auto" w:fill="0096DC" w:themeFill="accent2"/>
      </w:tcPr>
    </w:tblStylePr>
    <w:tblStylePr w:type="lastRow">
      <w:pPr>
        <w:spacing w:before="0" w:after="0" w:line="240" w:lineRule="auto"/>
      </w:pPr>
      <w:rPr>
        <w:b/>
        <w:bCs/>
      </w:rPr>
      <w:tblPr/>
      <w:tcPr>
        <w:tcBorders>
          <w:top w:val="double" w:sz="6" w:space="0" w:color="25B9FF" w:themeColor="accent2" w:themeTint="BF"/>
          <w:left w:val="single" w:sz="8" w:space="0" w:color="25B9FF" w:themeColor="accent2" w:themeTint="BF"/>
          <w:bottom w:val="single" w:sz="8" w:space="0" w:color="25B9FF" w:themeColor="accent2" w:themeTint="BF"/>
          <w:right w:val="single" w:sz="8" w:space="0" w:color="25B9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7E7FF" w:themeFill="accent2" w:themeFillTint="3F"/>
      </w:tcPr>
    </w:tblStylePr>
    <w:tblStylePr w:type="band1Horz">
      <w:tblPr/>
      <w:tcPr>
        <w:tcBorders>
          <w:insideH w:val="nil"/>
          <w:insideV w:val="nil"/>
        </w:tcBorders>
        <w:shd w:val="clear" w:color="auto" w:fill="B7E7FF" w:themeFill="accent2"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5F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DAD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DAD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DAD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DAD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ECE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ECEC" w:themeFill="accent6" w:themeFillTint="7F"/>
      </w:tcPr>
    </w:tblStylePr>
  </w:style>
  <w:style w:type="table" w:styleId="MediumGrid3-Accent5">
    <w:name w:val="Medium Grid 3 Accent 5"/>
    <w:basedOn w:val="TableNorma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18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18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18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18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0C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0C0" w:themeFill="accent5" w:themeFillTint="7F"/>
      </w:tcPr>
    </w:tblStylePr>
  </w:style>
  <w:style w:type="table" w:styleId="MediumGrid3-Accent4">
    <w:name w:val="Medium Grid 3 Accent 4"/>
    <w:basedOn w:val="TableNorma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FBF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2F3F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2F3F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2F3F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2F3F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F8F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F8FD" w:themeFill="accent4" w:themeFillTint="7F"/>
      </w:tcPr>
    </w:tblStylePr>
  </w:style>
  <w:style w:type="table" w:styleId="MediumGrid3-Accent3">
    <w:name w:val="Medium Grid 3 Accent 3"/>
    <w:basedOn w:val="TableNorma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3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D2F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D2F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D2F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D2F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E8F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E8F7" w:themeFill="accent3" w:themeFillTint="7F"/>
      </w:tcPr>
    </w:tblStylePr>
  </w:style>
  <w:style w:type="table" w:styleId="MediumGrid3-Accent2">
    <w:name w:val="Medium Grid 3 Accent 2"/>
    <w:basedOn w:val="TableNorma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7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D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D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D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D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0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0FF" w:themeFill="accent2" w:themeFillTint="7F"/>
      </w:tcPr>
    </w:tblStylePr>
  </w:style>
  <w:style w:type="table" w:styleId="MediumGrid3-Accent1">
    <w:name w:val="Medium Grid 3 Accent 1"/>
    <w:basedOn w:val="TableNorma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E1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6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6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6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6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FC2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FC2FF" w:themeFill="accent1" w:themeFillTint="7F"/>
      </w:tcPr>
    </w:tblStylePr>
  </w:style>
  <w:style w:type="table" w:styleId="MediumGrid2-Accent6">
    <w:name w:val="Medium Grid 2 Accent 6"/>
    <w:basedOn w:val="TableNormal"/>
    <w:uiPriority w:val="68"/>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DADA" w:themeColor="accent6"/>
        <w:left w:val="single" w:sz="8" w:space="0" w:color="D8DADA" w:themeColor="accent6"/>
        <w:bottom w:val="single" w:sz="8" w:space="0" w:color="D8DADA" w:themeColor="accent6"/>
        <w:right w:val="single" w:sz="8" w:space="0" w:color="D8DADA" w:themeColor="accent6"/>
        <w:insideH w:val="single" w:sz="8" w:space="0" w:color="D8DADA" w:themeColor="accent6"/>
        <w:insideV w:val="single" w:sz="8" w:space="0" w:color="D8DADA" w:themeColor="accent6"/>
      </w:tblBorders>
    </w:tblPr>
    <w:tcPr>
      <w:shd w:val="clear" w:color="auto" w:fill="F5F5F5" w:themeFill="accent6" w:themeFillTint="3F"/>
    </w:tcPr>
    <w:tblStylePr w:type="firstRow">
      <w:rPr>
        <w:b/>
        <w:bCs/>
        <w:color w:val="000000" w:themeColor="text1"/>
      </w:rPr>
      <w:tblPr/>
      <w:tcPr>
        <w:shd w:val="clear" w:color="auto" w:fill="FBFB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7F7" w:themeFill="accent6" w:themeFillTint="33"/>
      </w:tcPr>
    </w:tblStylePr>
    <w:tblStylePr w:type="band1Vert">
      <w:tblPr/>
      <w:tcPr>
        <w:shd w:val="clear" w:color="auto" w:fill="EBECEC" w:themeFill="accent6" w:themeFillTint="7F"/>
      </w:tcPr>
    </w:tblStylePr>
    <w:tblStylePr w:type="band1Horz">
      <w:tblPr/>
      <w:tcPr>
        <w:tcBorders>
          <w:insideH w:val="single" w:sz="6" w:space="0" w:color="D8DADA" w:themeColor="accent6"/>
          <w:insideV w:val="single" w:sz="6" w:space="0" w:color="D8DADA" w:themeColor="accent6"/>
        </w:tcBorders>
        <w:shd w:val="clear" w:color="auto" w:fill="EBECEC"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181" w:themeColor="accent5"/>
        <w:left w:val="single" w:sz="8" w:space="0" w:color="808181" w:themeColor="accent5"/>
        <w:bottom w:val="single" w:sz="8" w:space="0" w:color="808181" w:themeColor="accent5"/>
        <w:right w:val="single" w:sz="8" w:space="0" w:color="808181" w:themeColor="accent5"/>
        <w:insideH w:val="single" w:sz="8" w:space="0" w:color="808181" w:themeColor="accent5"/>
        <w:insideV w:val="single" w:sz="8" w:space="0" w:color="808181" w:themeColor="accent5"/>
      </w:tblBorders>
    </w:tblPr>
    <w:tcPr>
      <w:shd w:val="clear" w:color="auto" w:fill="DFDFDF" w:themeFill="accent5" w:themeFillTint="3F"/>
    </w:tcPr>
    <w:tblStylePr w:type="firstRow">
      <w:rPr>
        <w:b/>
        <w:bCs/>
        <w:color w:val="000000" w:themeColor="text1"/>
      </w:rPr>
      <w:tblPr/>
      <w:tcPr>
        <w:shd w:val="clear" w:color="auto" w:fill="F2F2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5" w:themeFillTint="33"/>
      </w:tcPr>
    </w:tblStylePr>
    <w:tblStylePr w:type="band1Vert">
      <w:tblPr/>
      <w:tcPr>
        <w:shd w:val="clear" w:color="auto" w:fill="BFC0C0" w:themeFill="accent5" w:themeFillTint="7F"/>
      </w:tcPr>
    </w:tblStylePr>
    <w:tblStylePr w:type="band1Horz">
      <w:tblPr/>
      <w:tcPr>
        <w:tcBorders>
          <w:insideH w:val="single" w:sz="6" w:space="0" w:color="808181" w:themeColor="accent5"/>
          <w:insideV w:val="single" w:sz="6" w:space="0" w:color="808181" w:themeColor="accent5"/>
        </w:tcBorders>
        <w:shd w:val="clear" w:color="auto" w:fill="BFC0C0" w:themeFill="accent5"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2F3FB" w:themeColor="accent4"/>
        <w:left w:val="single" w:sz="8" w:space="0" w:color="E2F3FB" w:themeColor="accent4"/>
        <w:bottom w:val="single" w:sz="8" w:space="0" w:color="E2F3FB" w:themeColor="accent4"/>
        <w:right w:val="single" w:sz="8" w:space="0" w:color="E2F3FB" w:themeColor="accent4"/>
        <w:insideH w:val="single" w:sz="8" w:space="0" w:color="E2F3FB" w:themeColor="accent4"/>
        <w:insideV w:val="single" w:sz="8" w:space="0" w:color="E2F3FB" w:themeColor="accent4"/>
      </w:tblBorders>
    </w:tblPr>
    <w:tcPr>
      <w:shd w:val="clear" w:color="auto" w:fill="F7FBFE" w:themeFill="accent4" w:themeFillTint="3F"/>
    </w:tcPr>
    <w:tblStylePr w:type="firstRow">
      <w:rPr>
        <w:b/>
        <w:bCs/>
        <w:color w:val="000000" w:themeColor="text1"/>
      </w:rPr>
      <w:tblPr/>
      <w:tcPr>
        <w:shd w:val="clear" w:color="auto" w:fill="FCFDF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FE" w:themeFill="accent4" w:themeFillTint="33"/>
      </w:tcPr>
    </w:tblStylePr>
    <w:tblStylePr w:type="band1Vert">
      <w:tblPr/>
      <w:tcPr>
        <w:shd w:val="clear" w:color="auto" w:fill="F0F8FD" w:themeFill="accent4" w:themeFillTint="7F"/>
      </w:tcPr>
    </w:tblStylePr>
    <w:tblStylePr w:type="band1Horz">
      <w:tblPr/>
      <w:tcPr>
        <w:tcBorders>
          <w:insideH w:val="single" w:sz="6" w:space="0" w:color="E2F3FB" w:themeColor="accent4"/>
          <w:insideV w:val="single" w:sz="6" w:space="0" w:color="E2F3FB" w:themeColor="accent4"/>
        </w:tcBorders>
        <w:shd w:val="clear" w:color="auto" w:fill="F0F8FD" w:themeFill="accent4"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D2F0" w:themeColor="accent3"/>
        <w:left w:val="single" w:sz="8" w:space="0" w:color="8AD2F0" w:themeColor="accent3"/>
        <w:bottom w:val="single" w:sz="8" w:space="0" w:color="8AD2F0" w:themeColor="accent3"/>
        <w:right w:val="single" w:sz="8" w:space="0" w:color="8AD2F0" w:themeColor="accent3"/>
        <w:insideH w:val="single" w:sz="8" w:space="0" w:color="8AD2F0" w:themeColor="accent3"/>
        <w:insideV w:val="single" w:sz="8" w:space="0" w:color="8AD2F0" w:themeColor="accent3"/>
      </w:tblBorders>
    </w:tblPr>
    <w:tcPr>
      <w:shd w:val="clear" w:color="auto" w:fill="E2F3FB" w:themeFill="accent3" w:themeFillTint="3F"/>
    </w:tcPr>
    <w:tblStylePr w:type="firstRow">
      <w:rPr>
        <w:b/>
        <w:bCs/>
        <w:color w:val="000000" w:themeColor="text1"/>
      </w:rPr>
      <w:tblPr/>
      <w:tcPr>
        <w:shd w:val="clear" w:color="auto" w:fill="F3FA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F5FC" w:themeFill="accent3" w:themeFillTint="33"/>
      </w:tcPr>
    </w:tblStylePr>
    <w:tblStylePr w:type="band1Vert">
      <w:tblPr/>
      <w:tcPr>
        <w:shd w:val="clear" w:color="auto" w:fill="C4E8F7" w:themeFill="accent3" w:themeFillTint="7F"/>
      </w:tcPr>
    </w:tblStylePr>
    <w:tblStylePr w:type="band1Horz">
      <w:tblPr/>
      <w:tcPr>
        <w:tcBorders>
          <w:insideH w:val="single" w:sz="6" w:space="0" w:color="8AD2F0" w:themeColor="accent3"/>
          <w:insideV w:val="single" w:sz="6" w:space="0" w:color="8AD2F0" w:themeColor="accent3"/>
        </w:tcBorders>
        <w:shd w:val="clear" w:color="auto" w:fill="C4E8F7" w:themeFill="accent3"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DC" w:themeColor="accent2"/>
        <w:left w:val="single" w:sz="8" w:space="0" w:color="0096DC" w:themeColor="accent2"/>
        <w:bottom w:val="single" w:sz="8" w:space="0" w:color="0096DC" w:themeColor="accent2"/>
        <w:right w:val="single" w:sz="8" w:space="0" w:color="0096DC" w:themeColor="accent2"/>
        <w:insideH w:val="single" w:sz="8" w:space="0" w:color="0096DC" w:themeColor="accent2"/>
        <w:insideV w:val="single" w:sz="8" w:space="0" w:color="0096DC" w:themeColor="accent2"/>
      </w:tblBorders>
    </w:tblPr>
    <w:tcPr>
      <w:shd w:val="clear" w:color="auto" w:fill="B7E7FF" w:themeFill="accent2" w:themeFillTint="3F"/>
    </w:tcPr>
    <w:tblStylePr w:type="firstRow">
      <w:rPr>
        <w:b/>
        <w:bCs/>
        <w:color w:val="000000" w:themeColor="text1"/>
      </w:rPr>
      <w:tblPr/>
      <w:tcPr>
        <w:shd w:val="clear" w:color="auto" w:fill="E2F5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ECFF" w:themeFill="accent2" w:themeFillTint="33"/>
      </w:tcPr>
    </w:tblStylePr>
    <w:tblStylePr w:type="band1Vert">
      <w:tblPr/>
      <w:tcPr>
        <w:shd w:val="clear" w:color="auto" w:fill="6ED0FF" w:themeFill="accent2" w:themeFillTint="7F"/>
      </w:tcPr>
    </w:tblStylePr>
    <w:tblStylePr w:type="band1Horz">
      <w:tblPr/>
      <w:tcPr>
        <w:tcBorders>
          <w:insideH w:val="single" w:sz="6" w:space="0" w:color="0096DC" w:themeColor="accent2"/>
          <w:insideV w:val="single" w:sz="6" w:space="0" w:color="0096DC" w:themeColor="accent2"/>
        </w:tcBorders>
        <w:shd w:val="clear" w:color="auto" w:fill="6ED0FF"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76BD" w:themeColor="accent1"/>
        <w:left w:val="single" w:sz="8" w:space="0" w:color="0076BD" w:themeColor="accent1"/>
        <w:bottom w:val="single" w:sz="8" w:space="0" w:color="0076BD" w:themeColor="accent1"/>
        <w:right w:val="single" w:sz="8" w:space="0" w:color="0076BD" w:themeColor="accent1"/>
        <w:insideH w:val="single" w:sz="8" w:space="0" w:color="0076BD" w:themeColor="accent1"/>
        <w:insideV w:val="single" w:sz="8" w:space="0" w:color="0076BD" w:themeColor="accent1"/>
      </w:tblBorders>
    </w:tblPr>
    <w:tcPr>
      <w:shd w:val="clear" w:color="auto" w:fill="AFE1FF" w:themeFill="accent1" w:themeFillTint="3F"/>
    </w:tcPr>
    <w:tblStylePr w:type="firstRow">
      <w:rPr>
        <w:b/>
        <w:bCs/>
        <w:color w:val="000000" w:themeColor="text1"/>
      </w:rPr>
      <w:tblPr/>
      <w:tcPr>
        <w:shd w:val="clear" w:color="auto" w:fill="DFF3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6FF" w:themeFill="accent1" w:themeFillTint="33"/>
      </w:tcPr>
    </w:tblStylePr>
    <w:tblStylePr w:type="band1Vert">
      <w:tblPr/>
      <w:tcPr>
        <w:shd w:val="clear" w:color="auto" w:fill="5FC2FF" w:themeFill="accent1" w:themeFillTint="7F"/>
      </w:tcPr>
    </w:tblStylePr>
    <w:tblStylePr w:type="band1Horz">
      <w:tblPr/>
      <w:tcPr>
        <w:tcBorders>
          <w:insideH w:val="single" w:sz="6" w:space="0" w:color="0076BD" w:themeColor="accent1"/>
          <w:insideV w:val="single" w:sz="6" w:space="0" w:color="0076BD" w:themeColor="accent1"/>
        </w:tcBorders>
        <w:shd w:val="clear" w:color="auto" w:fill="5FC2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semiHidden/>
    <w:rsid w:val="00E07762"/>
    <w:pPr>
      <w:spacing w:line="240" w:lineRule="auto"/>
    </w:pPr>
    <w:tblPr>
      <w:tblStyleRowBandSize w:val="1"/>
      <w:tblStyleColBandSize w:val="1"/>
      <w:tblBorders>
        <w:top w:val="single" w:sz="8" w:space="0" w:color="E1E3E3" w:themeColor="accent6" w:themeTint="BF"/>
        <w:left w:val="single" w:sz="8" w:space="0" w:color="E1E3E3" w:themeColor="accent6" w:themeTint="BF"/>
        <w:bottom w:val="single" w:sz="8" w:space="0" w:color="E1E3E3" w:themeColor="accent6" w:themeTint="BF"/>
        <w:right w:val="single" w:sz="8" w:space="0" w:color="E1E3E3" w:themeColor="accent6" w:themeTint="BF"/>
        <w:insideH w:val="single" w:sz="8" w:space="0" w:color="E1E3E3" w:themeColor="accent6" w:themeTint="BF"/>
        <w:insideV w:val="single" w:sz="8" w:space="0" w:color="E1E3E3" w:themeColor="accent6" w:themeTint="BF"/>
      </w:tblBorders>
    </w:tblPr>
    <w:tcPr>
      <w:shd w:val="clear" w:color="auto" w:fill="F5F5F5" w:themeFill="accent6" w:themeFillTint="3F"/>
    </w:tcPr>
    <w:tblStylePr w:type="firstRow">
      <w:rPr>
        <w:b/>
        <w:bCs/>
      </w:rPr>
    </w:tblStylePr>
    <w:tblStylePr w:type="lastRow">
      <w:rPr>
        <w:b/>
        <w:bCs/>
      </w:rPr>
      <w:tblPr/>
      <w:tcPr>
        <w:tcBorders>
          <w:top w:val="single" w:sz="18" w:space="0" w:color="E1E3E3" w:themeColor="accent6" w:themeTint="BF"/>
        </w:tcBorders>
      </w:tcPr>
    </w:tblStylePr>
    <w:tblStylePr w:type="firstCol">
      <w:rPr>
        <w:b/>
        <w:bCs/>
      </w:rPr>
    </w:tblStylePr>
    <w:tblStylePr w:type="lastCol">
      <w:rPr>
        <w:b/>
        <w:bCs/>
      </w:rPr>
    </w:tblStylePr>
    <w:tblStylePr w:type="band1Vert">
      <w:tblPr/>
      <w:tcPr>
        <w:shd w:val="clear" w:color="auto" w:fill="EBECEC" w:themeFill="accent6" w:themeFillTint="7F"/>
      </w:tcPr>
    </w:tblStylePr>
    <w:tblStylePr w:type="band1Horz">
      <w:tblPr/>
      <w:tcPr>
        <w:shd w:val="clear" w:color="auto" w:fill="EBECEC" w:themeFill="accent6" w:themeFillTint="7F"/>
      </w:tcPr>
    </w:tblStylePr>
  </w:style>
  <w:style w:type="table" w:styleId="MediumGrid1-Accent5">
    <w:name w:val="Medium Grid 1 Accent 5"/>
    <w:basedOn w:val="TableNormal"/>
    <w:uiPriority w:val="67"/>
    <w:semiHidden/>
    <w:rsid w:val="00E07762"/>
    <w:pPr>
      <w:spacing w:line="240" w:lineRule="auto"/>
    </w:pPr>
    <w:tblPr>
      <w:tblStyleRowBandSize w:val="1"/>
      <w:tblStyleColBandSize w:val="1"/>
      <w:tblBorders>
        <w:top w:val="single" w:sz="8" w:space="0" w:color="9FA0A0" w:themeColor="accent5" w:themeTint="BF"/>
        <w:left w:val="single" w:sz="8" w:space="0" w:color="9FA0A0" w:themeColor="accent5" w:themeTint="BF"/>
        <w:bottom w:val="single" w:sz="8" w:space="0" w:color="9FA0A0" w:themeColor="accent5" w:themeTint="BF"/>
        <w:right w:val="single" w:sz="8" w:space="0" w:color="9FA0A0" w:themeColor="accent5" w:themeTint="BF"/>
        <w:insideH w:val="single" w:sz="8" w:space="0" w:color="9FA0A0" w:themeColor="accent5" w:themeTint="BF"/>
        <w:insideV w:val="single" w:sz="8" w:space="0" w:color="9FA0A0" w:themeColor="accent5" w:themeTint="BF"/>
      </w:tblBorders>
    </w:tblPr>
    <w:tcPr>
      <w:shd w:val="clear" w:color="auto" w:fill="DFDFDF" w:themeFill="accent5" w:themeFillTint="3F"/>
    </w:tcPr>
    <w:tblStylePr w:type="firstRow">
      <w:rPr>
        <w:b/>
        <w:bCs/>
      </w:rPr>
    </w:tblStylePr>
    <w:tblStylePr w:type="lastRow">
      <w:rPr>
        <w:b/>
        <w:bCs/>
      </w:rPr>
      <w:tblPr/>
      <w:tcPr>
        <w:tcBorders>
          <w:top w:val="single" w:sz="18" w:space="0" w:color="9FA0A0" w:themeColor="accent5" w:themeTint="BF"/>
        </w:tcBorders>
      </w:tcPr>
    </w:tblStylePr>
    <w:tblStylePr w:type="firstCol">
      <w:rPr>
        <w:b/>
        <w:bCs/>
      </w:rPr>
    </w:tblStylePr>
    <w:tblStylePr w:type="lastCol">
      <w:rPr>
        <w:b/>
        <w:bCs/>
      </w:rPr>
    </w:tblStylePr>
    <w:tblStylePr w:type="band1Vert">
      <w:tblPr/>
      <w:tcPr>
        <w:shd w:val="clear" w:color="auto" w:fill="BFC0C0" w:themeFill="accent5" w:themeFillTint="7F"/>
      </w:tcPr>
    </w:tblStylePr>
    <w:tblStylePr w:type="band1Horz">
      <w:tblPr/>
      <w:tcPr>
        <w:shd w:val="clear" w:color="auto" w:fill="BFC0C0" w:themeFill="accent5" w:themeFillTint="7F"/>
      </w:tcPr>
    </w:tblStylePr>
  </w:style>
  <w:style w:type="table" w:styleId="MediumGrid1-Accent4">
    <w:name w:val="Medium Grid 1 Accent 4"/>
    <w:basedOn w:val="TableNormal"/>
    <w:uiPriority w:val="67"/>
    <w:semiHidden/>
    <w:rsid w:val="00E07762"/>
    <w:pPr>
      <w:spacing w:line="240" w:lineRule="auto"/>
    </w:pPr>
    <w:tblPr>
      <w:tblStyleRowBandSize w:val="1"/>
      <w:tblStyleColBandSize w:val="1"/>
      <w:tblBorders>
        <w:top w:val="single" w:sz="8" w:space="0" w:color="E9F5FC" w:themeColor="accent4" w:themeTint="BF"/>
        <w:left w:val="single" w:sz="8" w:space="0" w:color="E9F5FC" w:themeColor="accent4" w:themeTint="BF"/>
        <w:bottom w:val="single" w:sz="8" w:space="0" w:color="E9F5FC" w:themeColor="accent4" w:themeTint="BF"/>
        <w:right w:val="single" w:sz="8" w:space="0" w:color="E9F5FC" w:themeColor="accent4" w:themeTint="BF"/>
        <w:insideH w:val="single" w:sz="8" w:space="0" w:color="E9F5FC" w:themeColor="accent4" w:themeTint="BF"/>
        <w:insideV w:val="single" w:sz="8" w:space="0" w:color="E9F5FC" w:themeColor="accent4" w:themeTint="BF"/>
      </w:tblBorders>
    </w:tblPr>
    <w:tcPr>
      <w:shd w:val="clear" w:color="auto" w:fill="F7FBFE" w:themeFill="accent4" w:themeFillTint="3F"/>
    </w:tcPr>
    <w:tblStylePr w:type="firstRow">
      <w:rPr>
        <w:b/>
        <w:bCs/>
      </w:rPr>
    </w:tblStylePr>
    <w:tblStylePr w:type="lastRow">
      <w:rPr>
        <w:b/>
        <w:bCs/>
      </w:rPr>
      <w:tblPr/>
      <w:tcPr>
        <w:tcBorders>
          <w:top w:val="single" w:sz="18" w:space="0" w:color="E9F5FC" w:themeColor="accent4" w:themeTint="BF"/>
        </w:tcBorders>
      </w:tcPr>
    </w:tblStylePr>
    <w:tblStylePr w:type="firstCol">
      <w:rPr>
        <w:b/>
        <w:bCs/>
      </w:rPr>
    </w:tblStylePr>
    <w:tblStylePr w:type="lastCol">
      <w:rPr>
        <w:b/>
        <w:bCs/>
      </w:rPr>
    </w:tblStylePr>
    <w:tblStylePr w:type="band1Vert">
      <w:tblPr/>
      <w:tcPr>
        <w:shd w:val="clear" w:color="auto" w:fill="F0F8FD" w:themeFill="accent4" w:themeFillTint="7F"/>
      </w:tcPr>
    </w:tblStylePr>
    <w:tblStylePr w:type="band1Horz">
      <w:tblPr/>
      <w:tcPr>
        <w:shd w:val="clear" w:color="auto" w:fill="F0F8FD" w:themeFill="accent4" w:themeFillTint="7F"/>
      </w:tcPr>
    </w:tblStylePr>
  </w:style>
  <w:style w:type="table" w:styleId="MediumGrid1-Accent3">
    <w:name w:val="Medium Grid 1 Accent 3"/>
    <w:basedOn w:val="TableNormal"/>
    <w:uiPriority w:val="67"/>
    <w:semiHidden/>
    <w:rsid w:val="00E07762"/>
    <w:pPr>
      <w:spacing w:line="240" w:lineRule="auto"/>
    </w:pPr>
    <w:tblPr>
      <w:tblStyleRowBandSize w:val="1"/>
      <w:tblStyleColBandSize w:val="1"/>
      <w:tblBorders>
        <w:top w:val="single" w:sz="8" w:space="0" w:color="A7DDF3" w:themeColor="accent3" w:themeTint="BF"/>
        <w:left w:val="single" w:sz="8" w:space="0" w:color="A7DDF3" w:themeColor="accent3" w:themeTint="BF"/>
        <w:bottom w:val="single" w:sz="8" w:space="0" w:color="A7DDF3" w:themeColor="accent3" w:themeTint="BF"/>
        <w:right w:val="single" w:sz="8" w:space="0" w:color="A7DDF3" w:themeColor="accent3" w:themeTint="BF"/>
        <w:insideH w:val="single" w:sz="8" w:space="0" w:color="A7DDF3" w:themeColor="accent3" w:themeTint="BF"/>
        <w:insideV w:val="single" w:sz="8" w:space="0" w:color="A7DDF3" w:themeColor="accent3" w:themeTint="BF"/>
      </w:tblBorders>
    </w:tblPr>
    <w:tcPr>
      <w:shd w:val="clear" w:color="auto" w:fill="E2F3FB" w:themeFill="accent3" w:themeFillTint="3F"/>
    </w:tcPr>
    <w:tblStylePr w:type="firstRow">
      <w:rPr>
        <w:b/>
        <w:bCs/>
      </w:rPr>
    </w:tblStylePr>
    <w:tblStylePr w:type="lastRow">
      <w:rPr>
        <w:b/>
        <w:bCs/>
      </w:rPr>
      <w:tblPr/>
      <w:tcPr>
        <w:tcBorders>
          <w:top w:val="single" w:sz="18" w:space="0" w:color="A7DDF3" w:themeColor="accent3" w:themeTint="BF"/>
        </w:tcBorders>
      </w:tcPr>
    </w:tblStylePr>
    <w:tblStylePr w:type="firstCol">
      <w:rPr>
        <w:b/>
        <w:bCs/>
      </w:rPr>
    </w:tblStylePr>
    <w:tblStylePr w:type="lastCol">
      <w:rPr>
        <w:b/>
        <w:bCs/>
      </w:rPr>
    </w:tblStylePr>
    <w:tblStylePr w:type="band1Vert">
      <w:tblPr/>
      <w:tcPr>
        <w:shd w:val="clear" w:color="auto" w:fill="C4E8F7" w:themeFill="accent3" w:themeFillTint="7F"/>
      </w:tcPr>
    </w:tblStylePr>
    <w:tblStylePr w:type="band1Horz">
      <w:tblPr/>
      <w:tcPr>
        <w:shd w:val="clear" w:color="auto" w:fill="C4E8F7" w:themeFill="accent3" w:themeFillTint="7F"/>
      </w:tcPr>
    </w:tblStylePr>
  </w:style>
  <w:style w:type="table" w:styleId="MediumGrid1-Accent2">
    <w:name w:val="Medium Grid 1 Accent 2"/>
    <w:basedOn w:val="TableNormal"/>
    <w:uiPriority w:val="67"/>
    <w:semiHidden/>
    <w:rsid w:val="00E07762"/>
    <w:pPr>
      <w:spacing w:line="240" w:lineRule="auto"/>
    </w:pPr>
    <w:tblPr>
      <w:tblStyleRowBandSize w:val="1"/>
      <w:tblStyleColBandSize w:val="1"/>
      <w:tblBorders>
        <w:top w:val="single" w:sz="8" w:space="0" w:color="25B9FF" w:themeColor="accent2" w:themeTint="BF"/>
        <w:left w:val="single" w:sz="8" w:space="0" w:color="25B9FF" w:themeColor="accent2" w:themeTint="BF"/>
        <w:bottom w:val="single" w:sz="8" w:space="0" w:color="25B9FF" w:themeColor="accent2" w:themeTint="BF"/>
        <w:right w:val="single" w:sz="8" w:space="0" w:color="25B9FF" w:themeColor="accent2" w:themeTint="BF"/>
        <w:insideH w:val="single" w:sz="8" w:space="0" w:color="25B9FF" w:themeColor="accent2" w:themeTint="BF"/>
        <w:insideV w:val="single" w:sz="8" w:space="0" w:color="25B9FF" w:themeColor="accent2" w:themeTint="BF"/>
      </w:tblBorders>
    </w:tblPr>
    <w:tcPr>
      <w:shd w:val="clear" w:color="auto" w:fill="B7E7FF" w:themeFill="accent2" w:themeFillTint="3F"/>
    </w:tcPr>
    <w:tblStylePr w:type="firstRow">
      <w:rPr>
        <w:b/>
        <w:bCs/>
      </w:rPr>
    </w:tblStylePr>
    <w:tblStylePr w:type="lastRow">
      <w:rPr>
        <w:b/>
        <w:bCs/>
      </w:rPr>
      <w:tblPr/>
      <w:tcPr>
        <w:tcBorders>
          <w:top w:val="single" w:sz="18" w:space="0" w:color="25B9FF" w:themeColor="accent2" w:themeTint="BF"/>
        </w:tcBorders>
      </w:tcPr>
    </w:tblStylePr>
    <w:tblStylePr w:type="firstCol">
      <w:rPr>
        <w:b/>
        <w:bCs/>
      </w:rPr>
    </w:tblStylePr>
    <w:tblStylePr w:type="lastCol">
      <w:rPr>
        <w:b/>
        <w:bCs/>
      </w:rPr>
    </w:tblStylePr>
    <w:tblStylePr w:type="band1Vert">
      <w:tblPr/>
      <w:tcPr>
        <w:shd w:val="clear" w:color="auto" w:fill="6ED0FF" w:themeFill="accent2" w:themeFillTint="7F"/>
      </w:tcPr>
    </w:tblStylePr>
    <w:tblStylePr w:type="band1Horz">
      <w:tblPr/>
      <w:tcPr>
        <w:shd w:val="clear" w:color="auto" w:fill="6ED0FF" w:themeFill="accent2" w:themeFillTint="7F"/>
      </w:tcPr>
    </w:tblStylePr>
  </w:style>
  <w:style w:type="table" w:styleId="MediumGrid1-Accent1">
    <w:name w:val="Medium Grid 1 Accent 1"/>
    <w:basedOn w:val="TableNormal"/>
    <w:uiPriority w:val="67"/>
    <w:semiHidden/>
    <w:rsid w:val="00E07762"/>
    <w:pPr>
      <w:spacing w:line="240" w:lineRule="auto"/>
    </w:pPr>
    <w:tblPr>
      <w:tblStyleRowBandSize w:val="1"/>
      <w:tblStyleColBandSize w:val="1"/>
      <w:tblBorders>
        <w:top w:val="single" w:sz="8" w:space="0" w:color="0EA4FF" w:themeColor="accent1" w:themeTint="BF"/>
        <w:left w:val="single" w:sz="8" w:space="0" w:color="0EA4FF" w:themeColor="accent1" w:themeTint="BF"/>
        <w:bottom w:val="single" w:sz="8" w:space="0" w:color="0EA4FF" w:themeColor="accent1" w:themeTint="BF"/>
        <w:right w:val="single" w:sz="8" w:space="0" w:color="0EA4FF" w:themeColor="accent1" w:themeTint="BF"/>
        <w:insideH w:val="single" w:sz="8" w:space="0" w:color="0EA4FF" w:themeColor="accent1" w:themeTint="BF"/>
        <w:insideV w:val="single" w:sz="8" w:space="0" w:color="0EA4FF" w:themeColor="accent1" w:themeTint="BF"/>
      </w:tblBorders>
    </w:tblPr>
    <w:tcPr>
      <w:shd w:val="clear" w:color="auto" w:fill="AFE1FF" w:themeFill="accent1" w:themeFillTint="3F"/>
    </w:tcPr>
    <w:tblStylePr w:type="firstRow">
      <w:rPr>
        <w:b/>
        <w:bCs/>
      </w:rPr>
    </w:tblStylePr>
    <w:tblStylePr w:type="lastRow">
      <w:rPr>
        <w:b/>
        <w:bCs/>
      </w:rPr>
      <w:tblPr/>
      <w:tcPr>
        <w:tcBorders>
          <w:top w:val="single" w:sz="18" w:space="0" w:color="0EA4FF" w:themeColor="accent1" w:themeTint="BF"/>
        </w:tcBorders>
      </w:tcPr>
    </w:tblStylePr>
    <w:tblStylePr w:type="firstCol">
      <w:rPr>
        <w:b/>
        <w:bCs/>
      </w:rPr>
    </w:tblStylePr>
    <w:tblStylePr w:type="lastCol">
      <w:rPr>
        <w:b/>
        <w:bCs/>
      </w:rPr>
    </w:tblStylePr>
    <w:tblStylePr w:type="band1Vert">
      <w:tblPr/>
      <w:tcPr>
        <w:shd w:val="clear" w:color="auto" w:fill="5FC2FF" w:themeFill="accent1" w:themeFillTint="7F"/>
      </w:tcPr>
    </w:tblStylePr>
    <w:tblStylePr w:type="band1Horz">
      <w:tblPr/>
      <w:tcPr>
        <w:shd w:val="clear" w:color="auto" w:fill="5FC2FF" w:themeFill="accent1" w:themeFillTint="7F"/>
      </w:tcPr>
    </w:tblStylePr>
  </w:style>
  <w:style w:type="table" w:styleId="DarkList-Accent6">
    <w:name w:val="Dark List Accent 6"/>
    <w:basedOn w:val="TableNormal"/>
    <w:uiPriority w:val="70"/>
    <w:semiHidden/>
    <w:rsid w:val="00E07762"/>
    <w:pPr>
      <w:spacing w:line="240" w:lineRule="auto"/>
    </w:pPr>
    <w:rPr>
      <w:color w:val="FFFFFF" w:themeColor="background1"/>
    </w:rPr>
    <w:tblPr>
      <w:tblStyleRowBandSize w:val="1"/>
      <w:tblStyleColBandSize w:val="1"/>
    </w:tblPr>
    <w:tcPr>
      <w:shd w:val="clear" w:color="auto" w:fill="D8DAD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96E6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0A5A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0A5A5" w:themeFill="accent6" w:themeFillShade="BF"/>
      </w:tcPr>
    </w:tblStylePr>
    <w:tblStylePr w:type="band1Vert">
      <w:tblPr/>
      <w:tcPr>
        <w:tcBorders>
          <w:top w:val="nil"/>
          <w:left w:val="nil"/>
          <w:bottom w:val="nil"/>
          <w:right w:val="nil"/>
          <w:insideH w:val="nil"/>
          <w:insideV w:val="nil"/>
        </w:tcBorders>
        <w:shd w:val="clear" w:color="auto" w:fill="A0A5A5" w:themeFill="accent6" w:themeFillShade="BF"/>
      </w:tcPr>
    </w:tblStylePr>
    <w:tblStylePr w:type="band1Horz">
      <w:tblPr/>
      <w:tcPr>
        <w:tcBorders>
          <w:top w:val="nil"/>
          <w:left w:val="nil"/>
          <w:bottom w:val="nil"/>
          <w:right w:val="nil"/>
          <w:insideH w:val="nil"/>
          <w:insideV w:val="nil"/>
        </w:tcBorders>
        <w:shd w:val="clear" w:color="auto" w:fill="A0A5A5" w:themeFill="accent6" w:themeFillShade="BF"/>
      </w:tcPr>
    </w:tblStylePr>
  </w:style>
  <w:style w:type="table" w:styleId="DarkList-Accent5">
    <w:name w:val="Dark List Accent 5"/>
    <w:basedOn w:val="TableNormal"/>
    <w:uiPriority w:val="70"/>
    <w:semiHidden/>
    <w:rsid w:val="00E07762"/>
    <w:pPr>
      <w:spacing w:line="240" w:lineRule="auto"/>
    </w:pPr>
    <w:rPr>
      <w:color w:val="FFFFFF" w:themeColor="background1"/>
    </w:rPr>
    <w:tblPr>
      <w:tblStyleRowBandSize w:val="1"/>
      <w:tblStyleColBandSize w:val="1"/>
    </w:tblPr>
    <w:tcPr>
      <w:shd w:val="clear" w:color="auto" w:fill="80818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404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F606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F6060" w:themeFill="accent5" w:themeFillShade="BF"/>
      </w:tcPr>
    </w:tblStylePr>
    <w:tblStylePr w:type="band1Vert">
      <w:tblPr/>
      <w:tcPr>
        <w:tcBorders>
          <w:top w:val="nil"/>
          <w:left w:val="nil"/>
          <w:bottom w:val="nil"/>
          <w:right w:val="nil"/>
          <w:insideH w:val="nil"/>
          <w:insideV w:val="nil"/>
        </w:tcBorders>
        <w:shd w:val="clear" w:color="auto" w:fill="5F6060" w:themeFill="accent5" w:themeFillShade="BF"/>
      </w:tcPr>
    </w:tblStylePr>
    <w:tblStylePr w:type="band1Horz">
      <w:tblPr/>
      <w:tcPr>
        <w:tcBorders>
          <w:top w:val="nil"/>
          <w:left w:val="nil"/>
          <w:bottom w:val="nil"/>
          <w:right w:val="nil"/>
          <w:insideH w:val="nil"/>
          <w:insideV w:val="nil"/>
        </w:tcBorders>
        <w:shd w:val="clear" w:color="auto" w:fill="5F6060" w:themeFill="accent5" w:themeFillShade="BF"/>
      </w:tcPr>
    </w:tblStylePr>
  </w:style>
  <w:style w:type="table" w:styleId="DarkList-Accent4">
    <w:name w:val="Dark List Accent 4"/>
    <w:basedOn w:val="TableNormal"/>
    <w:uiPriority w:val="70"/>
    <w:semiHidden/>
    <w:rsid w:val="00E07762"/>
    <w:pPr>
      <w:spacing w:line="240" w:lineRule="auto"/>
    </w:pPr>
    <w:rPr>
      <w:color w:val="FFFFFF" w:themeColor="background1"/>
    </w:rPr>
    <w:tblPr>
      <w:tblStyleRowBandSize w:val="1"/>
      <w:tblStyleColBandSize w:val="1"/>
    </w:tblPr>
    <w:tcPr>
      <w:shd w:val="clear" w:color="auto" w:fill="E2F3F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96D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8C7E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8C7EC" w:themeFill="accent4" w:themeFillShade="BF"/>
      </w:tcPr>
    </w:tblStylePr>
    <w:tblStylePr w:type="band1Vert">
      <w:tblPr/>
      <w:tcPr>
        <w:tcBorders>
          <w:top w:val="nil"/>
          <w:left w:val="nil"/>
          <w:bottom w:val="nil"/>
          <w:right w:val="nil"/>
          <w:insideH w:val="nil"/>
          <w:insideV w:val="nil"/>
        </w:tcBorders>
        <w:shd w:val="clear" w:color="auto" w:fill="78C7EC" w:themeFill="accent4" w:themeFillShade="BF"/>
      </w:tcPr>
    </w:tblStylePr>
    <w:tblStylePr w:type="band1Horz">
      <w:tblPr/>
      <w:tcPr>
        <w:tcBorders>
          <w:top w:val="nil"/>
          <w:left w:val="nil"/>
          <w:bottom w:val="nil"/>
          <w:right w:val="nil"/>
          <w:insideH w:val="nil"/>
          <w:insideV w:val="nil"/>
        </w:tcBorders>
        <w:shd w:val="clear" w:color="auto" w:fill="78C7EC" w:themeFill="accent4" w:themeFillShade="BF"/>
      </w:tcPr>
    </w:tblStylePr>
  </w:style>
  <w:style w:type="table" w:styleId="DarkList-Accent3">
    <w:name w:val="Dark List Accent 3"/>
    <w:basedOn w:val="TableNormal"/>
    <w:uiPriority w:val="70"/>
    <w:semiHidden/>
    <w:rsid w:val="00E07762"/>
    <w:pPr>
      <w:spacing w:line="240" w:lineRule="auto"/>
    </w:pPr>
    <w:rPr>
      <w:color w:val="FFFFFF" w:themeColor="background1"/>
    </w:rPr>
    <w:tblPr>
      <w:tblStyleRowBandSize w:val="1"/>
      <w:tblStyleColBandSize w:val="1"/>
    </w:tblPr>
    <w:tcPr>
      <w:shd w:val="clear" w:color="auto" w:fill="8AD2F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7BA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5B1E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5B1E5" w:themeFill="accent3" w:themeFillShade="BF"/>
      </w:tcPr>
    </w:tblStylePr>
    <w:tblStylePr w:type="band1Vert">
      <w:tblPr/>
      <w:tcPr>
        <w:tcBorders>
          <w:top w:val="nil"/>
          <w:left w:val="nil"/>
          <w:bottom w:val="nil"/>
          <w:right w:val="nil"/>
          <w:insideH w:val="nil"/>
          <w:insideV w:val="nil"/>
        </w:tcBorders>
        <w:shd w:val="clear" w:color="auto" w:fill="35B1E5" w:themeFill="accent3" w:themeFillShade="BF"/>
      </w:tcPr>
    </w:tblStylePr>
    <w:tblStylePr w:type="band1Horz">
      <w:tblPr/>
      <w:tcPr>
        <w:tcBorders>
          <w:top w:val="nil"/>
          <w:left w:val="nil"/>
          <w:bottom w:val="nil"/>
          <w:right w:val="nil"/>
          <w:insideH w:val="nil"/>
          <w:insideV w:val="nil"/>
        </w:tcBorders>
        <w:shd w:val="clear" w:color="auto" w:fill="35B1E5" w:themeFill="accent3" w:themeFillShade="BF"/>
      </w:tcPr>
    </w:tblStylePr>
  </w:style>
  <w:style w:type="table" w:styleId="DarkList-Accent2">
    <w:name w:val="Dark List Accent 2"/>
    <w:basedOn w:val="TableNormal"/>
    <w:uiPriority w:val="70"/>
    <w:semiHidden/>
    <w:rsid w:val="00E07762"/>
    <w:pPr>
      <w:spacing w:line="240" w:lineRule="auto"/>
    </w:pPr>
    <w:rPr>
      <w:color w:val="FFFFFF" w:themeColor="background1"/>
    </w:rPr>
    <w:tblPr>
      <w:tblStyleRowBandSize w:val="1"/>
      <w:tblStyleColBandSize w:val="1"/>
    </w:tblPr>
    <w:tcPr>
      <w:shd w:val="clear" w:color="auto" w:fill="0096D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FA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FA4" w:themeFill="accent2" w:themeFillShade="BF"/>
      </w:tcPr>
    </w:tblStylePr>
    <w:tblStylePr w:type="band1Vert">
      <w:tblPr/>
      <w:tcPr>
        <w:tcBorders>
          <w:top w:val="nil"/>
          <w:left w:val="nil"/>
          <w:bottom w:val="nil"/>
          <w:right w:val="nil"/>
          <w:insideH w:val="nil"/>
          <w:insideV w:val="nil"/>
        </w:tcBorders>
        <w:shd w:val="clear" w:color="auto" w:fill="006FA4" w:themeFill="accent2" w:themeFillShade="BF"/>
      </w:tcPr>
    </w:tblStylePr>
    <w:tblStylePr w:type="band1Horz">
      <w:tblPr/>
      <w:tcPr>
        <w:tcBorders>
          <w:top w:val="nil"/>
          <w:left w:val="nil"/>
          <w:bottom w:val="nil"/>
          <w:right w:val="nil"/>
          <w:insideH w:val="nil"/>
          <w:insideV w:val="nil"/>
        </w:tcBorders>
        <w:shd w:val="clear" w:color="auto" w:fill="006FA4" w:themeFill="accent2" w:themeFillShade="BF"/>
      </w:tcPr>
    </w:tblStylePr>
  </w:style>
  <w:style w:type="table" w:styleId="DarkList-Accent1">
    <w:name w:val="Dark List Accent 1"/>
    <w:basedOn w:val="TableNormal"/>
    <w:uiPriority w:val="70"/>
    <w:semiHidden/>
    <w:rsid w:val="00E07762"/>
    <w:pPr>
      <w:spacing w:line="240" w:lineRule="auto"/>
    </w:pPr>
    <w:rPr>
      <w:color w:val="FFFFFF" w:themeColor="background1"/>
    </w:rPr>
    <w:tblPr>
      <w:tblStyleRowBandSize w:val="1"/>
      <w:tblStyleColBandSize w:val="1"/>
    </w:tblPr>
    <w:tcPr>
      <w:shd w:val="clear" w:color="auto" w:fill="0076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A5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88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88D" w:themeFill="accent1" w:themeFillShade="BF"/>
      </w:tcPr>
    </w:tblStylePr>
    <w:tblStylePr w:type="band1Vert">
      <w:tblPr/>
      <w:tcPr>
        <w:tcBorders>
          <w:top w:val="nil"/>
          <w:left w:val="nil"/>
          <w:bottom w:val="nil"/>
          <w:right w:val="nil"/>
          <w:insideH w:val="nil"/>
          <w:insideV w:val="nil"/>
        </w:tcBorders>
        <w:shd w:val="clear" w:color="auto" w:fill="00588D" w:themeFill="accent1" w:themeFillShade="BF"/>
      </w:tcPr>
    </w:tblStylePr>
    <w:tblStylePr w:type="band1Horz">
      <w:tblPr/>
      <w:tcPr>
        <w:tcBorders>
          <w:top w:val="nil"/>
          <w:left w:val="nil"/>
          <w:bottom w:val="nil"/>
          <w:right w:val="nil"/>
          <w:insideH w:val="nil"/>
          <w:insideV w:val="nil"/>
        </w:tcBorders>
        <w:shd w:val="clear" w:color="auto" w:fill="00588D" w:themeFill="accent1" w:themeFillShade="BF"/>
      </w:tcPr>
    </w:tblStylePr>
  </w:style>
  <w:style w:type="paragraph" w:styleId="Bibliography">
    <w:name w:val="Bibliography"/>
    <w:basedOn w:val="ZsysbasisHKV"/>
    <w:next w:val="BasistekstHKV"/>
    <w:uiPriority w:val="98"/>
    <w:semiHidden/>
    <w:rsid w:val="00E07762"/>
  </w:style>
  <w:style w:type="paragraph" w:styleId="Quote">
    <w:name w:val="Quote"/>
    <w:basedOn w:val="ZsysbasisHKV"/>
    <w:next w:val="BasistekstHKV"/>
    <w:link w:val="QuoteChar"/>
    <w:uiPriority w:val="98"/>
    <w:semiHidden/>
    <w:rsid w:val="00E07762"/>
    <w:rPr>
      <w:i/>
      <w:iCs/>
      <w:color w:val="000000" w:themeColor="text1"/>
    </w:rPr>
  </w:style>
  <w:style w:type="character" w:customStyle="1" w:styleId="QuoteChar">
    <w:name w:val="Quote Char"/>
    <w:basedOn w:val="DefaultParagraphFont"/>
    <w:link w:val="Quote"/>
    <w:uiPriority w:val="29"/>
    <w:semiHidden/>
    <w:rsid w:val="00F33259"/>
    <w:rPr>
      <w:rFonts w:ascii="Maiandra GD" w:hAnsi="Maiandra GD" w:cs="Maiandra GD"/>
      <w:i/>
      <w:iCs/>
      <w:color w:val="000000" w:themeColor="text1"/>
      <w:sz w:val="18"/>
      <w:szCs w:val="18"/>
    </w:rPr>
  </w:style>
  <w:style w:type="paragraph" w:styleId="IntenseQuote">
    <w:name w:val="Intense Quote"/>
    <w:basedOn w:val="ZsysbasisHKV"/>
    <w:next w:val="BasistekstHKV"/>
    <w:link w:val="IntenseQuoteChar"/>
    <w:uiPriority w:val="98"/>
    <w:semiHidden/>
    <w:rsid w:val="00F33259"/>
    <w:pP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F33259"/>
    <w:rPr>
      <w:rFonts w:ascii="Maiandra GD" w:hAnsi="Maiandra GD" w:cs="Maiandra GD"/>
      <w:b/>
      <w:bCs/>
      <w:i/>
      <w:iCs/>
      <w:sz w:val="18"/>
      <w:szCs w:val="18"/>
    </w:rPr>
  </w:style>
  <w:style w:type="character" w:styleId="EndnoteReference">
    <w:name w:val="endnote reference"/>
    <w:aliases w:val="Eindnootmarkering HKV"/>
    <w:basedOn w:val="DefaultParagraphFont"/>
    <w:uiPriority w:val="4"/>
    <w:rsid w:val="00E07762"/>
    <w:rPr>
      <w:vertAlign w:val="superscript"/>
    </w:rPr>
  </w:style>
  <w:style w:type="paragraph" w:styleId="NoSpacing">
    <w:name w:val="No Spacing"/>
    <w:basedOn w:val="ZsysbasisHKV"/>
    <w:next w:val="BasistekstHKV"/>
    <w:uiPriority w:val="98"/>
    <w:semiHidden/>
    <w:rsid w:val="00D27D0E"/>
  </w:style>
  <w:style w:type="character" w:styleId="HTMLCode">
    <w:name w:val="HTML Code"/>
    <w:basedOn w:val="DefaultParagraphFont"/>
    <w:uiPriority w:val="98"/>
    <w:semiHidden/>
    <w:rsid w:val="00E07762"/>
    <w:rPr>
      <w:rFonts w:ascii="Consolas" w:hAnsi="Consolas"/>
      <w:sz w:val="20"/>
      <w:szCs w:val="20"/>
    </w:rPr>
  </w:style>
  <w:style w:type="character" w:styleId="HTMLDefinition">
    <w:name w:val="HTML Definition"/>
    <w:basedOn w:val="DefaultParagraphFont"/>
    <w:uiPriority w:val="98"/>
    <w:semiHidden/>
    <w:rsid w:val="00E07762"/>
    <w:rPr>
      <w:i/>
      <w:iCs/>
    </w:rPr>
  </w:style>
  <w:style w:type="character" w:styleId="HTMLVariable">
    <w:name w:val="HTML Variable"/>
    <w:basedOn w:val="DefaultParagraphFont"/>
    <w:uiPriority w:val="98"/>
    <w:semiHidden/>
    <w:rsid w:val="00E07762"/>
    <w:rPr>
      <w:i/>
      <w:iCs/>
    </w:rPr>
  </w:style>
  <w:style w:type="character" w:styleId="HTMLAcronym">
    <w:name w:val="HTML Acronym"/>
    <w:basedOn w:val="DefaultParagraphFont"/>
    <w:uiPriority w:val="98"/>
    <w:semiHidden/>
    <w:rsid w:val="00E07762"/>
  </w:style>
  <w:style w:type="character" w:styleId="HTMLCite">
    <w:name w:val="HTML Cite"/>
    <w:basedOn w:val="DefaultParagraphFont"/>
    <w:uiPriority w:val="98"/>
    <w:semiHidden/>
    <w:rsid w:val="00E07762"/>
    <w:rPr>
      <w:i/>
      <w:iCs/>
    </w:rPr>
  </w:style>
  <w:style w:type="character" w:styleId="HTMLTypewriter">
    <w:name w:val="HTML Typewriter"/>
    <w:basedOn w:val="DefaultParagraphFont"/>
    <w:uiPriority w:val="98"/>
    <w:semiHidden/>
    <w:rsid w:val="00E07762"/>
    <w:rPr>
      <w:rFonts w:ascii="Consolas" w:hAnsi="Consolas"/>
      <w:sz w:val="20"/>
      <w:szCs w:val="20"/>
    </w:rPr>
  </w:style>
  <w:style w:type="character" w:styleId="HTMLKeyboard">
    <w:name w:val="HTML Keyboard"/>
    <w:basedOn w:val="DefaultParagraphFont"/>
    <w:uiPriority w:val="98"/>
    <w:semiHidden/>
    <w:rsid w:val="00E07762"/>
    <w:rPr>
      <w:rFonts w:ascii="Consolas" w:hAnsi="Consolas"/>
      <w:sz w:val="20"/>
      <w:szCs w:val="20"/>
    </w:rPr>
  </w:style>
  <w:style w:type="character" w:styleId="HTMLSample">
    <w:name w:val="HTML Sample"/>
    <w:basedOn w:val="DefaultParagraphFont"/>
    <w:uiPriority w:val="98"/>
    <w:semiHidden/>
    <w:rsid w:val="00E07762"/>
    <w:rPr>
      <w:rFonts w:ascii="Consolas" w:hAnsi="Consolas"/>
      <w:sz w:val="24"/>
      <w:szCs w:val="24"/>
    </w:rPr>
  </w:style>
  <w:style w:type="paragraph" w:styleId="TOCHeading">
    <w:name w:val="TOC Heading"/>
    <w:basedOn w:val="ZsysbasisHKV"/>
    <w:next w:val="BasistekstHKV"/>
    <w:uiPriority w:val="98"/>
    <w:semiHidden/>
    <w:unhideWhenUsed/>
    <w:rsid w:val="00FC3FA5"/>
    <w:pPr>
      <w:keepLines/>
      <w:spacing w:before="480"/>
    </w:pPr>
    <w:rPr>
      <w:rFonts w:asciiTheme="majorHAnsi" w:eastAsiaTheme="majorEastAsia" w:hAnsiTheme="majorHAnsi" w:cstheme="majorBidi"/>
      <w:sz w:val="28"/>
      <w:szCs w:val="28"/>
    </w:rPr>
  </w:style>
  <w:style w:type="paragraph" w:styleId="ListParagraph">
    <w:name w:val="List Paragraph"/>
    <w:basedOn w:val="ZsysbasisHKV"/>
    <w:next w:val="BasistekstHKV"/>
    <w:link w:val="ListParagraphChar"/>
    <w:uiPriority w:val="34"/>
    <w:qFormat/>
    <w:rsid w:val="00E7078D"/>
    <w:pPr>
      <w:ind w:left="720"/>
    </w:pPr>
  </w:style>
  <w:style w:type="character" w:styleId="Emphasis">
    <w:name w:val="Emphasis"/>
    <w:basedOn w:val="DefaultParagraphFont"/>
    <w:uiPriority w:val="98"/>
    <w:semiHidden/>
    <w:rsid w:val="00E07762"/>
    <w:rPr>
      <w:i/>
      <w:iCs/>
    </w:rPr>
  </w:style>
  <w:style w:type="character" w:styleId="LineNumber">
    <w:name w:val="line number"/>
    <w:basedOn w:val="DefaultParagraphFont"/>
    <w:uiPriority w:val="98"/>
    <w:semiHidden/>
    <w:rsid w:val="00E07762"/>
  </w:style>
  <w:style w:type="numbering" w:customStyle="1" w:styleId="KopnummeringHKV">
    <w:name w:val="Kopnummering HKV"/>
    <w:uiPriority w:val="4"/>
    <w:semiHidden/>
    <w:rsid w:val="003A33E0"/>
    <w:pPr>
      <w:numPr>
        <w:numId w:val="24"/>
      </w:numPr>
    </w:pPr>
  </w:style>
  <w:style w:type="paragraph" w:customStyle="1" w:styleId="ZsyseenpuntHKV">
    <w:name w:val="Zsyseenpunt HKV"/>
    <w:basedOn w:val="ZsysbasisHKV"/>
    <w:uiPriority w:val="4"/>
    <w:semiHidden/>
    <w:rsid w:val="00756C31"/>
    <w:pPr>
      <w:spacing w:line="20" w:lineRule="exact"/>
    </w:pPr>
    <w:rPr>
      <w:sz w:val="2"/>
    </w:rPr>
  </w:style>
  <w:style w:type="paragraph" w:customStyle="1" w:styleId="ZsysbasisdocumentgegevensHKV">
    <w:name w:val="Zsysbasisdocumentgegevens HKV"/>
    <w:basedOn w:val="ZsysbasisHKV"/>
    <w:next w:val="BasistekstHKV"/>
    <w:uiPriority w:val="4"/>
    <w:semiHidden/>
    <w:rsid w:val="0020548B"/>
    <w:rPr>
      <w:noProof/>
    </w:rPr>
  </w:style>
  <w:style w:type="paragraph" w:customStyle="1" w:styleId="DocumentgegevenskopjeHKV">
    <w:name w:val="Documentgegevens kopje HKV"/>
    <w:basedOn w:val="ZsysbasisdocumentgegevensHKV"/>
    <w:uiPriority w:val="4"/>
    <w:rsid w:val="00E04C1C"/>
    <w:rPr>
      <w:b/>
      <w:color w:val="0076BD" w:themeColor="accent1"/>
    </w:rPr>
  </w:style>
  <w:style w:type="paragraph" w:customStyle="1" w:styleId="DocumentgegevensHKV">
    <w:name w:val="Documentgegevens HKV"/>
    <w:basedOn w:val="ZsysbasisdocumentgegevensHKV"/>
    <w:uiPriority w:val="4"/>
    <w:rsid w:val="00E04C1C"/>
  </w:style>
  <w:style w:type="paragraph" w:customStyle="1" w:styleId="DocumentgegevensdatumHKV">
    <w:name w:val="Documentgegevens datum HKV"/>
    <w:basedOn w:val="ZsysbasisdocumentgegevensHKV"/>
    <w:uiPriority w:val="4"/>
    <w:rsid w:val="00132207"/>
    <w:pPr>
      <w:jc w:val="right"/>
    </w:pPr>
    <w:rPr>
      <w:sz w:val="20"/>
    </w:rPr>
  </w:style>
  <w:style w:type="paragraph" w:customStyle="1" w:styleId="DocumentgegevensonderwerpHKV">
    <w:name w:val="Documentgegevens onderwerp HKV"/>
    <w:basedOn w:val="ZsysbasisdocumentgegevensHKV"/>
    <w:uiPriority w:val="4"/>
    <w:rsid w:val="00C87372"/>
    <w:rPr>
      <w:noProof w:val="0"/>
    </w:rPr>
  </w:style>
  <w:style w:type="paragraph" w:customStyle="1" w:styleId="DocumentgegevensPOnummerHKV">
    <w:name w:val="Documentgegevens PO nummer HKV"/>
    <w:basedOn w:val="ZsysbasisdocumentgegevensHKV"/>
    <w:uiPriority w:val="4"/>
    <w:rsid w:val="00132207"/>
    <w:pPr>
      <w:jc w:val="right"/>
    </w:pPr>
    <w:rPr>
      <w:sz w:val="20"/>
    </w:rPr>
  </w:style>
  <w:style w:type="paragraph" w:customStyle="1" w:styleId="PaginanummerHKV">
    <w:name w:val="Paginanummer HKV"/>
    <w:basedOn w:val="ZsysbasisdocumentgegevensHKV"/>
    <w:uiPriority w:val="4"/>
    <w:rsid w:val="009060B4"/>
    <w:pPr>
      <w:spacing w:line="280" w:lineRule="exact"/>
      <w:jc w:val="right"/>
    </w:pPr>
    <w:rPr>
      <w:color w:val="0076BD" w:themeColor="accent1"/>
    </w:rPr>
  </w:style>
  <w:style w:type="paragraph" w:customStyle="1" w:styleId="AfzendergegevensHKV">
    <w:name w:val="Afzendergegevens HKV"/>
    <w:basedOn w:val="ZsysbasisdocumentgegevensHKV"/>
    <w:uiPriority w:val="4"/>
    <w:rsid w:val="009D61CA"/>
    <w:pPr>
      <w:spacing w:line="200" w:lineRule="exact"/>
    </w:pPr>
    <w:rPr>
      <w:color w:val="0076BD" w:themeColor="accent1"/>
      <w:sz w:val="15"/>
    </w:rPr>
  </w:style>
  <w:style w:type="paragraph" w:customStyle="1" w:styleId="AfzendergegevenskopjeHKV">
    <w:name w:val="Afzendergegevens kopje HKV"/>
    <w:basedOn w:val="ZsysbasisdocumentgegevensHKV"/>
    <w:uiPriority w:val="4"/>
    <w:rsid w:val="00505B0F"/>
    <w:rPr>
      <w:b/>
      <w:color w:val="FFFFFF"/>
      <w:sz w:val="22"/>
    </w:rPr>
  </w:style>
  <w:style w:type="numbering" w:customStyle="1" w:styleId="OpsommingtekenHKV">
    <w:name w:val="Opsomming teken HKV"/>
    <w:uiPriority w:val="4"/>
    <w:semiHidden/>
    <w:rsid w:val="00B01DA1"/>
    <w:pPr>
      <w:numPr>
        <w:numId w:val="9"/>
      </w:numPr>
    </w:pPr>
  </w:style>
  <w:style w:type="paragraph" w:customStyle="1" w:styleId="AlineavoorafbeeldingHKV">
    <w:name w:val="Alinea voor afbeelding HKV"/>
    <w:basedOn w:val="ZsysbasisHKV"/>
    <w:next w:val="BasistekstHKV"/>
    <w:uiPriority w:val="4"/>
    <w:qFormat/>
    <w:rsid w:val="00BB239A"/>
  </w:style>
  <w:style w:type="paragraph" w:customStyle="1" w:styleId="TitelHKV">
    <w:name w:val="Titel HKV"/>
    <w:basedOn w:val="ZsysbasisHKV"/>
    <w:next w:val="BasistekstHKV"/>
    <w:link w:val="TitelHKVChar"/>
    <w:uiPriority w:val="4"/>
    <w:qFormat/>
    <w:rsid w:val="00EC1E6A"/>
    <w:pPr>
      <w:keepLines/>
      <w:spacing w:line="840" w:lineRule="atLeast"/>
      <w:jc w:val="right"/>
    </w:pPr>
    <w:rPr>
      <w:b/>
      <w:color w:val="FFFFFF"/>
      <w:sz w:val="60"/>
    </w:rPr>
  </w:style>
  <w:style w:type="paragraph" w:customStyle="1" w:styleId="SubtitelHKV">
    <w:name w:val="Subtitel HKV"/>
    <w:basedOn w:val="ZsysbasisHKV"/>
    <w:next w:val="BasistekstHKV"/>
    <w:link w:val="SubtitelHKVChar"/>
    <w:uiPriority w:val="4"/>
    <w:qFormat/>
    <w:rsid w:val="009E38D2"/>
    <w:pPr>
      <w:keepLines/>
      <w:spacing w:line="360" w:lineRule="atLeast"/>
      <w:jc w:val="right"/>
    </w:pPr>
    <w:rPr>
      <w:color w:val="FFFFFF"/>
      <w:sz w:val="28"/>
    </w:rPr>
  </w:style>
  <w:style w:type="numbering" w:customStyle="1" w:styleId="BijlagenummeringHKV">
    <w:name w:val="Bijlagenummering HKV"/>
    <w:uiPriority w:val="4"/>
    <w:semiHidden/>
    <w:rsid w:val="002F22E4"/>
    <w:pPr>
      <w:numPr>
        <w:numId w:val="10"/>
      </w:numPr>
    </w:pPr>
  </w:style>
  <w:style w:type="paragraph" w:customStyle="1" w:styleId="BijlagetitelHKV">
    <w:name w:val="Bijlage titel HKV"/>
    <w:basedOn w:val="ZsysbasisHKV"/>
    <w:next w:val="BasistekstHKV"/>
    <w:uiPriority w:val="4"/>
    <w:qFormat/>
    <w:rsid w:val="00411300"/>
    <w:pPr>
      <w:keepNext/>
      <w:keepLines/>
      <w:pageBreakBefore/>
      <w:numPr>
        <w:ilvl w:val="1"/>
        <w:numId w:val="26"/>
      </w:numPr>
      <w:spacing w:after="280" w:line="320" w:lineRule="exact"/>
      <w:outlineLvl w:val="1"/>
    </w:pPr>
    <w:rPr>
      <w:bCs/>
      <w:iCs/>
      <w:color w:val="0076BD" w:themeColor="accent1"/>
      <w:sz w:val="26"/>
      <w:szCs w:val="28"/>
    </w:rPr>
  </w:style>
  <w:style w:type="paragraph" w:customStyle="1" w:styleId="BijlageparagraafHKV">
    <w:name w:val="Bijlage paragraaf HKV"/>
    <w:basedOn w:val="ZsysbasisHKV"/>
    <w:next w:val="BasistekstHKV"/>
    <w:uiPriority w:val="4"/>
    <w:qFormat/>
    <w:rsid w:val="00E6516C"/>
    <w:pPr>
      <w:keepNext/>
      <w:keepLines/>
      <w:numPr>
        <w:ilvl w:val="2"/>
        <w:numId w:val="26"/>
      </w:numPr>
      <w:spacing w:before="560" w:after="280" w:line="320" w:lineRule="exact"/>
      <w:outlineLvl w:val="2"/>
    </w:pPr>
    <w:rPr>
      <w:bCs/>
      <w:iCs/>
      <w:color w:val="0076BD" w:themeColor="accent1"/>
      <w:sz w:val="26"/>
      <w:szCs w:val="28"/>
    </w:rPr>
  </w:style>
  <w:style w:type="paragraph" w:styleId="CommentSubject">
    <w:name w:val="annotation subject"/>
    <w:basedOn w:val="ZsysbasisHKV"/>
    <w:next w:val="BasistekstHKV"/>
    <w:link w:val="CommentSubjectChar"/>
    <w:uiPriority w:val="98"/>
    <w:semiHidden/>
    <w:rsid w:val="00E7078D"/>
    <w:rPr>
      <w:b/>
      <w:bCs/>
      <w:szCs w:val="20"/>
    </w:rPr>
  </w:style>
  <w:style w:type="character" w:customStyle="1" w:styleId="CommentSubjectChar">
    <w:name w:val="Comment Subject Char"/>
    <w:basedOn w:val="CommentTextChar"/>
    <w:link w:val="CommentSubject"/>
    <w:rsid w:val="00E7078D"/>
    <w:rPr>
      <w:rFonts w:asciiTheme="minorHAnsi" w:hAnsiTheme="minorHAnsi" w:cs="Maiandra GD"/>
      <w:b/>
      <w:bCs/>
      <w:sz w:val="18"/>
      <w:szCs w:val="18"/>
    </w:rPr>
  </w:style>
  <w:style w:type="character" w:customStyle="1" w:styleId="BodyText2Char">
    <w:name w:val="Body Text 2 Char"/>
    <w:basedOn w:val="DefaultParagraphFont"/>
    <w:link w:val="BodyText2"/>
    <w:rsid w:val="00E7078D"/>
    <w:rPr>
      <w:rFonts w:ascii="Maiandra GD" w:hAnsi="Maiandra GD" w:cs="Maiandra GD"/>
      <w:sz w:val="18"/>
      <w:szCs w:val="18"/>
    </w:rPr>
  </w:style>
  <w:style w:type="character" w:customStyle="1" w:styleId="BodyTextChar">
    <w:name w:val="Body Text Char"/>
    <w:basedOn w:val="ZsysbasisHKVChar"/>
    <w:link w:val="BodyText"/>
    <w:semiHidden/>
    <w:rsid w:val="00E7078D"/>
    <w:rPr>
      <w:rFonts w:asciiTheme="minorHAnsi" w:hAnsiTheme="minorHAnsi" w:cs="Maiandra GD"/>
      <w:sz w:val="18"/>
      <w:szCs w:val="18"/>
    </w:rPr>
  </w:style>
  <w:style w:type="character" w:customStyle="1" w:styleId="BodyTextFirstIndent2Char">
    <w:name w:val="Body Text First Indent 2 Char"/>
    <w:basedOn w:val="BodyTextIndentChar"/>
    <w:link w:val="BodyTextFirstIndent2"/>
    <w:rsid w:val="00E7078D"/>
    <w:rPr>
      <w:rFonts w:ascii="Maiandra GD" w:hAnsi="Maiandra GD" w:cs="Maiandra GD"/>
      <w:sz w:val="18"/>
      <w:szCs w:val="18"/>
    </w:rPr>
  </w:style>
  <w:style w:type="paragraph" w:styleId="BodyTextIndent2">
    <w:name w:val="Body Text Indent 2"/>
    <w:basedOn w:val="ZsysbasisHKV"/>
    <w:next w:val="BasistekstHKV"/>
    <w:link w:val="BodyTextIndent2Char"/>
    <w:uiPriority w:val="3"/>
    <w:semiHidden/>
    <w:rsid w:val="00E7078D"/>
    <w:pPr>
      <w:ind w:left="284"/>
    </w:pPr>
  </w:style>
  <w:style w:type="character" w:customStyle="1" w:styleId="BodyTextIndent2Char">
    <w:name w:val="Body Text Indent 2 Char"/>
    <w:basedOn w:val="DefaultParagraphFont"/>
    <w:link w:val="BodyTextIndent2"/>
    <w:rsid w:val="00E7078D"/>
    <w:rPr>
      <w:rFonts w:ascii="Maiandra GD" w:hAnsi="Maiandra GD" w:cs="Maiandra GD"/>
      <w:sz w:val="18"/>
      <w:szCs w:val="18"/>
    </w:rPr>
  </w:style>
  <w:style w:type="paragraph" w:styleId="BodyTextIndent3">
    <w:name w:val="Body Text Indent 3"/>
    <w:basedOn w:val="ZsysbasisHKV"/>
    <w:next w:val="BasistekstHKV"/>
    <w:link w:val="BodyTextIndent3Char"/>
    <w:uiPriority w:val="3"/>
    <w:semiHidden/>
    <w:rsid w:val="00E7078D"/>
    <w:pPr>
      <w:ind w:left="284"/>
    </w:pPr>
    <w:rPr>
      <w:szCs w:val="16"/>
    </w:rPr>
  </w:style>
  <w:style w:type="character" w:customStyle="1" w:styleId="BodyTextIndent3Char">
    <w:name w:val="Body Text Indent 3 Char"/>
    <w:basedOn w:val="DefaultParagraphFont"/>
    <w:link w:val="BodyTextIndent3"/>
    <w:rsid w:val="00E7078D"/>
    <w:rPr>
      <w:rFonts w:ascii="Maiandra GD" w:hAnsi="Maiandra GD" w:cs="Maiandra GD"/>
      <w:sz w:val="18"/>
      <w:szCs w:val="16"/>
    </w:rPr>
  </w:style>
  <w:style w:type="paragraph" w:styleId="TableofFigures">
    <w:name w:val="table of figures"/>
    <w:basedOn w:val="Normal"/>
    <w:next w:val="Normal"/>
    <w:uiPriority w:val="98"/>
    <w:semiHidden/>
    <w:rsid w:val="00947C45"/>
    <w:pPr>
      <w:tabs>
        <w:tab w:val="right" w:pos="8959"/>
      </w:tabs>
      <w:ind w:left="1985" w:hanging="1985"/>
    </w:pPr>
  </w:style>
  <w:style w:type="table" w:customStyle="1" w:styleId="TabelzonderopmaakHKV">
    <w:name w:val="Tabel zonder opmaak HKV"/>
    <w:basedOn w:val="TableNormal"/>
    <w:uiPriority w:val="99"/>
    <w:qFormat/>
    <w:rsid w:val="00D16E87"/>
    <w:pPr>
      <w:spacing w:line="240" w:lineRule="auto"/>
    </w:pPr>
    <w:tblPr>
      <w:tblCellMar>
        <w:left w:w="0" w:type="dxa"/>
        <w:right w:w="0" w:type="dxa"/>
      </w:tblCellMar>
    </w:tblPr>
  </w:style>
  <w:style w:type="paragraph" w:customStyle="1" w:styleId="ZsysbasistocHKV">
    <w:name w:val="Zsysbasistoc HKV"/>
    <w:basedOn w:val="ZsysbasisHKV"/>
    <w:next w:val="BasistekstHKV"/>
    <w:uiPriority w:val="4"/>
    <w:semiHidden/>
    <w:rsid w:val="00FB58F3"/>
    <w:pPr>
      <w:tabs>
        <w:tab w:val="right" w:pos="8959"/>
      </w:tabs>
      <w:ind w:left="1985" w:right="851" w:hanging="1985"/>
    </w:pPr>
  </w:style>
  <w:style w:type="numbering" w:customStyle="1" w:styleId="AgendapuntlijstHKV">
    <w:name w:val="Agendapunt (lijst) HKV"/>
    <w:uiPriority w:val="4"/>
    <w:semiHidden/>
    <w:rsid w:val="001C6232"/>
    <w:pPr>
      <w:numPr>
        <w:numId w:val="21"/>
      </w:numPr>
    </w:pPr>
  </w:style>
  <w:style w:type="paragraph" w:customStyle="1" w:styleId="AgendapuntHKV">
    <w:name w:val="Agendapunt HKV"/>
    <w:basedOn w:val="ZsysbasisHKV"/>
    <w:uiPriority w:val="4"/>
    <w:rsid w:val="001C6232"/>
    <w:pPr>
      <w:numPr>
        <w:numId w:val="22"/>
      </w:numPr>
    </w:pPr>
  </w:style>
  <w:style w:type="paragraph" w:customStyle="1" w:styleId="ZsysbasistabeltekstHKV">
    <w:name w:val="Zsysbasistabeltekst HKV"/>
    <w:basedOn w:val="ZsysbasisHKV"/>
    <w:next w:val="Normal"/>
    <w:link w:val="ZsysbasistabeltekstHKVChar"/>
    <w:uiPriority w:val="4"/>
    <w:semiHidden/>
    <w:rsid w:val="00755BD0"/>
  </w:style>
  <w:style w:type="paragraph" w:customStyle="1" w:styleId="BijschrifttabelHKV">
    <w:name w:val="Bijschrift tabel HKV"/>
    <w:basedOn w:val="ZsysbasisHKV"/>
    <w:link w:val="BijschrifttabelHKVChar"/>
    <w:rsid w:val="008E69DC"/>
    <w:pPr>
      <w:tabs>
        <w:tab w:val="left" w:pos="822"/>
      </w:tabs>
      <w:spacing w:line="200" w:lineRule="atLeast"/>
    </w:pPr>
    <w:rPr>
      <w:i/>
      <w:color w:val="0076BD" w:themeColor="accent1"/>
      <w:sz w:val="16"/>
    </w:rPr>
  </w:style>
  <w:style w:type="character" w:customStyle="1" w:styleId="BijschrifttabelHKVChar">
    <w:name w:val="Bijschrift tabel HKV Char"/>
    <w:basedOn w:val="BijschriftfiguurHKVChar"/>
    <w:link w:val="BijschrifttabelHKV"/>
    <w:rsid w:val="005B75E1"/>
    <w:rPr>
      <w:rFonts w:ascii="Verdana" w:hAnsi="Verdana" w:cs="Maiandra GD"/>
      <w:i/>
      <w:color w:val="0076BD" w:themeColor="accent1"/>
      <w:sz w:val="16"/>
      <w:szCs w:val="18"/>
    </w:rPr>
  </w:style>
  <w:style w:type="paragraph" w:customStyle="1" w:styleId="KopopdrachtgeverHKV">
    <w:name w:val="Kop opdrachtgever HKV"/>
    <w:basedOn w:val="ZsysbasisHKV"/>
    <w:link w:val="KopopdrachtgeverHKVChar"/>
    <w:uiPriority w:val="4"/>
    <w:rsid w:val="004C0106"/>
    <w:pPr>
      <w:spacing w:line="360" w:lineRule="atLeast"/>
      <w:jc w:val="right"/>
    </w:pPr>
    <w:rPr>
      <w:color w:val="FFFFFF"/>
      <w:sz w:val="28"/>
    </w:rPr>
  </w:style>
  <w:style w:type="paragraph" w:customStyle="1" w:styleId="TitelvervolgbladHKV">
    <w:name w:val="Titel vervolgblad HKV"/>
    <w:basedOn w:val="ZsysbasisHKV"/>
    <w:next w:val="BasistekstHKV"/>
    <w:link w:val="TitelvervolgbladHKVChar"/>
    <w:uiPriority w:val="4"/>
    <w:rsid w:val="00047DD4"/>
    <w:pPr>
      <w:keepLines/>
      <w:spacing w:line="840" w:lineRule="atLeast"/>
      <w:jc w:val="right"/>
    </w:pPr>
    <w:rPr>
      <w:b/>
      <w:color w:val="0076BD" w:themeColor="accent1"/>
      <w:sz w:val="60"/>
    </w:rPr>
  </w:style>
  <w:style w:type="character" w:customStyle="1" w:styleId="TitelHKVChar">
    <w:name w:val="Titel HKV Char"/>
    <w:basedOn w:val="ZsysbasisHKVChar"/>
    <w:link w:val="TitelHKV"/>
    <w:rsid w:val="004C0106"/>
    <w:rPr>
      <w:rFonts w:ascii="Verdana" w:hAnsi="Verdana" w:cs="Maiandra GD"/>
      <w:b/>
      <w:color w:val="FFFFFF"/>
      <w:sz w:val="60"/>
      <w:szCs w:val="18"/>
    </w:rPr>
  </w:style>
  <w:style w:type="character" w:customStyle="1" w:styleId="TitelvervolgbladHKVChar">
    <w:name w:val="Titel vervolgblad HKV Char"/>
    <w:basedOn w:val="TitelHKVChar"/>
    <w:link w:val="TitelvervolgbladHKV"/>
    <w:rsid w:val="00047DD4"/>
    <w:rPr>
      <w:rFonts w:ascii="Verdana" w:hAnsi="Verdana" w:cs="Maiandra GD"/>
      <w:b/>
      <w:color w:val="0076BD" w:themeColor="accent1"/>
      <w:sz w:val="60"/>
      <w:szCs w:val="18"/>
    </w:rPr>
  </w:style>
  <w:style w:type="paragraph" w:customStyle="1" w:styleId="SubtitelvervolgbladHKV">
    <w:name w:val="Subtitel vervolgblad HKV"/>
    <w:basedOn w:val="ZsysbasisHKV"/>
    <w:next w:val="BasistekstHKV"/>
    <w:link w:val="SubtitelvervolgbladHKVChar"/>
    <w:uiPriority w:val="4"/>
    <w:rsid w:val="00047DD4"/>
    <w:pPr>
      <w:keepLines/>
      <w:spacing w:line="360" w:lineRule="atLeast"/>
      <w:jc w:val="right"/>
    </w:pPr>
    <w:rPr>
      <w:color w:val="0076BD" w:themeColor="accent1"/>
      <w:sz w:val="28"/>
    </w:rPr>
  </w:style>
  <w:style w:type="character" w:customStyle="1" w:styleId="SubtitelHKVChar">
    <w:name w:val="Subtitel HKV Char"/>
    <w:basedOn w:val="ZsysbasisHKVChar"/>
    <w:link w:val="SubtitelHKV"/>
    <w:rsid w:val="004C0106"/>
    <w:rPr>
      <w:rFonts w:ascii="Verdana" w:hAnsi="Verdana" w:cs="Maiandra GD"/>
      <w:color w:val="FFFFFF"/>
      <w:sz w:val="28"/>
      <w:szCs w:val="18"/>
    </w:rPr>
  </w:style>
  <w:style w:type="character" w:customStyle="1" w:styleId="SubtitelvervolgbladHKVChar">
    <w:name w:val="Subtitel vervolgblad HKV Char"/>
    <w:basedOn w:val="SubtitelHKVChar"/>
    <w:link w:val="SubtitelvervolgbladHKV"/>
    <w:rsid w:val="00047DD4"/>
    <w:rPr>
      <w:rFonts w:ascii="Verdana" w:hAnsi="Verdana" w:cs="Maiandra GD"/>
      <w:color w:val="0076BD" w:themeColor="accent1"/>
      <w:sz w:val="28"/>
      <w:szCs w:val="18"/>
    </w:rPr>
  </w:style>
  <w:style w:type="paragraph" w:customStyle="1" w:styleId="NaamopdrachtgeververvolgbladHKV">
    <w:name w:val="Naam opdrachtgever vervolgblad HKV"/>
    <w:basedOn w:val="ZsysbasisHKV"/>
    <w:next w:val="KopopdrachtgeverHKV"/>
    <w:link w:val="NaamopdrachtgeververvolgbladHKVChar"/>
    <w:uiPriority w:val="4"/>
    <w:rsid w:val="00047DD4"/>
    <w:pPr>
      <w:spacing w:line="360" w:lineRule="atLeast"/>
      <w:jc w:val="right"/>
    </w:pPr>
    <w:rPr>
      <w:color w:val="000000" w:themeColor="text1"/>
      <w:sz w:val="28"/>
    </w:rPr>
  </w:style>
  <w:style w:type="character" w:customStyle="1" w:styleId="KopopdrachtgeverHKVChar">
    <w:name w:val="Kop opdrachtgever HKV Char"/>
    <w:basedOn w:val="ZsysbasisHKVChar"/>
    <w:link w:val="KopopdrachtgeverHKV"/>
    <w:rsid w:val="004C0106"/>
    <w:rPr>
      <w:rFonts w:ascii="Verdana" w:hAnsi="Verdana" w:cs="Maiandra GD"/>
      <w:color w:val="FFFFFF"/>
      <w:sz w:val="28"/>
      <w:szCs w:val="18"/>
    </w:rPr>
  </w:style>
  <w:style w:type="character" w:customStyle="1" w:styleId="NaamopdrachtgeververvolgbladHKVChar">
    <w:name w:val="Naam opdrachtgever vervolgblad HKV Char"/>
    <w:basedOn w:val="KopopdrachtgeverHKVChar"/>
    <w:link w:val="NaamopdrachtgeververvolgbladHKV"/>
    <w:rsid w:val="00047DD4"/>
    <w:rPr>
      <w:rFonts w:ascii="Verdana" w:hAnsi="Verdana" w:cs="Maiandra GD"/>
      <w:color w:val="000000" w:themeColor="text1"/>
      <w:sz w:val="28"/>
      <w:szCs w:val="18"/>
    </w:rPr>
  </w:style>
  <w:style w:type="paragraph" w:customStyle="1" w:styleId="DocumentnaamHKV">
    <w:name w:val="Documentnaam HKV"/>
    <w:basedOn w:val="ZsysbasisHKV"/>
    <w:uiPriority w:val="4"/>
    <w:rsid w:val="003F2F2F"/>
    <w:pPr>
      <w:spacing w:line="560" w:lineRule="exact"/>
    </w:pPr>
    <w:rPr>
      <w:b/>
      <w:caps/>
      <w:color w:val="0076BD" w:themeColor="accent1"/>
      <w:sz w:val="52"/>
    </w:rPr>
  </w:style>
  <w:style w:type="paragraph" w:customStyle="1" w:styleId="TussenkopblauwHKV">
    <w:name w:val="Tussenkop blauw HKV"/>
    <w:basedOn w:val="ZsysbasisHKV"/>
    <w:next w:val="BasistekstHKV"/>
    <w:uiPriority w:val="4"/>
    <w:rsid w:val="002314A6"/>
    <w:pPr>
      <w:keepNext/>
      <w:spacing w:before="280"/>
    </w:pPr>
    <w:rPr>
      <w:b/>
      <w:color w:val="0076BD" w:themeColor="accent1"/>
    </w:rPr>
  </w:style>
  <w:style w:type="paragraph" w:customStyle="1" w:styleId="TussenkopzwartHKV">
    <w:name w:val="Tussenkop zwart HKV"/>
    <w:basedOn w:val="ZsysbasisHKV"/>
    <w:next w:val="BasistekstHKV"/>
    <w:uiPriority w:val="4"/>
    <w:rsid w:val="002314A6"/>
    <w:pPr>
      <w:keepNext/>
      <w:spacing w:before="280"/>
    </w:pPr>
    <w:rPr>
      <w:b/>
    </w:rPr>
  </w:style>
  <w:style w:type="paragraph" w:customStyle="1" w:styleId="KopinhoudsopgaveHKV">
    <w:name w:val="Kop inhoudsopgave HKV"/>
    <w:basedOn w:val="ZsysbasisHKV"/>
    <w:next w:val="BasistekstHKV"/>
    <w:uiPriority w:val="4"/>
    <w:rsid w:val="00FB58F3"/>
    <w:pPr>
      <w:spacing w:after="560" w:line="400" w:lineRule="exact"/>
      <w:ind w:left="1985"/>
    </w:pPr>
    <w:rPr>
      <w:b/>
      <w:color w:val="0076BD" w:themeColor="accent1"/>
      <w:sz w:val="36"/>
    </w:rPr>
  </w:style>
  <w:style w:type="numbering" w:customStyle="1" w:styleId="OpsomminginhoudsopgaveHKV">
    <w:name w:val="Opsomming inhoudsopgave HKV"/>
    <w:uiPriority w:val="4"/>
    <w:semiHidden/>
    <w:rsid w:val="004479E3"/>
    <w:pPr>
      <w:numPr>
        <w:numId w:val="23"/>
      </w:numPr>
    </w:pPr>
  </w:style>
  <w:style w:type="paragraph" w:customStyle="1" w:styleId="BijschriftfiguurHKV">
    <w:name w:val="Bijschrift figuur HKV"/>
    <w:basedOn w:val="ZsysbasisHKV"/>
    <w:link w:val="BijschriftfiguurHKVChar"/>
    <w:rsid w:val="00B82EC6"/>
    <w:pPr>
      <w:tabs>
        <w:tab w:val="left" w:pos="907"/>
      </w:tabs>
      <w:spacing w:line="200" w:lineRule="atLeast"/>
    </w:pPr>
    <w:rPr>
      <w:i/>
      <w:color w:val="0076BD" w:themeColor="accent1"/>
      <w:sz w:val="16"/>
    </w:rPr>
  </w:style>
  <w:style w:type="character" w:customStyle="1" w:styleId="BijschriftfiguurHKVChar">
    <w:name w:val="Bijschrift figuur HKV Char"/>
    <w:basedOn w:val="ZsysbasisHKVChar"/>
    <w:link w:val="BijschriftfiguurHKV"/>
    <w:rsid w:val="00B82EC6"/>
    <w:rPr>
      <w:rFonts w:ascii="Verdana" w:hAnsi="Verdana" w:cs="Maiandra GD"/>
      <w:i/>
      <w:color w:val="0076BD" w:themeColor="accent1"/>
      <w:sz w:val="16"/>
      <w:szCs w:val="18"/>
    </w:rPr>
  </w:style>
  <w:style w:type="character" w:customStyle="1" w:styleId="Heading1Char">
    <w:name w:val="Heading 1 Char"/>
    <w:aliases w:val="Hoofdstuk HKV Char,'Document Char,heading 1 Char"/>
    <w:basedOn w:val="DefaultParagraphFont"/>
    <w:link w:val="Heading1"/>
    <w:uiPriority w:val="4"/>
    <w:rsid w:val="008D4996"/>
    <w:rPr>
      <w:rFonts w:ascii="Verdana" w:hAnsi="Verdana" w:cs="Maiandra GD"/>
      <w:b/>
      <w:bCs/>
      <w:color w:val="0076BD" w:themeColor="accent1"/>
      <w:sz w:val="32"/>
      <w:szCs w:val="32"/>
    </w:rPr>
  </w:style>
  <w:style w:type="character" w:customStyle="1" w:styleId="HeaderChar">
    <w:name w:val="Header Char"/>
    <w:basedOn w:val="DefaultParagraphFont"/>
    <w:link w:val="Header"/>
    <w:semiHidden/>
    <w:rsid w:val="00847FDB"/>
    <w:rPr>
      <w:rFonts w:ascii="Verdana" w:hAnsi="Verdana" w:cs="Maiandra GD"/>
      <w:sz w:val="18"/>
      <w:szCs w:val="18"/>
    </w:rPr>
  </w:style>
  <w:style w:type="character" w:customStyle="1" w:styleId="FooterChar">
    <w:name w:val="Footer Char"/>
    <w:basedOn w:val="DefaultParagraphFont"/>
    <w:link w:val="Footer"/>
    <w:uiPriority w:val="98"/>
    <w:semiHidden/>
    <w:rsid w:val="00847FDB"/>
    <w:rPr>
      <w:rFonts w:ascii="Verdana" w:hAnsi="Verdana" w:cs="Maiandra GD"/>
      <w:sz w:val="18"/>
      <w:szCs w:val="18"/>
    </w:rPr>
  </w:style>
  <w:style w:type="paragraph" w:customStyle="1" w:styleId="KadertekstHKV">
    <w:name w:val="Kadertekst HKV"/>
    <w:basedOn w:val="ZsysbasisHKV"/>
    <w:uiPriority w:val="4"/>
    <w:rsid w:val="00656B4E"/>
    <w:rPr>
      <w:color w:val="FFFFFF"/>
    </w:rPr>
  </w:style>
  <w:style w:type="paragraph" w:customStyle="1" w:styleId="KaderkopHKV">
    <w:name w:val="Kaderkop HKV"/>
    <w:basedOn w:val="ZsysbasisHKV"/>
    <w:next w:val="KadertekstHKV"/>
    <w:uiPriority w:val="4"/>
    <w:rsid w:val="00656B4E"/>
    <w:rPr>
      <w:b/>
      <w:color w:val="FFFFFF"/>
    </w:rPr>
  </w:style>
  <w:style w:type="paragraph" w:customStyle="1" w:styleId="ReferentietekstHKV">
    <w:name w:val="Referentie tekst HKV"/>
    <w:basedOn w:val="ZsysbasisHKV"/>
    <w:next w:val="ReferentiekopjeHKV"/>
    <w:uiPriority w:val="4"/>
    <w:rsid w:val="00E7024C"/>
    <w:pPr>
      <w:ind w:left="284"/>
    </w:pPr>
  </w:style>
  <w:style w:type="paragraph" w:customStyle="1" w:styleId="ReferentiekopjeHKV">
    <w:name w:val="Referentie kopje HKV"/>
    <w:basedOn w:val="ZsysbasisHKV"/>
    <w:next w:val="ReferentietekstHKV"/>
    <w:uiPriority w:val="4"/>
    <w:rsid w:val="00E7024C"/>
    <w:rPr>
      <w:b/>
      <w:color w:val="0076BD" w:themeColor="accent1"/>
    </w:rPr>
  </w:style>
  <w:style w:type="table" w:customStyle="1" w:styleId="TabelHKV">
    <w:name w:val="Tabel HKV"/>
    <w:basedOn w:val="TableNormal"/>
    <w:uiPriority w:val="99"/>
    <w:rsid w:val="001A0BA0"/>
    <w:pPr>
      <w:spacing w:line="240" w:lineRule="auto"/>
    </w:pPr>
    <w:rPr>
      <w:rFonts w:ascii="Verdana" w:hAnsi="Verdana"/>
      <w:sz w:val="18"/>
    </w:rPr>
    <w:tblPr>
      <w:tblBorders>
        <w:top w:val="single" w:sz="4" w:space="0" w:color="0076BD"/>
        <w:left w:val="single" w:sz="4" w:space="0" w:color="0076BD"/>
        <w:bottom w:val="single" w:sz="4" w:space="0" w:color="0076BD"/>
        <w:right w:val="single" w:sz="4" w:space="0" w:color="0076BD"/>
        <w:insideH w:val="single" w:sz="4" w:space="0" w:color="0076BD"/>
        <w:insideV w:val="single" w:sz="4" w:space="0" w:color="0076BD"/>
      </w:tblBorders>
    </w:tblPr>
    <w:tblStylePr w:type="firstRow">
      <w:rPr>
        <w:rFonts w:ascii="Verdana" w:hAnsi="Verdana"/>
        <w:b w:val="0"/>
        <w:color w:val="auto"/>
        <w:sz w:val="18"/>
      </w:rPr>
      <w:tblPr/>
      <w:tcPr>
        <w:shd w:val="clear" w:color="auto" w:fill="0076BD"/>
      </w:tcPr>
    </w:tblStylePr>
  </w:style>
  <w:style w:type="paragraph" w:customStyle="1" w:styleId="TabeltekstHKV">
    <w:name w:val="Tabeltekst HKV"/>
    <w:basedOn w:val="ZsysbasistabeltekstHKV"/>
    <w:next w:val="Normal"/>
    <w:link w:val="TabeltekstHKVChar"/>
    <w:rsid w:val="00064C85"/>
  </w:style>
  <w:style w:type="character" w:customStyle="1" w:styleId="ZsysbasistabeltekstHKVChar">
    <w:name w:val="Zsysbasistabeltekst HKV Char"/>
    <w:basedOn w:val="ZsysbasisHKVChar"/>
    <w:link w:val="ZsysbasistabeltekstHKV"/>
    <w:uiPriority w:val="4"/>
    <w:semiHidden/>
    <w:rsid w:val="00755BD0"/>
    <w:rPr>
      <w:rFonts w:ascii="Verdana" w:hAnsi="Verdana" w:cs="Maiandra GD"/>
      <w:sz w:val="18"/>
      <w:szCs w:val="18"/>
    </w:rPr>
  </w:style>
  <w:style w:type="character" w:customStyle="1" w:styleId="TabeltekstHKVChar">
    <w:name w:val="Tabeltekst HKV Char"/>
    <w:basedOn w:val="ZsysbasistabeltekstHKVChar"/>
    <w:link w:val="TabeltekstHKV"/>
    <w:rsid w:val="00064C85"/>
    <w:rPr>
      <w:rFonts w:ascii="Verdana" w:hAnsi="Verdana" w:cs="Maiandra GD"/>
      <w:sz w:val="18"/>
      <w:szCs w:val="18"/>
    </w:rPr>
  </w:style>
  <w:style w:type="paragraph" w:customStyle="1" w:styleId="TabelkopjeHKV">
    <w:name w:val="Tabelkopje HKV"/>
    <w:basedOn w:val="ZsysbasistabeltekstHKV"/>
    <w:next w:val="Normal"/>
    <w:link w:val="TabelkopjeHKVChar"/>
    <w:rsid w:val="001A0BA0"/>
    <w:rPr>
      <w:b/>
      <w:color w:val="FFFFFF"/>
    </w:rPr>
  </w:style>
  <w:style w:type="character" w:customStyle="1" w:styleId="TabelkopjeHKVChar">
    <w:name w:val="Tabelkopje HKV Char"/>
    <w:basedOn w:val="TabeltekstHKVChar"/>
    <w:link w:val="TabelkopjeHKV"/>
    <w:rsid w:val="001A0BA0"/>
    <w:rPr>
      <w:rFonts w:ascii="Verdana" w:hAnsi="Verdana" w:cs="Maiandra GD"/>
      <w:b/>
      <w:color w:val="FFFFFF"/>
      <w:sz w:val="16"/>
      <w:szCs w:val="18"/>
    </w:rPr>
  </w:style>
  <w:style w:type="character" w:customStyle="1" w:styleId="Heading2Char">
    <w:name w:val="Heading 2 Char"/>
    <w:aliases w:val="Paragraaf HKV Char,Chapter Char,H2 Char,heading 2 Char"/>
    <w:basedOn w:val="DefaultParagraphFont"/>
    <w:link w:val="Heading2"/>
    <w:rsid w:val="00662C21"/>
    <w:rPr>
      <w:rFonts w:ascii="Verdana" w:hAnsi="Verdana" w:cs="Maiandra GD"/>
      <w:bCs/>
      <w:iCs/>
      <w:color w:val="0076BD" w:themeColor="accent1"/>
      <w:sz w:val="26"/>
      <w:szCs w:val="28"/>
    </w:rPr>
  </w:style>
  <w:style w:type="character" w:customStyle="1" w:styleId="Heading6Char">
    <w:name w:val="Heading 6 Char"/>
    <w:aliases w:val="Kop 6 HKV Char"/>
    <w:basedOn w:val="DefaultParagraphFont"/>
    <w:link w:val="Heading6"/>
    <w:rsid w:val="006B3FB1"/>
    <w:rPr>
      <w:rFonts w:ascii="Verdana" w:hAnsi="Verdana" w:cs="Maiandra GD"/>
      <w:sz w:val="18"/>
      <w:szCs w:val="18"/>
    </w:rPr>
  </w:style>
  <w:style w:type="character" w:customStyle="1" w:styleId="Heading7Char">
    <w:name w:val="Heading 7 Char"/>
    <w:aliases w:val="Kop 7 HKV Char"/>
    <w:basedOn w:val="DefaultParagraphFont"/>
    <w:link w:val="Heading7"/>
    <w:rsid w:val="006B3FB1"/>
    <w:rPr>
      <w:rFonts w:ascii="Verdana" w:hAnsi="Verdana" w:cs="Maiandra GD"/>
      <w:sz w:val="18"/>
      <w:szCs w:val="18"/>
    </w:rPr>
  </w:style>
  <w:style w:type="character" w:customStyle="1" w:styleId="Heading8Char">
    <w:name w:val="Heading 8 Char"/>
    <w:aliases w:val="Kop 8 HKV Char"/>
    <w:basedOn w:val="DefaultParagraphFont"/>
    <w:link w:val="Heading8"/>
    <w:rsid w:val="006B3FB1"/>
    <w:rPr>
      <w:rFonts w:ascii="Verdana" w:hAnsi="Verdana" w:cs="Maiandra GD"/>
      <w:sz w:val="18"/>
      <w:szCs w:val="18"/>
    </w:rPr>
  </w:style>
  <w:style w:type="paragraph" w:customStyle="1" w:styleId="BijlagenhoofdkopHKV">
    <w:name w:val="Bijlagen hoofdkop HKV"/>
    <w:basedOn w:val="ZsysbasisHKV"/>
    <w:next w:val="BasistekstHKV"/>
    <w:uiPriority w:val="4"/>
    <w:rsid w:val="00411300"/>
    <w:pPr>
      <w:keepNext/>
      <w:keepLines/>
      <w:pageBreakBefore/>
      <w:numPr>
        <w:numId w:val="26"/>
      </w:numPr>
      <w:tabs>
        <w:tab w:val="left" w:pos="709"/>
      </w:tabs>
      <w:spacing w:after="240" w:line="720" w:lineRule="exact"/>
      <w:outlineLvl w:val="0"/>
    </w:pPr>
    <w:rPr>
      <w:b/>
      <w:bCs/>
      <w:color w:val="0076BD" w:themeColor="accent1"/>
      <w:sz w:val="60"/>
      <w:szCs w:val="32"/>
    </w:rPr>
  </w:style>
  <w:style w:type="paragraph" w:customStyle="1" w:styleId="KopsamenvattingHKV">
    <w:name w:val="Kop samenvatting HKV"/>
    <w:basedOn w:val="ZsysbasisHKV"/>
    <w:next w:val="BasistekstHKV"/>
    <w:link w:val="KopsamenvattingHKVChar"/>
    <w:uiPriority w:val="4"/>
    <w:rsid w:val="0089171A"/>
    <w:pPr>
      <w:spacing w:before="490" w:after="560" w:line="400" w:lineRule="exact"/>
    </w:pPr>
    <w:rPr>
      <w:b/>
      <w:color w:val="0076BD" w:themeColor="accent1"/>
      <w:sz w:val="36"/>
    </w:rPr>
  </w:style>
  <w:style w:type="character" w:customStyle="1" w:styleId="KopsamenvattingHKVChar">
    <w:name w:val="Kop samenvatting HKV Char"/>
    <w:basedOn w:val="DefaultParagraphFont"/>
    <w:link w:val="KopsamenvattingHKV"/>
    <w:rsid w:val="0089171A"/>
    <w:rPr>
      <w:rFonts w:ascii="Verdana" w:hAnsi="Verdana" w:cs="Maiandra GD"/>
      <w:b/>
      <w:color w:val="0076BD" w:themeColor="accent1"/>
      <w:sz w:val="36"/>
      <w:szCs w:val="18"/>
    </w:rPr>
  </w:style>
  <w:style w:type="paragraph" w:customStyle="1" w:styleId="NummervanvergelijkingHKV">
    <w:name w:val="Nummer van vergelijking HKV"/>
    <w:basedOn w:val="ZsysbasisHKV"/>
    <w:uiPriority w:val="4"/>
    <w:rsid w:val="004656DA"/>
    <w:pPr>
      <w:jc w:val="center"/>
    </w:pPr>
  </w:style>
  <w:style w:type="paragraph" w:customStyle="1" w:styleId="BijlagesubparagraafHKV">
    <w:name w:val="Bijlage subparagraaf HKV"/>
    <w:basedOn w:val="ZsysbasisHKV"/>
    <w:next w:val="BasistekstHKV"/>
    <w:uiPriority w:val="4"/>
    <w:rsid w:val="00E6516C"/>
    <w:pPr>
      <w:numPr>
        <w:ilvl w:val="3"/>
        <w:numId w:val="26"/>
      </w:numPr>
      <w:spacing w:before="560"/>
    </w:pPr>
    <w:rPr>
      <w:color w:val="0076BD" w:themeColor="accent1"/>
    </w:rPr>
  </w:style>
  <w:style w:type="table" w:styleId="DarkList">
    <w:name w:val="Dark List"/>
    <w:basedOn w:val="TableNormal"/>
    <w:uiPriority w:val="70"/>
    <w:semiHidden/>
    <w:unhideWhenUsed/>
    <w:rsid w:val="004E4CFF"/>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1">
    <w:name w:val="Medium Grid 1"/>
    <w:basedOn w:val="TableNormal"/>
    <w:uiPriority w:val="67"/>
    <w:semiHidden/>
    <w:unhideWhenUsed/>
    <w:rsid w:val="004E4CFF"/>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semiHidden/>
    <w:unhideWhenUsed/>
    <w:rsid w:val="004E4CF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E4CF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Shading1">
    <w:name w:val="Medium Shading 1"/>
    <w:basedOn w:val="TableNormal"/>
    <w:uiPriority w:val="63"/>
    <w:semiHidden/>
    <w:unhideWhenUsed/>
    <w:rsid w:val="004E4CFF"/>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E4CFF"/>
    <w:pPr>
      <w:spacing w:line="240" w:lineRule="auto"/>
    </w:pPr>
    <w:tblPr>
      <w:tblStyleRowBandSize w:val="1"/>
      <w:tblStyleColBandSize w:val="1"/>
      <w:tblBorders>
        <w:top w:val="single" w:sz="8" w:space="0" w:color="0EA4FF" w:themeColor="accent1" w:themeTint="BF"/>
        <w:left w:val="single" w:sz="8" w:space="0" w:color="0EA4FF" w:themeColor="accent1" w:themeTint="BF"/>
        <w:bottom w:val="single" w:sz="8" w:space="0" w:color="0EA4FF" w:themeColor="accent1" w:themeTint="BF"/>
        <w:right w:val="single" w:sz="8" w:space="0" w:color="0EA4FF" w:themeColor="accent1" w:themeTint="BF"/>
        <w:insideH w:val="single" w:sz="8" w:space="0" w:color="0EA4FF" w:themeColor="accent1" w:themeTint="BF"/>
      </w:tblBorders>
    </w:tblPr>
    <w:tblStylePr w:type="firstRow">
      <w:pPr>
        <w:spacing w:before="0" w:after="0" w:line="240" w:lineRule="auto"/>
      </w:pPr>
      <w:rPr>
        <w:b/>
        <w:bCs/>
        <w:color w:val="FFFFFF" w:themeColor="background1"/>
      </w:rPr>
      <w:tblPr/>
      <w:tcPr>
        <w:tcBorders>
          <w:top w:val="single" w:sz="8" w:space="0" w:color="0EA4FF" w:themeColor="accent1" w:themeTint="BF"/>
          <w:left w:val="single" w:sz="8" w:space="0" w:color="0EA4FF" w:themeColor="accent1" w:themeTint="BF"/>
          <w:bottom w:val="single" w:sz="8" w:space="0" w:color="0EA4FF" w:themeColor="accent1" w:themeTint="BF"/>
          <w:right w:val="single" w:sz="8" w:space="0" w:color="0EA4FF" w:themeColor="accent1" w:themeTint="BF"/>
          <w:insideH w:val="nil"/>
          <w:insideV w:val="nil"/>
        </w:tcBorders>
        <w:shd w:val="clear" w:color="auto" w:fill="0076BD" w:themeFill="accent1"/>
      </w:tcPr>
    </w:tblStylePr>
    <w:tblStylePr w:type="lastRow">
      <w:pPr>
        <w:spacing w:before="0" w:after="0" w:line="240" w:lineRule="auto"/>
      </w:pPr>
      <w:rPr>
        <w:b/>
        <w:bCs/>
      </w:rPr>
      <w:tblPr/>
      <w:tcPr>
        <w:tcBorders>
          <w:top w:val="double" w:sz="6" w:space="0" w:color="0EA4FF" w:themeColor="accent1" w:themeTint="BF"/>
          <w:left w:val="single" w:sz="8" w:space="0" w:color="0EA4FF" w:themeColor="accent1" w:themeTint="BF"/>
          <w:bottom w:val="single" w:sz="8" w:space="0" w:color="0EA4FF" w:themeColor="accent1" w:themeTint="BF"/>
          <w:right w:val="single" w:sz="8" w:space="0" w:color="0EA4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E1FF" w:themeFill="accent1" w:themeFillTint="3F"/>
      </w:tcPr>
    </w:tblStylePr>
    <w:tblStylePr w:type="band1Horz">
      <w:tblPr/>
      <w:tcPr>
        <w:tcBorders>
          <w:insideH w:val="nil"/>
          <w:insideV w:val="nil"/>
        </w:tcBorders>
        <w:shd w:val="clear" w:color="auto" w:fill="AFE1FF"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E4CF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4E4CF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6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6BD" w:themeFill="accent1"/>
      </w:tcPr>
    </w:tblStylePr>
    <w:tblStylePr w:type="lastCol">
      <w:rPr>
        <w:b/>
        <w:bCs/>
        <w:color w:val="FFFFFF" w:themeColor="background1"/>
      </w:rPr>
      <w:tblPr/>
      <w:tcPr>
        <w:tcBorders>
          <w:left w:val="nil"/>
          <w:right w:val="nil"/>
          <w:insideH w:val="nil"/>
          <w:insideV w:val="nil"/>
        </w:tcBorders>
        <w:shd w:val="clear" w:color="auto" w:fill="0076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semiHidden/>
    <w:unhideWhenUsed/>
    <w:rsid w:val="004E4CFF"/>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E4CFF"/>
    <w:pPr>
      <w:spacing w:line="240" w:lineRule="auto"/>
    </w:pPr>
    <w:rPr>
      <w:color w:val="000000" w:themeColor="text1"/>
    </w:rPr>
    <w:tblPr>
      <w:tblStyleRowBandSize w:val="1"/>
      <w:tblStyleColBandSize w:val="1"/>
      <w:tblBorders>
        <w:top w:val="single" w:sz="8" w:space="0" w:color="0076BD" w:themeColor="accent1"/>
        <w:bottom w:val="single" w:sz="8" w:space="0" w:color="0076BD" w:themeColor="accent1"/>
      </w:tblBorders>
    </w:tblPr>
    <w:tblStylePr w:type="firstRow">
      <w:rPr>
        <w:rFonts w:asciiTheme="majorHAnsi" w:eastAsiaTheme="majorEastAsia" w:hAnsiTheme="majorHAnsi" w:cstheme="majorBidi"/>
      </w:rPr>
      <w:tblPr/>
      <w:tcPr>
        <w:tcBorders>
          <w:top w:val="nil"/>
          <w:bottom w:val="single" w:sz="8" w:space="0" w:color="0076BD" w:themeColor="accent1"/>
        </w:tcBorders>
      </w:tcPr>
    </w:tblStylePr>
    <w:tblStylePr w:type="lastRow">
      <w:rPr>
        <w:b/>
        <w:bCs/>
        <w:color w:val="000000" w:themeColor="text2"/>
      </w:rPr>
      <w:tblPr/>
      <w:tcPr>
        <w:tcBorders>
          <w:top w:val="single" w:sz="8" w:space="0" w:color="0076BD" w:themeColor="accent1"/>
          <w:bottom w:val="single" w:sz="8" w:space="0" w:color="0076BD" w:themeColor="accent1"/>
        </w:tcBorders>
      </w:tcPr>
    </w:tblStylePr>
    <w:tblStylePr w:type="firstCol">
      <w:rPr>
        <w:b/>
        <w:bCs/>
      </w:rPr>
    </w:tblStylePr>
    <w:tblStylePr w:type="lastCol">
      <w:rPr>
        <w:b/>
        <w:bCs/>
      </w:rPr>
      <w:tblPr/>
      <w:tcPr>
        <w:tcBorders>
          <w:top w:val="single" w:sz="8" w:space="0" w:color="0076BD" w:themeColor="accent1"/>
          <w:bottom w:val="single" w:sz="8" w:space="0" w:color="0076BD" w:themeColor="accent1"/>
        </w:tcBorders>
      </w:tcPr>
    </w:tblStylePr>
    <w:tblStylePr w:type="band1Vert">
      <w:tblPr/>
      <w:tcPr>
        <w:shd w:val="clear" w:color="auto" w:fill="AFE1FF" w:themeFill="accent1" w:themeFillTint="3F"/>
      </w:tcPr>
    </w:tblStylePr>
    <w:tblStylePr w:type="band1Horz">
      <w:tblPr/>
      <w:tcPr>
        <w:shd w:val="clear" w:color="auto" w:fill="AFE1FF" w:themeFill="accent1" w:themeFillTint="3F"/>
      </w:tcPr>
    </w:tblStylePr>
  </w:style>
  <w:style w:type="table" w:styleId="MediumList2">
    <w:name w:val="Medium List 2"/>
    <w:basedOn w:val="TableNormal"/>
    <w:uiPriority w:val="66"/>
    <w:semiHidden/>
    <w:unhideWhenUsed/>
    <w:rsid w:val="004E4CF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
    <w:name w:val="Colorful Grid"/>
    <w:basedOn w:val="TableNormal"/>
    <w:uiPriority w:val="73"/>
    <w:semiHidden/>
    <w:unhideWhenUsed/>
    <w:rsid w:val="004E4CF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Shading">
    <w:name w:val="Colorful Shading"/>
    <w:basedOn w:val="TableNormal"/>
    <w:uiPriority w:val="71"/>
    <w:semiHidden/>
    <w:unhideWhenUsed/>
    <w:rsid w:val="004E4CFF"/>
    <w:pPr>
      <w:spacing w:line="240" w:lineRule="auto"/>
    </w:pPr>
    <w:rPr>
      <w:color w:val="000000" w:themeColor="text1"/>
    </w:rPr>
    <w:tblPr>
      <w:tblStyleRowBandSize w:val="1"/>
      <w:tblStyleColBandSize w:val="1"/>
      <w:tblBorders>
        <w:top w:val="single" w:sz="24" w:space="0" w:color="0096D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96D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semiHidden/>
    <w:unhideWhenUsed/>
    <w:rsid w:val="004E4CFF"/>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7B0" w:themeFill="accent2" w:themeFillShade="CC"/>
      </w:tcPr>
    </w:tblStylePr>
    <w:tblStylePr w:type="lastRow">
      <w:rPr>
        <w:b/>
        <w:bCs/>
        <w:color w:val="0077B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Grid">
    <w:name w:val="Light Grid"/>
    <w:basedOn w:val="TableNormal"/>
    <w:uiPriority w:val="62"/>
    <w:semiHidden/>
    <w:unhideWhenUsed/>
    <w:rsid w:val="004E4CF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E4CFF"/>
    <w:pPr>
      <w:spacing w:line="240" w:lineRule="auto"/>
    </w:pPr>
    <w:tblPr>
      <w:tblStyleRowBandSize w:val="1"/>
      <w:tblStyleColBandSize w:val="1"/>
      <w:tblBorders>
        <w:top w:val="single" w:sz="8" w:space="0" w:color="0076BD" w:themeColor="accent1"/>
        <w:left w:val="single" w:sz="8" w:space="0" w:color="0076BD" w:themeColor="accent1"/>
        <w:bottom w:val="single" w:sz="8" w:space="0" w:color="0076BD" w:themeColor="accent1"/>
        <w:right w:val="single" w:sz="8" w:space="0" w:color="0076BD" w:themeColor="accent1"/>
        <w:insideH w:val="single" w:sz="8" w:space="0" w:color="0076BD" w:themeColor="accent1"/>
        <w:insideV w:val="single" w:sz="8" w:space="0" w:color="0076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6BD" w:themeColor="accent1"/>
          <w:left w:val="single" w:sz="8" w:space="0" w:color="0076BD" w:themeColor="accent1"/>
          <w:bottom w:val="single" w:sz="18" w:space="0" w:color="0076BD" w:themeColor="accent1"/>
          <w:right w:val="single" w:sz="8" w:space="0" w:color="0076BD" w:themeColor="accent1"/>
          <w:insideH w:val="nil"/>
          <w:insideV w:val="single" w:sz="8" w:space="0" w:color="0076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6BD" w:themeColor="accent1"/>
          <w:left w:val="single" w:sz="8" w:space="0" w:color="0076BD" w:themeColor="accent1"/>
          <w:bottom w:val="single" w:sz="8" w:space="0" w:color="0076BD" w:themeColor="accent1"/>
          <w:right w:val="single" w:sz="8" w:space="0" w:color="0076BD" w:themeColor="accent1"/>
          <w:insideH w:val="nil"/>
          <w:insideV w:val="single" w:sz="8" w:space="0" w:color="0076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6BD" w:themeColor="accent1"/>
          <w:left w:val="single" w:sz="8" w:space="0" w:color="0076BD" w:themeColor="accent1"/>
          <w:bottom w:val="single" w:sz="8" w:space="0" w:color="0076BD" w:themeColor="accent1"/>
          <w:right w:val="single" w:sz="8" w:space="0" w:color="0076BD" w:themeColor="accent1"/>
        </w:tcBorders>
      </w:tcPr>
    </w:tblStylePr>
    <w:tblStylePr w:type="band1Vert">
      <w:tblPr/>
      <w:tcPr>
        <w:tcBorders>
          <w:top w:val="single" w:sz="8" w:space="0" w:color="0076BD" w:themeColor="accent1"/>
          <w:left w:val="single" w:sz="8" w:space="0" w:color="0076BD" w:themeColor="accent1"/>
          <w:bottom w:val="single" w:sz="8" w:space="0" w:color="0076BD" w:themeColor="accent1"/>
          <w:right w:val="single" w:sz="8" w:space="0" w:color="0076BD" w:themeColor="accent1"/>
        </w:tcBorders>
        <w:shd w:val="clear" w:color="auto" w:fill="AFE1FF" w:themeFill="accent1" w:themeFillTint="3F"/>
      </w:tcPr>
    </w:tblStylePr>
    <w:tblStylePr w:type="band1Horz">
      <w:tblPr/>
      <w:tcPr>
        <w:tcBorders>
          <w:top w:val="single" w:sz="8" w:space="0" w:color="0076BD" w:themeColor="accent1"/>
          <w:left w:val="single" w:sz="8" w:space="0" w:color="0076BD" w:themeColor="accent1"/>
          <w:bottom w:val="single" w:sz="8" w:space="0" w:color="0076BD" w:themeColor="accent1"/>
          <w:right w:val="single" w:sz="8" w:space="0" w:color="0076BD" w:themeColor="accent1"/>
          <w:insideV w:val="single" w:sz="8" w:space="0" w:color="0076BD" w:themeColor="accent1"/>
        </w:tcBorders>
        <w:shd w:val="clear" w:color="auto" w:fill="AFE1FF" w:themeFill="accent1" w:themeFillTint="3F"/>
      </w:tcPr>
    </w:tblStylePr>
    <w:tblStylePr w:type="band2Horz">
      <w:tblPr/>
      <w:tcPr>
        <w:tcBorders>
          <w:top w:val="single" w:sz="8" w:space="0" w:color="0076BD" w:themeColor="accent1"/>
          <w:left w:val="single" w:sz="8" w:space="0" w:color="0076BD" w:themeColor="accent1"/>
          <w:bottom w:val="single" w:sz="8" w:space="0" w:color="0076BD" w:themeColor="accent1"/>
          <w:right w:val="single" w:sz="8" w:space="0" w:color="0076BD" w:themeColor="accent1"/>
          <w:insideV w:val="single" w:sz="8" w:space="0" w:color="0076BD" w:themeColor="accent1"/>
        </w:tcBorders>
      </w:tcPr>
    </w:tblStylePr>
  </w:style>
  <w:style w:type="table" w:styleId="LightShading">
    <w:name w:val="Light Shading"/>
    <w:basedOn w:val="TableNormal"/>
    <w:uiPriority w:val="60"/>
    <w:semiHidden/>
    <w:unhideWhenUsed/>
    <w:rsid w:val="004E4CFF"/>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E4CFF"/>
    <w:pPr>
      <w:spacing w:line="240" w:lineRule="auto"/>
    </w:pPr>
    <w:rPr>
      <w:color w:val="00588D" w:themeColor="accent1" w:themeShade="BF"/>
    </w:rPr>
    <w:tblPr>
      <w:tblStyleRowBandSize w:val="1"/>
      <w:tblStyleColBandSize w:val="1"/>
      <w:tblBorders>
        <w:top w:val="single" w:sz="8" w:space="0" w:color="0076BD" w:themeColor="accent1"/>
        <w:bottom w:val="single" w:sz="8" w:space="0" w:color="0076BD" w:themeColor="accent1"/>
      </w:tblBorders>
    </w:tblPr>
    <w:tblStylePr w:type="firstRow">
      <w:pPr>
        <w:spacing w:before="0" w:after="0" w:line="240" w:lineRule="auto"/>
      </w:pPr>
      <w:rPr>
        <w:b/>
        <w:bCs/>
      </w:rPr>
      <w:tblPr/>
      <w:tcPr>
        <w:tcBorders>
          <w:top w:val="single" w:sz="8" w:space="0" w:color="0076BD" w:themeColor="accent1"/>
          <w:left w:val="nil"/>
          <w:bottom w:val="single" w:sz="8" w:space="0" w:color="0076BD" w:themeColor="accent1"/>
          <w:right w:val="nil"/>
          <w:insideH w:val="nil"/>
          <w:insideV w:val="nil"/>
        </w:tcBorders>
      </w:tcPr>
    </w:tblStylePr>
    <w:tblStylePr w:type="lastRow">
      <w:pPr>
        <w:spacing w:before="0" w:after="0" w:line="240" w:lineRule="auto"/>
      </w:pPr>
      <w:rPr>
        <w:b/>
        <w:bCs/>
      </w:rPr>
      <w:tblPr/>
      <w:tcPr>
        <w:tcBorders>
          <w:top w:val="single" w:sz="8" w:space="0" w:color="0076BD" w:themeColor="accent1"/>
          <w:left w:val="nil"/>
          <w:bottom w:val="single" w:sz="8" w:space="0" w:color="0076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E1FF" w:themeFill="accent1" w:themeFillTint="3F"/>
      </w:tcPr>
    </w:tblStylePr>
    <w:tblStylePr w:type="band1Horz">
      <w:tblPr/>
      <w:tcPr>
        <w:tcBorders>
          <w:left w:val="nil"/>
          <w:right w:val="nil"/>
          <w:insideH w:val="nil"/>
          <w:insideV w:val="nil"/>
        </w:tcBorders>
        <w:shd w:val="clear" w:color="auto" w:fill="AFE1FF" w:themeFill="accent1" w:themeFillTint="3F"/>
      </w:tcPr>
    </w:tblStylePr>
  </w:style>
  <w:style w:type="table" w:styleId="LightList">
    <w:name w:val="Light List"/>
    <w:basedOn w:val="TableNormal"/>
    <w:uiPriority w:val="61"/>
    <w:semiHidden/>
    <w:unhideWhenUsed/>
    <w:rsid w:val="004E4CF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E4CFF"/>
    <w:pPr>
      <w:spacing w:line="240" w:lineRule="auto"/>
    </w:pPr>
    <w:tblPr>
      <w:tblStyleRowBandSize w:val="1"/>
      <w:tblStyleColBandSize w:val="1"/>
      <w:tblBorders>
        <w:top w:val="single" w:sz="8" w:space="0" w:color="0076BD" w:themeColor="accent1"/>
        <w:left w:val="single" w:sz="8" w:space="0" w:color="0076BD" w:themeColor="accent1"/>
        <w:bottom w:val="single" w:sz="8" w:space="0" w:color="0076BD" w:themeColor="accent1"/>
        <w:right w:val="single" w:sz="8" w:space="0" w:color="0076BD" w:themeColor="accent1"/>
      </w:tblBorders>
    </w:tblPr>
    <w:tblStylePr w:type="firstRow">
      <w:pPr>
        <w:spacing w:before="0" w:after="0" w:line="240" w:lineRule="auto"/>
      </w:pPr>
      <w:rPr>
        <w:b/>
        <w:bCs/>
        <w:color w:val="FFFFFF" w:themeColor="background1"/>
      </w:rPr>
      <w:tblPr/>
      <w:tcPr>
        <w:shd w:val="clear" w:color="auto" w:fill="0076BD" w:themeFill="accent1"/>
      </w:tcPr>
    </w:tblStylePr>
    <w:tblStylePr w:type="lastRow">
      <w:pPr>
        <w:spacing w:before="0" w:after="0" w:line="240" w:lineRule="auto"/>
      </w:pPr>
      <w:rPr>
        <w:b/>
        <w:bCs/>
      </w:rPr>
      <w:tblPr/>
      <w:tcPr>
        <w:tcBorders>
          <w:top w:val="double" w:sz="6" w:space="0" w:color="0076BD" w:themeColor="accent1"/>
          <w:left w:val="single" w:sz="8" w:space="0" w:color="0076BD" w:themeColor="accent1"/>
          <w:bottom w:val="single" w:sz="8" w:space="0" w:color="0076BD" w:themeColor="accent1"/>
          <w:right w:val="single" w:sz="8" w:space="0" w:color="0076BD" w:themeColor="accent1"/>
        </w:tcBorders>
      </w:tcPr>
    </w:tblStylePr>
    <w:tblStylePr w:type="firstCol">
      <w:rPr>
        <w:b/>
        <w:bCs/>
      </w:rPr>
    </w:tblStylePr>
    <w:tblStylePr w:type="lastCol">
      <w:rPr>
        <w:b/>
        <w:bCs/>
      </w:rPr>
    </w:tblStylePr>
    <w:tblStylePr w:type="band1Vert">
      <w:tblPr/>
      <w:tcPr>
        <w:tcBorders>
          <w:top w:val="single" w:sz="8" w:space="0" w:color="0076BD" w:themeColor="accent1"/>
          <w:left w:val="single" w:sz="8" w:space="0" w:color="0076BD" w:themeColor="accent1"/>
          <w:bottom w:val="single" w:sz="8" w:space="0" w:color="0076BD" w:themeColor="accent1"/>
          <w:right w:val="single" w:sz="8" w:space="0" w:color="0076BD" w:themeColor="accent1"/>
        </w:tcBorders>
      </w:tcPr>
    </w:tblStylePr>
    <w:tblStylePr w:type="band1Horz">
      <w:tblPr/>
      <w:tcPr>
        <w:tcBorders>
          <w:top w:val="single" w:sz="8" w:space="0" w:color="0076BD" w:themeColor="accent1"/>
          <w:left w:val="single" w:sz="8" w:space="0" w:color="0076BD" w:themeColor="accent1"/>
          <w:bottom w:val="single" w:sz="8" w:space="0" w:color="0076BD" w:themeColor="accent1"/>
          <w:right w:val="single" w:sz="8" w:space="0" w:color="0076BD" w:themeColor="accent1"/>
        </w:tcBorders>
      </w:tcPr>
    </w:tblStylePr>
  </w:style>
  <w:style w:type="character" w:customStyle="1" w:styleId="Hashtag1">
    <w:name w:val="Hashtag1"/>
    <w:basedOn w:val="DefaultParagraphFont"/>
    <w:uiPriority w:val="97"/>
    <w:unhideWhenUsed/>
    <w:rsid w:val="00C84133"/>
    <w:rPr>
      <w:color w:val="2B579A"/>
      <w:shd w:val="clear" w:color="auto" w:fill="E6E6E6"/>
    </w:rPr>
  </w:style>
  <w:style w:type="character" w:customStyle="1" w:styleId="Onopgelostemelding1">
    <w:name w:val="Onopgeloste melding1"/>
    <w:basedOn w:val="DefaultParagraphFont"/>
    <w:uiPriority w:val="97"/>
    <w:unhideWhenUsed/>
    <w:rsid w:val="00C84133"/>
    <w:rPr>
      <w:color w:val="808080"/>
      <w:shd w:val="clear" w:color="auto" w:fill="E6E6E6"/>
    </w:rPr>
  </w:style>
  <w:style w:type="character" w:customStyle="1" w:styleId="Slimmehyperlink1">
    <w:name w:val="Slimme hyperlink1"/>
    <w:basedOn w:val="DefaultParagraphFont"/>
    <w:uiPriority w:val="97"/>
    <w:unhideWhenUsed/>
    <w:rsid w:val="00C84133"/>
    <w:rPr>
      <w:u w:val="dotted"/>
    </w:rPr>
  </w:style>
  <w:style w:type="character" w:customStyle="1" w:styleId="Vermelding1">
    <w:name w:val="Vermelding1"/>
    <w:basedOn w:val="DefaultParagraphFont"/>
    <w:uiPriority w:val="97"/>
    <w:unhideWhenUsed/>
    <w:rsid w:val="00C84133"/>
    <w:rPr>
      <w:color w:val="2B579A"/>
      <w:shd w:val="clear" w:color="auto" w:fill="E6E6E6"/>
    </w:rPr>
  </w:style>
  <w:style w:type="character" w:customStyle="1" w:styleId="Hashtag2">
    <w:name w:val="Hashtag2"/>
    <w:basedOn w:val="DefaultParagraphFont"/>
    <w:uiPriority w:val="97"/>
    <w:unhideWhenUsed/>
    <w:rsid w:val="00E16107"/>
    <w:rPr>
      <w:color w:val="2B579A"/>
      <w:shd w:val="clear" w:color="auto" w:fill="E6E6E6"/>
    </w:rPr>
  </w:style>
  <w:style w:type="character" w:customStyle="1" w:styleId="Onopgelostemelding2">
    <w:name w:val="Onopgeloste melding2"/>
    <w:basedOn w:val="DefaultParagraphFont"/>
    <w:uiPriority w:val="97"/>
    <w:unhideWhenUsed/>
    <w:rsid w:val="00E16107"/>
    <w:rPr>
      <w:color w:val="808080"/>
      <w:shd w:val="clear" w:color="auto" w:fill="E6E6E6"/>
    </w:rPr>
  </w:style>
  <w:style w:type="character" w:customStyle="1" w:styleId="Slimmehyperlink2">
    <w:name w:val="Slimme hyperlink2"/>
    <w:basedOn w:val="DefaultParagraphFont"/>
    <w:uiPriority w:val="97"/>
    <w:unhideWhenUsed/>
    <w:rsid w:val="00E16107"/>
    <w:rPr>
      <w:u w:val="dotted"/>
    </w:rPr>
  </w:style>
  <w:style w:type="character" w:customStyle="1" w:styleId="Vermelding2">
    <w:name w:val="Vermelding2"/>
    <w:basedOn w:val="DefaultParagraphFont"/>
    <w:uiPriority w:val="97"/>
    <w:unhideWhenUsed/>
    <w:rsid w:val="00E16107"/>
    <w:rPr>
      <w:color w:val="2B579A"/>
      <w:shd w:val="clear" w:color="auto" w:fill="E6E6E6"/>
    </w:rPr>
  </w:style>
  <w:style w:type="table" w:customStyle="1" w:styleId="Lijsttabel1licht1">
    <w:name w:val="Lijsttabel 1 licht1"/>
    <w:basedOn w:val="TableNormal"/>
    <w:uiPriority w:val="46"/>
    <w:semiHidden/>
    <w:rsid w:val="00E1610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jsttabel1licht-Accent11">
    <w:name w:val="Lijsttabel 1 licht - Accent 11"/>
    <w:basedOn w:val="TableNormal"/>
    <w:uiPriority w:val="46"/>
    <w:semiHidden/>
    <w:rsid w:val="00E16107"/>
    <w:pPr>
      <w:spacing w:line="240" w:lineRule="auto"/>
    </w:pPr>
    <w:tblPr>
      <w:tblStyleRowBandSize w:val="1"/>
      <w:tblStyleColBandSize w:val="1"/>
    </w:tblPr>
    <w:tblStylePr w:type="firstRow">
      <w:rPr>
        <w:b/>
        <w:bCs/>
      </w:rPr>
      <w:tblPr/>
      <w:tcPr>
        <w:tcBorders>
          <w:bottom w:val="single" w:sz="4" w:space="0" w:color="3EB6FF" w:themeColor="accent1" w:themeTint="99"/>
        </w:tcBorders>
      </w:tcPr>
    </w:tblStylePr>
    <w:tblStylePr w:type="lastRow">
      <w:rPr>
        <w:b/>
        <w:bCs/>
      </w:rPr>
      <w:tblPr/>
      <w:tcPr>
        <w:tcBorders>
          <w:top w:val="single" w:sz="4" w:space="0" w:color="3EB6FF" w:themeColor="accent1" w:themeTint="99"/>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Lijsttabel1licht-Accent21">
    <w:name w:val="Lijsttabel 1 licht - Accent 21"/>
    <w:basedOn w:val="TableNormal"/>
    <w:uiPriority w:val="46"/>
    <w:semiHidden/>
    <w:rsid w:val="00E16107"/>
    <w:pPr>
      <w:spacing w:line="240" w:lineRule="auto"/>
    </w:pPr>
    <w:tblPr>
      <w:tblStyleRowBandSize w:val="1"/>
      <w:tblStyleColBandSize w:val="1"/>
    </w:tblPr>
    <w:tblStylePr w:type="firstRow">
      <w:rPr>
        <w:b/>
        <w:bCs/>
      </w:rPr>
      <w:tblPr/>
      <w:tcPr>
        <w:tcBorders>
          <w:bottom w:val="single" w:sz="4" w:space="0" w:color="51C7FF" w:themeColor="accent2" w:themeTint="99"/>
        </w:tcBorders>
      </w:tcPr>
    </w:tblStylePr>
    <w:tblStylePr w:type="lastRow">
      <w:rPr>
        <w:b/>
        <w:bCs/>
      </w:rPr>
      <w:tblPr/>
      <w:tcPr>
        <w:tcBorders>
          <w:top w:val="single" w:sz="4" w:space="0" w:color="51C7FF" w:themeColor="accent2" w:themeTint="99"/>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Lijsttabel1licht-Accent31">
    <w:name w:val="Lijsttabel 1 licht - Accent 31"/>
    <w:basedOn w:val="TableNormal"/>
    <w:uiPriority w:val="46"/>
    <w:semiHidden/>
    <w:rsid w:val="00E16107"/>
    <w:pPr>
      <w:spacing w:line="240" w:lineRule="auto"/>
    </w:pPr>
    <w:tblPr>
      <w:tblStyleRowBandSize w:val="1"/>
      <w:tblStyleColBandSize w:val="1"/>
    </w:tblPr>
    <w:tblStylePr w:type="firstRow">
      <w:rPr>
        <w:b/>
        <w:bCs/>
      </w:rPr>
      <w:tblPr/>
      <w:tcPr>
        <w:tcBorders>
          <w:bottom w:val="single" w:sz="4" w:space="0" w:color="B8E3F6" w:themeColor="accent3" w:themeTint="99"/>
        </w:tcBorders>
      </w:tcPr>
    </w:tblStylePr>
    <w:tblStylePr w:type="lastRow">
      <w:rPr>
        <w:b/>
        <w:bCs/>
      </w:rPr>
      <w:tblPr/>
      <w:tcPr>
        <w:tcBorders>
          <w:top w:val="single" w:sz="4" w:space="0" w:color="B8E3F6" w:themeColor="accent3" w:themeTint="99"/>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Lijsttabel1licht-Accent41">
    <w:name w:val="Lijsttabel 1 licht - Accent 41"/>
    <w:basedOn w:val="TableNormal"/>
    <w:uiPriority w:val="46"/>
    <w:semiHidden/>
    <w:rsid w:val="00E16107"/>
    <w:pPr>
      <w:spacing w:line="240" w:lineRule="auto"/>
    </w:pPr>
    <w:tblPr>
      <w:tblStyleRowBandSize w:val="1"/>
      <w:tblStyleColBandSize w:val="1"/>
    </w:tblPr>
    <w:tblStylePr w:type="firstRow">
      <w:rPr>
        <w:b/>
        <w:bCs/>
      </w:rPr>
      <w:tblPr/>
      <w:tcPr>
        <w:tcBorders>
          <w:bottom w:val="single" w:sz="4" w:space="0" w:color="EDF7FC" w:themeColor="accent4" w:themeTint="99"/>
        </w:tcBorders>
      </w:tcPr>
    </w:tblStylePr>
    <w:tblStylePr w:type="lastRow">
      <w:rPr>
        <w:b/>
        <w:bCs/>
      </w:rPr>
      <w:tblPr/>
      <w:tcPr>
        <w:tcBorders>
          <w:top w:val="single" w:sz="4" w:space="0" w:color="EDF7FC" w:themeColor="accent4" w:themeTint="99"/>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Lijsttabel1licht-Accent51">
    <w:name w:val="Lijsttabel 1 licht - Accent 51"/>
    <w:basedOn w:val="TableNormal"/>
    <w:uiPriority w:val="46"/>
    <w:semiHidden/>
    <w:rsid w:val="00E16107"/>
    <w:pPr>
      <w:spacing w:line="240" w:lineRule="auto"/>
    </w:pPr>
    <w:tblPr>
      <w:tblStyleRowBandSize w:val="1"/>
      <w:tblStyleColBandSize w:val="1"/>
    </w:tblPr>
    <w:tblStylePr w:type="firstRow">
      <w:rPr>
        <w:b/>
        <w:bCs/>
      </w:rPr>
      <w:tblPr/>
      <w:tcPr>
        <w:tcBorders>
          <w:bottom w:val="single" w:sz="4" w:space="0" w:color="B2B3B3" w:themeColor="accent5" w:themeTint="99"/>
        </w:tcBorders>
      </w:tcPr>
    </w:tblStylePr>
    <w:tblStylePr w:type="lastRow">
      <w:rPr>
        <w:b/>
        <w:bCs/>
      </w:rPr>
      <w:tblPr/>
      <w:tcPr>
        <w:tcBorders>
          <w:top w:val="single" w:sz="4" w:space="0" w:color="B2B3B3" w:themeColor="accent5" w:themeTint="99"/>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Lijsttabel1licht-Accent61">
    <w:name w:val="Lijsttabel 1 licht - Accent 61"/>
    <w:basedOn w:val="TableNormal"/>
    <w:uiPriority w:val="46"/>
    <w:semiHidden/>
    <w:rsid w:val="00E16107"/>
    <w:pPr>
      <w:spacing w:line="240" w:lineRule="auto"/>
    </w:pPr>
    <w:tblPr>
      <w:tblStyleRowBandSize w:val="1"/>
      <w:tblStyleColBandSize w:val="1"/>
    </w:tblPr>
    <w:tblStylePr w:type="firstRow">
      <w:rPr>
        <w:b/>
        <w:bCs/>
      </w:rPr>
      <w:tblPr/>
      <w:tcPr>
        <w:tcBorders>
          <w:bottom w:val="single" w:sz="4" w:space="0" w:color="E7E8E8" w:themeColor="accent6" w:themeTint="99"/>
        </w:tcBorders>
      </w:tcPr>
    </w:tblStylePr>
    <w:tblStylePr w:type="lastRow">
      <w:rPr>
        <w:b/>
        <w:bCs/>
      </w:rPr>
      <w:tblPr/>
      <w:tcPr>
        <w:tcBorders>
          <w:top w:val="single" w:sz="4" w:space="0" w:color="E7E8E8" w:themeColor="accent6" w:themeTint="99"/>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Lijsttabel21">
    <w:name w:val="Lijsttabel 21"/>
    <w:basedOn w:val="TableNormal"/>
    <w:uiPriority w:val="47"/>
    <w:semiHidden/>
    <w:rsid w:val="00E1610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jsttabel2-Accent11">
    <w:name w:val="Lijsttabel 2 - Accent 11"/>
    <w:basedOn w:val="TableNormal"/>
    <w:uiPriority w:val="47"/>
    <w:semiHidden/>
    <w:rsid w:val="00E16107"/>
    <w:pPr>
      <w:spacing w:line="240" w:lineRule="auto"/>
    </w:pPr>
    <w:tblPr>
      <w:tblStyleRowBandSize w:val="1"/>
      <w:tblStyleColBandSize w:val="1"/>
      <w:tblBorders>
        <w:top w:val="single" w:sz="4" w:space="0" w:color="3EB6FF" w:themeColor="accent1" w:themeTint="99"/>
        <w:bottom w:val="single" w:sz="4" w:space="0" w:color="3EB6FF" w:themeColor="accent1" w:themeTint="99"/>
        <w:insideH w:val="single" w:sz="4" w:space="0" w:color="3EB6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Lijsttabel2-Accent21">
    <w:name w:val="Lijsttabel 2 - Accent 21"/>
    <w:basedOn w:val="TableNormal"/>
    <w:uiPriority w:val="47"/>
    <w:semiHidden/>
    <w:rsid w:val="00E16107"/>
    <w:pPr>
      <w:spacing w:line="240" w:lineRule="auto"/>
    </w:pPr>
    <w:tblPr>
      <w:tblStyleRowBandSize w:val="1"/>
      <w:tblStyleColBandSize w:val="1"/>
      <w:tblBorders>
        <w:top w:val="single" w:sz="4" w:space="0" w:color="51C7FF" w:themeColor="accent2" w:themeTint="99"/>
        <w:bottom w:val="single" w:sz="4" w:space="0" w:color="51C7FF" w:themeColor="accent2" w:themeTint="99"/>
        <w:insideH w:val="single" w:sz="4" w:space="0" w:color="51C7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Lijsttabel2-Accent31">
    <w:name w:val="Lijsttabel 2 - Accent 31"/>
    <w:basedOn w:val="TableNormal"/>
    <w:uiPriority w:val="47"/>
    <w:semiHidden/>
    <w:rsid w:val="00E16107"/>
    <w:pPr>
      <w:spacing w:line="240" w:lineRule="auto"/>
    </w:pPr>
    <w:tblPr>
      <w:tblStyleRowBandSize w:val="1"/>
      <w:tblStyleColBandSize w:val="1"/>
      <w:tblBorders>
        <w:top w:val="single" w:sz="4" w:space="0" w:color="B8E3F6" w:themeColor="accent3" w:themeTint="99"/>
        <w:bottom w:val="single" w:sz="4" w:space="0" w:color="B8E3F6" w:themeColor="accent3" w:themeTint="99"/>
        <w:insideH w:val="single" w:sz="4" w:space="0" w:color="B8E3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Lijsttabel2-Accent41">
    <w:name w:val="Lijsttabel 2 - Accent 41"/>
    <w:basedOn w:val="TableNormal"/>
    <w:uiPriority w:val="47"/>
    <w:semiHidden/>
    <w:rsid w:val="00E16107"/>
    <w:pPr>
      <w:spacing w:line="240" w:lineRule="auto"/>
    </w:pPr>
    <w:tblPr>
      <w:tblStyleRowBandSize w:val="1"/>
      <w:tblStyleColBandSize w:val="1"/>
      <w:tblBorders>
        <w:top w:val="single" w:sz="4" w:space="0" w:color="EDF7FC" w:themeColor="accent4" w:themeTint="99"/>
        <w:bottom w:val="single" w:sz="4" w:space="0" w:color="EDF7FC" w:themeColor="accent4" w:themeTint="99"/>
        <w:insideH w:val="single" w:sz="4" w:space="0" w:color="EDF7F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Lijsttabel2-Accent51">
    <w:name w:val="Lijsttabel 2 - Accent 51"/>
    <w:basedOn w:val="TableNormal"/>
    <w:uiPriority w:val="47"/>
    <w:semiHidden/>
    <w:rsid w:val="00E16107"/>
    <w:pPr>
      <w:spacing w:line="240" w:lineRule="auto"/>
    </w:pPr>
    <w:tblPr>
      <w:tblStyleRowBandSize w:val="1"/>
      <w:tblStyleColBandSize w:val="1"/>
      <w:tblBorders>
        <w:top w:val="single" w:sz="4" w:space="0" w:color="B2B3B3" w:themeColor="accent5" w:themeTint="99"/>
        <w:bottom w:val="single" w:sz="4" w:space="0" w:color="B2B3B3" w:themeColor="accent5" w:themeTint="99"/>
        <w:insideH w:val="single" w:sz="4" w:space="0" w:color="B2B3B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Lijsttabel2-Accent61">
    <w:name w:val="Lijsttabel 2 - Accent 61"/>
    <w:basedOn w:val="TableNormal"/>
    <w:uiPriority w:val="47"/>
    <w:semiHidden/>
    <w:rsid w:val="00E16107"/>
    <w:pPr>
      <w:spacing w:line="240" w:lineRule="auto"/>
    </w:pPr>
    <w:tblPr>
      <w:tblStyleRowBandSize w:val="1"/>
      <w:tblStyleColBandSize w:val="1"/>
      <w:tblBorders>
        <w:top w:val="single" w:sz="4" w:space="0" w:color="E7E8E8" w:themeColor="accent6" w:themeTint="99"/>
        <w:bottom w:val="single" w:sz="4" w:space="0" w:color="E7E8E8" w:themeColor="accent6" w:themeTint="99"/>
        <w:insideH w:val="single" w:sz="4" w:space="0" w:color="E7E8E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Lijsttabel31">
    <w:name w:val="Lijsttabel 31"/>
    <w:basedOn w:val="TableNormal"/>
    <w:uiPriority w:val="48"/>
    <w:semiHidden/>
    <w:rsid w:val="00E1610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jsttabel3-Accent11">
    <w:name w:val="Lijsttabel 3 - Accent 11"/>
    <w:basedOn w:val="TableNormal"/>
    <w:uiPriority w:val="48"/>
    <w:semiHidden/>
    <w:rsid w:val="00E16107"/>
    <w:pPr>
      <w:spacing w:line="240" w:lineRule="auto"/>
    </w:pPr>
    <w:tblPr>
      <w:tblStyleRowBandSize w:val="1"/>
      <w:tblStyleColBandSize w:val="1"/>
      <w:tblBorders>
        <w:top w:val="single" w:sz="4" w:space="0" w:color="0076BD" w:themeColor="accent1"/>
        <w:left w:val="single" w:sz="4" w:space="0" w:color="0076BD" w:themeColor="accent1"/>
        <w:bottom w:val="single" w:sz="4" w:space="0" w:color="0076BD" w:themeColor="accent1"/>
        <w:right w:val="single" w:sz="4" w:space="0" w:color="0076BD" w:themeColor="accent1"/>
      </w:tblBorders>
    </w:tblPr>
    <w:tblStylePr w:type="firstRow">
      <w:rPr>
        <w:b/>
        <w:bCs/>
        <w:color w:val="FFFFFF" w:themeColor="background1"/>
      </w:rPr>
      <w:tblPr/>
      <w:tcPr>
        <w:shd w:val="clear" w:color="auto" w:fill="0076BD" w:themeFill="accent1"/>
      </w:tcPr>
    </w:tblStylePr>
    <w:tblStylePr w:type="lastRow">
      <w:rPr>
        <w:b/>
        <w:bCs/>
      </w:rPr>
      <w:tblPr/>
      <w:tcPr>
        <w:tcBorders>
          <w:top w:val="double" w:sz="4" w:space="0" w:color="0076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6BD" w:themeColor="accent1"/>
          <w:right w:val="single" w:sz="4" w:space="0" w:color="0076BD" w:themeColor="accent1"/>
        </w:tcBorders>
      </w:tcPr>
    </w:tblStylePr>
    <w:tblStylePr w:type="band1Horz">
      <w:tblPr/>
      <w:tcPr>
        <w:tcBorders>
          <w:top w:val="single" w:sz="4" w:space="0" w:color="0076BD" w:themeColor="accent1"/>
          <w:bottom w:val="single" w:sz="4" w:space="0" w:color="0076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6BD" w:themeColor="accent1"/>
          <w:left w:val="nil"/>
        </w:tcBorders>
      </w:tcPr>
    </w:tblStylePr>
    <w:tblStylePr w:type="swCell">
      <w:tblPr/>
      <w:tcPr>
        <w:tcBorders>
          <w:top w:val="double" w:sz="4" w:space="0" w:color="0076BD" w:themeColor="accent1"/>
          <w:right w:val="nil"/>
        </w:tcBorders>
      </w:tcPr>
    </w:tblStylePr>
  </w:style>
  <w:style w:type="table" w:customStyle="1" w:styleId="Lijsttabel3-Accent21">
    <w:name w:val="Lijsttabel 3 - Accent 21"/>
    <w:basedOn w:val="TableNormal"/>
    <w:uiPriority w:val="48"/>
    <w:semiHidden/>
    <w:rsid w:val="00E16107"/>
    <w:pPr>
      <w:spacing w:line="240" w:lineRule="auto"/>
    </w:pPr>
    <w:tblPr>
      <w:tblStyleRowBandSize w:val="1"/>
      <w:tblStyleColBandSize w:val="1"/>
      <w:tblBorders>
        <w:top w:val="single" w:sz="4" w:space="0" w:color="0096DC" w:themeColor="accent2"/>
        <w:left w:val="single" w:sz="4" w:space="0" w:color="0096DC" w:themeColor="accent2"/>
        <w:bottom w:val="single" w:sz="4" w:space="0" w:color="0096DC" w:themeColor="accent2"/>
        <w:right w:val="single" w:sz="4" w:space="0" w:color="0096DC" w:themeColor="accent2"/>
      </w:tblBorders>
    </w:tblPr>
    <w:tblStylePr w:type="firstRow">
      <w:rPr>
        <w:b/>
        <w:bCs/>
        <w:color w:val="FFFFFF" w:themeColor="background1"/>
      </w:rPr>
      <w:tblPr/>
      <w:tcPr>
        <w:shd w:val="clear" w:color="auto" w:fill="0096DC" w:themeFill="accent2"/>
      </w:tcPr>
    </w:tblStylePr>
    <w:tblStylePr w:type="lastRow">
      <w:rPr>
        <w:b/>
        <w:bCs/>
      </w:rPr>
      <w:tblPr/>
      <w:tcPr>
        <w:tcBorders>
          <w:top w:val="double" w:sz="4" w:space="0" w:color="0096D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DC" w:themeColor="accent2"/>
          <w:right w:val="single" w:sz="4" w:space="0" w:color="0096DC" w:themeColor="accent2"/>
        </w:tcBorders>
      </w:tcPr>
    </w:tblStylePr>
    <w:tblStylePr w:type="band1Horz">
      <w:tblPr/>
      <w:tcPr>
        <w:tcBorders>
          <w:top w:val="single" w:sz="4" w:space="0" w:color="0096DC" w:themeColor="accent2"/>
          <w:bottom w:val="single" w:sz="4" w:space="0" w:color="0096D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DC" w:themeColor="accent2"/>
          <w:left w:val="nil"/>
        </w:tcBorders>
      </w:tcPr>
    </w:tblStylePr>
    <w:tblStylePr w:type="swCell">
      <w:tblPr/>
      <w:tcPr>
        <w:tcBorders>
          <w:top w:val="double" w:sz="4" w:space="0" w:color="0096DC" w:themeColor="accent2"/>
          <w:right w:val="nil"/>
        </w:tcBorders>
      </w:tcPr>
    </w:tblStylePr>
  </w:style>
  <w:style w:type="table" w:customStyle="1" w:styleId="Lijsttabel3-Accent31">
    <w:name w:val="Lijsttabel 3 - Accent 31"/>
    <w:basedOn w:val="TableNormal"/>
    <w:uiPriority w:val="48"/>
    <w:semiHidden/>
    <w:rsid w:val="00E16107"/>
    <w:pPr>
      <w:spacing w:line="240" w:lineRule="auto"/>
    </w:pPr>
    <w:tblPr>
      <w:tblStyleRowBandSize w:val="1"/>
      <w:tblStyleColBandSize w:val="1"/>
      <w:tblBorders>
        <w:top w:val="single" w:sz="4" w:space="0" w:color="8AD2F0" w:themeColor="accent3"/>
        <w:left w:val="single" w:sz="4" w:space="0" w:color="8AD2F0" w:themeColor="accent3"/>
        <w:bottom w:val="single" w:sz="4" w:space="0" w:color="8AD2F0" w:themeColor="accent3"/>
        <w:right w:val="single" w:sz="4" w:space="0" w:color="8AD2F0" w:themeColor="accent3"/>
      </w:tblBorders>
    </w:tblPr>
    <w:tblStylePr w:type="firstRow">
      <w:rPr>
        <w:b/>
        <w:bCs/>
        <w:color w:val="FFFFFF" w:themeColor="background1"/>
      </w:rPr>
      <w:tblPr/>
      <w:tcPr>
        <w:shd w:val="clear" w:color="auto" w:fill="8AD2F0" w:themeFill="accent3"/>
      </w:tcPr>
    </w:tblStylePr>
    <w:tblStylePr w:type="lastRow">
      <w:rPr>
        <w:b/>
        <w:bCs/>
      </w:rPr>
      <w:tblPr/>
      <w:tcPr>
        <w:tcBorders>
          <w:top w:val="double" w:sz="4" w:space="0" w:color="8AD2F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D2F0" w:themeColor="accent3"/>
          <w:right w:val="single" w:sz="4" w:space="0" w:color="8AD2F0" w:themeColor="accent3"/>
        </w:tcBorders>
      </w:tcPr>
    </w:tblStylePr>
    <w:tblStylePr w:type="band1Horz">
      <w:tblPr/>
      <w:tcPr>
        <w:tcBorders>
          <w:top w:val="single" w:sz="4" w:space="0" w:color="8AD2F0" w:themeColor="accent3"/>
          <w:bottom w:val="single" w:sz="4" w:space="0" w:color="8AD2F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D2F0" w:themeColor="accent3"/>
          <w:left w:val="nil"/>
        </w:tcBorders>
      </w:tcPr>
    </w:tblStylePr>
    <w:tblStylePr w:type="swCell">
      <w:tblPr/>
      <w:tcPr>
        <w:tcBorders>
          <w:top w:val="double" w:sz="4" w:space="0" w:color="8AD2F0" w:themeColor="accent3"/>
          <w:right w:val="nil"/>
        </w:tcBorders>
      </w:tcPr>
    </w:tblStylePr>
  </w:style>
  <w:style w:type="table" w:customStyle="1" w:styleId="Lijsttabel3-Accent41">
    <w:name w:val="Lijsttabel 3 - Accent 41"/>
    <w:basedOn w:val="TableNormal"/>
    <w:uiPriority w:val="48"/>
    <w:semiHidden/>
    <w:rsid w:val="00E16107"/>
    <w:pPr>
      <w:spacing w:line="240" w:lineRule="auto"/>
    </w:pPr>
    <w:tblPr>
      <w:tblStyleRowBandSize w:val="1"/>
      <w:tblStyleColBandSize w:val="1"/>
      <w:tblBorders>
        <w:top w:val="single" w:sz="4" w:space="0" w:color="E2F3FB" w:themeColor="accent4"/>
        <w:left w:val="single" w:sz="4" w:space="0" w:color="E2F3FB" w:themeColor="accent4"/>
        <w:bottom w:val="single" w:sz="4" w:space="0" w:color="E2F3FB" w:themeColor="accent4"/>
        <w:right w:val="single" w:sz="4" w:space="0" w:color="E2F3FB" w:themeColor="accent4"/>
      </w:tblBorders>
    </w:tblPr>
    <w:tblStylePr w:type="firstRow">
      <w:rPr>
        <w:b/>
        <w:bCs/>
        <w:color w:val="FFFFFF" w:themeColor="background1"/>
      </w:rPr>
      <w:tblPr/>
      <w:tcPr>
        <w:shd w:val="clear" w:color="auto" w:fill="E2F3FB" w:themeFill="accent4"/>
      </w:tcPr>
    </w:tblStylePr>
    <w:tblStylePr w:type="lastRow">
      <w:rPr>
        <w:b/>
        <w:bCs/>
      </w:rPr>
      <w:tblPr/>
      <w:tcPr>
        <w:tcBorders>
          <w:top w:val="double" w:sz="4" w:space="0" w:color="E2F3F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2F3FB" w:themeColor="accent4"/>
          <w:right w:val="single" w:sz="4" w:space="0" w:color="E2F3FB" w:themeColor="accent4"/>
        </w:tcBorders>
      </w:tcPr>
    </w:tblStylePr>
    <w:tblStylePr w:type="band1Horz">
      <w:tblPr/>
      <w:tcPr>
        <w:tcBorders>
          <w:top w:val="single" w:sz="4" w:space="0" w:color="E2F3FB" w:themeColor="accent4"/>
          <w:bottom w:val="single" w:sz="4" w:space="0" w:color="E2F3F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2F3FB" w:themeColor="accent4"/>
          <w:left w:val="nil"/>
        </w:tcBorders>
      </w:tcPr>
    </w:tblStylePr>
    <w:tblStylePr w:type="swCell">
      <w:tblPr/>
      <w:tcPr>
        <w:tcBorders>
          <w:top w:val="double" w:sz="4" w:space="0" w:color="E2F3FB" w:themeColor="accent4"/>
          <w:right w:val="nil"/>
        </w:tcBorders>
      </w:tcPr>
    </w:tblStylePr>
  </w:style>
  <w:style w:type="table" w:customStyle="1" w:styleId="Lijsttabel3-Accent51">
    <w:name w:val="Lijsttabel 3 - Accent 51"/>
    <w:basedOn w:val="TableNormal"/>
    <w:uiPriority w:val="48"/>
    <w:semiHidden/>
    <w:rsid w:val="00E16107"/>
    <w:pPr>
      <w:spacing w:line="240" w:lineRule="auto"/>
    </w:pPr>
    <w:tblPr>
      <w:tblStyleRowBandSize w:val="1"/>
      <w:tblStyleColBandSize w:val="1"/>
      <w:tblBorders>
        <w:top w:val="single" w:sz="4" w:space="0" w:color="808181" w:themeColor="accent5"/>
        <w:left w:val="single" w:sz="4" w:space="0" w:color="808181" w:themeColor="accent5"/>
        <w:bottom w:val="single" w:sz="4" w:space="0" w:color="808181" w:themeColor="accent5"/>
        <w:right w:val="single" w:sz="4" w:space="0" w:color="808181" w:themeColor="accent5"/>
      </w:tblBorders>
    </w:tblPr>
    <w:tblStylePr w:type="firstRow">
      <w:rPr>
        <w:b/>
        <w:bCs/>
        <w:color w:val="FFFFFF" w:themeColor="background1"/>
      </w:rPr>
      <w:tblPr/>
      <w:tcPr>
        <w:shd w:val="clear" w:color="auto" w:fill="808181" w:themeFill="accent5"/>
      </w:tcPr>
    </w:tblStylePr>
    <w:tblStylePr w:type="lastRow">
      <w:rPr>
        <w:b/>
        <w:bCs/>
      </w:rPr>
      <w:tblPr/>
      <w:tcPr>
        <w:tcBorders>
          <w:top w:val="double" w:sz="4" w:space="0" w:color="80818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181" w:themeColor="accent5"/>
          <w:right w:val="single" w:sz="4" w:space="0" w:color="808181" w:themeColor="accent5"/>
        </w:tcBorders>
      </w:tcPr>
    </w:tblStylePr>
    <w:tblStylePr w:type="band1Horz">
      <w:tblPr/>
      <w:tcPr>
        <w:tcBorders>
          <w:top w:val="single" w:sz="4" w:space="0" w:color="808181" w:themeColor="accent5"/>
          <w:bottom w:val="single" w:sz="4" w:space="0" w:color="80818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181" w:themeColor="accent5"/>
          <w:left w:val="nil"/>
        </w:tcBorders>
      </w:tcPr>
    </w:tblStylePr>
    <w:tblStylePr w:type="swCell">
      <w:tblPr/>
      <w:tcPr>
        <w:tcBorders>
          <w:top w:val="double" w:sz="4" w:space="0" w:color="808181" w:themeColor="accent5"/>
          <w:right w:val="nil"/>
        </w:tcBorders>
      </w:tcPr>
    </w:tblStylePr>
  </w:style>
  <w:style w:type="table" w:customStyle="1" w:styleId="Lijsttabel3-Accent61">
    <w:name w:val="Lijsttabel 3 - Accent 61"/>
    <w:basedOn w:val="TableNormal"/>
    <w:uiPriority w:val="48"/>
    <w:semiHidden/>
    <w:rsid w:val="00E16107"/>
    <w:pPr>
      <w:spacing w:line="240" w:lineRule="auto"/>
    </w:pPr>
    <w:tblPr>
      <w:tblStyleRowBandSize w:val="1"/>
      <w:tblStyleColBandSize w:val="1"/>
      <w:tblBorders>
        <w:top w:val="single" w:sz="4" w:space="0" w:color="D8DADA" w:themeColor="accent6"/>
        <w:left w:val="single" w:sz="4" w:space="0" w:color="D8DADA" w:themeColor="accent6"/>
        <w:bottom w:val="single" w:sz="4" w:space="0" w:color="D8DADA" w:themeColor="accent6"/>
        <w:right w:val="single" w:sz="4" w:space="0" w:color="D8DADA" w:themeColor="accent6"/>
      </w:tblBorders>
    </w:tblPr>
    <w:tblStylePr w:type="firstRow">
      <w:rPr>
        <w:b/>
        <w:bCs/>
        <w:color w:val="FFFFFF" w:themeColor="background1"/>
      </w:rPr>
      <w:tblPr/>
      <w:tcPr>
        <w:shd w:val="clear" w:color="auto" w:fill="D8DADA" w:themeFill="accent6"/>
      </w:tcPr>
    </w:tblStylePr>
    <w:tblStylePr w:type="lastRow">
      <w:rPr>
        <w:b/>
        <w:bCs/>
      </w:rPr>
      <w:tblPr/>
      <w:tcPr>
        <w:tcBorders>
          <w:top w:val="double" w:sz="4" w:space="0" w:color="D8DAD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DADA" w:themeColor="accent6"/>
          <w:right w:val="single" w:sz="4" w:space="0" w:color="D8DADA" w:themeColor="accent6"/>
        </w:tcBorders>
      </w:tcPr>
    </w:tblStylePr>
    <w:tblStylePr w:type="band1Horz">
      <w:tblPr/>
      <w:tcPr>
        <w:tcBorders>
          <w:top w:val="single" w:sz="4" w:space="0" w:color="D8DADA" w:themeColor="accent6"/>
          <w:bottom w:val="single" w:sz="4" w:space="0" w:color="D8DAD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DADA" w:themeColor="accent6"/>
          <w:left w:val="nil"/>
        </w:tcBorders>
      </w:tcPr>
    </w:tblStylePr>
    <w:tblStylePr w:type="swCell">
      <w:tblPr/>
      <w:tcPr>
        <w:tcBorders>
          <w:top w:val="double" w:sz="4" w:space="0" w:color="D8DADA" w:themeColor="accent6"/>
          <w:right w:val="nil"/>
        </w:tcBorders>
      </w:tcPr>
    </w:tblStylePr>
  </w:style>
  <w:style w:type="table" w:customStyle="1" w:styleId="Lijsttabel41">
    <w:name w:val="Lijsttabel 41"/>
    <w:basedOn w:val="TableNormal"/>
    <w:uiPriority w:val="49"/>
    <w:semiHidden/>
    <w:rsid w:val="00E1610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jsttabel4-Accent11">
    <w:name w:val="Lijsttabel 4 - Accent 11"/>
    <w:basedOn w:val="TableNormal"/>
    <w:uiPriority w:val="49"/>
    <w:semiHidden/>
    <w:rsid w:val="00E16107"/>
    <w:pPr>
      <w:spacing w:line="240" w:lineRule="auto"/>
    </w:p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tblBorders>
    </w:tblPr>
    <w:tblStylePr w:type="firstRow">
      <w:rPr>
        <w:b/>
        <w:bCs/>
        <w:color w:val="FFFFFF" w:themeColor="background1"/>
      </w:rPr>
      <w:tblPr/>
      <w:tcPr>
        <w:tcBorders>
          <w:top w:val="single" w:sz="4" w:space="0" w:color="0076BD" w:themeColor="accent1"/>
          <w:left w:val="single" w:sz="4" w:space="0" w:color="0076BD" w:themeColor="accent1"/>
          <w:bottom w:val="single" w:sz="4" w:space="0" w:color="0076BD" w:themeColor="accent1"/>
          <w:right w:val="single" w:sz="4" w:space="0" w:color="0076BD" w:themeColor="accent1"/>
          <w:insideH w:val="nil"/>
        </w:tcBorders>
        <w:shd w:val="clear" w:color="auto" w:fill="0076BD" w:themeFill="accent1"/>
      </w:tcPr>
    </w:tblStylePr>
    <w:tblStylePr w:type="lastRow">
      <w:rPr>
        <w:b/>
        <w:bCs/>
      </w:rPr>
      <w:tblPr/>
      <w:tcPr>
        <w:tcBorders>
          <w:top w:val="double" w:sz="4" w:space="0" w:color="3EB6FF" w:themeColor="accent1" w:themeTint="99"/>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Lijsttabel4-Accent21">
    <w:name w:val="Lijsttabel 4 - Accent 21"/>
    <w:basedOn w:val="TableNormal"/>
    <w:uiPriority w:val="49"/>
    <w:semiHidden/>
    <w:rsid w:val="00E16107"/>
    <w:pPr>
      <w:spacing w:line="240" w:lineRule="auto"/>
    </w:p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tblBorders>
    </w:tblPr>
    <w:tblStylePr w:type="firstRow">
      <w:rPr>
        <w:b/>
        <w:bCs/>
        <w:color w:val="FFFFFF" w:themeColor="background1"/>
      </w:rPr>
      <w:tblPr/>
      <w:tcPr>
        <w:tcBorders>
          <w:top w:val="single" w:sz="4" w:space="0" w:color="0096DC" w:themeColor="accent2"/>
          <w:left w:val="single" w:sz="4" w:space="0" w:color="0096DC" w:themeColor="accent2"/>
          <w:bottom w:val="single" w:sz="4" w:space="0" w:color="0096DC" w:themeColor="accent2"/>
          <w:right w:val="single" w:sz="4" w:space="0" w:color="0096DC" w:themeColor="accent2"/>
          <w:insideH w:val="nil"/>
        </w:tcBorders>
        <w:shd w:val="clear" w:color="auto" w:fill="0096DC" w:themeFill="accent2"/>
      </w:tcPr>
    </w:tblStylePr>
    <w:tblStylePr w:type="lastRow">
      <w:rPr>
        <w:b/>
        <w:bCs/>
      </w:rPr>
      <w:tblPr/>
      <w:tcPr>
        <w:tcBorders>
          <w:top w:val="double" w:sz="4" w:space="0" w:color="51C7FF" w:themeColor="accent2" w:themeTint="99"/>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Lijsttabel4-Accent31">
    <w:name w:val="Lijsttabel 4 - Accent 31"/>
    <w:basedOn w:val="TableNormal"/>
    <w:uiPriority w:val="49"/>
    <w:semiHidden/>
    <w:rsid w:val="00E16107"/>
    <w:pPr>
      <w:spacing w:line="240" w:lineRule="auto"/>
    </w:p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tblBorders>
    </w:tblPr>
    <w:tblStylePr w:type="firstRow">
      <w:rPr>
        <w:b/>
        <w:bCs/>
        <w:color w:val="FFFFFF" w:themeColor="background1"/>
      </w:rPr>
      <w:tblPr/>
      <w:tcPr>
        <w:tcBorders>
          <w:top w:val="single" w:sz="4" w:space="0" w:color="8AD2F0" w:themeColor="accent3"/>
          <w:left w:val="single" w:sz="4" w:space="0" w:color="8AD2F0" w:themeColor="accent3"/>
          <w:bottom w:val="single" w:sz="4" w:space="0" w:color="8AD2F0" w:themeColor="accent3"/>
          <w:right w:val="single" w:sz="4" w:space="0" w:color="8AD2F0" w:themeColor="accent3"/>
          <w:insideH w:val="nil"/>
        </w:tcBorders>
        <w:shd w:val="clear" w:color="auto" w:fill="8AD2F0" w:themeFill="accent3"/>
      </w:tcPr>
    </w:tblStylePr>
    <w:tblStylePr w:type="lastRow">
      <w:rPr>
        <w:b/>
        <w:bCs/>
      </w:rPr>
      <w:tblPr/>
      <w:tcPr>
        <w:tcBorders>
          <w:top w:val="double" w:sz="4" w:space="0" w:color="B8E3F6" w:themeColor="accent3" w:themeTint="99"/>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Lijsttabel4-Accent41">
    <w:name w:val="Lijsttabel 4 - Accent 41"/>
    <w:basedOn w:val="TableNormal"/>
    <w:uiPriority w:val="49"/>
    <w:semiHidden/>
    <w:rsid w:val="00E16107"/>
    <w:pPr>
      <w:spacing w:line="240" w:lineRule="auto"/>
    </w:p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tblBorders>
    </w:tblPr>
    <w:tblStylePr w:type="firstRow">
      <w:rPr>
        <w:b/>
        <w:bCs/>
        <w:color w:val="FFFFFF" w:themeColor="background1"/>
      </w:rPr>
      <w:tblPr/>
      <w:tcPr>
        <w:tcBorders>
          <w:top w:val="single" w:sz="4" w:space="0" w:color="E2F3FB" w:themeColor="accent4"/>
          <w:left w:val="single" w:sz="4" w:space="0" w:color="E2F3FB" w:themeColor="accent4"/>
          <w:bottom w:val="single" w:sz="4" w:space="0" w:color="E2F3FB" w:themeColor="accent4"/>
          <w:right w:val="single" w:sz="4" w:space="0" w:color="E2F3FB" w:themeColor="accent4"/>
          <w:insideH w:val="nil"/>
        </w:tcBorders>
        <w:shd w:val="clear" w:color="auto" w:fill="E2F3FB" w:themeFill="accent4"/>
      </w:tcPr>
    </w:tblStylePr>
    <w:tblStylePr w:type="lastRow">
      <w:rPr>
        <w:b/>
        <w:bCs/>
      </w:rPr>
      <w:tblPr/>
      <w:tcPr>
        <w:tcBorders>
          <w:top w:val="double" w:sz="4" w:space="0" w:color="EDF7FC" w:themeColor="accent4" w:themeTint="99"/>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Lijsttabel4-Accent51">
    <w:name w:val="Lijsttabel 4 - Accent 51"/>
    <w:basedOn w:val="TableNormal"/>
    <w:uiPriority w:val="49"/>
    <w:semiHidden/>
    <w:rsid w:val="00E16107"/>
    <w:pPr>
      <w:spacing w:line="240" w:lineRule="auto"/>
    </w:p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tblBorders>
    </w:tblPr>
    <w:tblStylePr w:type="firstRow">
      <w:rPr>
        <w:b/>
        <w:bCs/>
        <w:color w:val="FFFFFF" w:themeColor="background1"/>
      </w:rPr>
      <w:tblPr/>
      <w:tcPr>
        <w:tcBorders>
          <w:top w:val="single" w:sz="4" w:space="0" w:color="808181" w:themeColor="accent5"/>
          <w:left w:val="single" w:sz="4" w:space="0" w:color="808181" w:themeColor="accent5"/>
          <w:bottom w:val="single" w:sz="4" w:space="0" w:color="808181" w:themeColor="accent5"/>
          <w:right w:val="single" w:sz="4" w:space="0" w:color="808181" w:themeColor="accent5"/>
          <w:insideH w:val="nil"/>
        </w:tcBorders>
        <w:shd w:val="clear" w:color="auto" w:fill="808181" w:themeFill="accent5"/>
      </w:tcPr>
    </w:tblStylePr>
    <w:tblStylePr w:type="lastRow">
      <w:rPr>
        <w:b/>
        <w:bCs/>
      </w:rPr>
      <w:tblPr/>
      <w:tcPr>
        <w:tcBorders>
          <w:top w:val="double" w:sz="4" w:space="0" w:color="B2B3B3" w:themeColor="accent5" w:themeTint="99"/>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Lijsttabel4-Accent61">
    <w:name w:val="Lijsttabel 4 - Accent 61"/>
    <w:basedOn w:val="TableNormal"/>
    <w:uiPriority w:val="49"/>
    <w:semiHidden/>
    <w:rsid w:val="00E16107"/>
    <w:pPr>
      <w:spacing w:line="240" w:lineRule="auto"/>
    </w:p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tblBorders>
    </w:tblPr>
    <w:tblStylePr w:type="firstRow">
      <w:rPr>
        <w:b/>
        <w:bCs/>
        <w:color w:val="FFFFFF" w:themeColor="background1"/>
      </w:rPr>
      <w:tblPr/>
      <w:tcPr>
        <w:tcBorders>
          <w:top w:val="single" w:sz="4" w:space="0" w:color="D8DADA" w:themeColor="accent6"/>
          <w:left w:val="single" w:sz="4" w:space="0" w:color="D8DADA" w:themeColor="accent6"/>
          <w:bottom w:val="single" w:sz="4" w:space="0" w:color="D8DADA" w:themeColor="accent6"/>
          <w:right w:val="single" w:sz="4" w:space="0" w:color="D8DADA" w:themeColor="accent6"/>
          <w:insideH w:val="nil"/>
        </w:tcBorders>
        <w:shd w:val="clear" w:color="auto" w:fill="D8DADA" w:themeFill="accent6"/>
      </w:tcPr>
    </w:tblStylePr>
    <w:tblStylePr w:type="lastRow">
      <w:rPr>
        <w:b/>
        <w:bCs/>
      </w:rPr>
      <w:tblPr/>
      <w:tcPr>
        <w:tcBorders>
          <w:top w:val="double" w:sz="4" w:space="0" w:color="E7E8E8" w:themeColor="accent6" w:themeTint="99"/>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Lijsttabel5donker1">
    <w:name w:val="Lijsttabel 5 donker1"/>
    <w:basedOn w:val="TableNormal"/>
    <w:uiPriority w:val="50"/>
    <w:semiHidden/>
    <w:rsid w:val="00E1610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11">
    <w:name w:val="Lijsttabel 5 donker - Accent 11"/>
    <w:basedOn w:val="TableNormal"/>
    <w:uiPriority w:val="50"/>
    <w:semiHidden/>
    <w:rsid w:val="00E16107"/>
    <w:pPr>
      <w:spacing w:line="240" w:lineRule="auto"/>
    </w:pPr>
    <w:rPr>
      <w:color w:val="FFFFFF" w:themeColor="background1"/>
    </w:rPr>
    <w:tblPr>
      <w:tblStyleRowBandSize w:val="1"/>
      <w:tblStyleColBandSize w:val="1"/>
      <w:tblBorders>
        <w:top w:val="single" w:sz="24" w:space="0" w:color="0076BD" w:themeColor="accent1"/>
        <w:left w:val="single" w:sz="24" w:space="0" w:color="0076BD" w:themeColor="accent1"/>
        <w:bottom w:val="single" w:sz="24" w:space="0" w:color="0076BD" w:themeColor="accent1"/>
        <w:right w:val="single" w:sz="24" w:space="0" w:color="0076BD" w:themeColor="accent1"/>
      </w:tblBorders>
    </w:tblPr>
    <w:tcPr>
      <w:shd w:val="clear" w:color="auto" w:fill="0076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21">
    <w:name w:val="Lijsttabel 5 donker - Accent 21"/>
    <w:basedOn w:val="TableNormal"/>
    <w:uiPriority w:val="50"/>
    <w:semiHidden/>
    <w:rsid w:val="00E16107"/>
    <w:pPr>
      <w:spacing w:line="240" w:lineRule="auto"/>
    </w:pPr>
    <w:rPr>
      <w:color w:val="FFFFFF" w:themeColor="background1"/>
    </w:rPr>
    <w:tblPr>
      <w:tblStyleRowBandSize w:val="1"/>
      <w:tblStyleColBandSize w:val="1"/>
      <w:tblBorders>
        <w:top w:val="single" w:sz="24" w:space="0" w:color="0096DC" w:themeColor="accent2"/>
        <w:left w:val="single" w:sz="24" w:space="0" w:color="0096DC" w:themeColor="accent2"/>
        <w:bottom w:val="single" w:sz="24" w:space="0" w:color="0096DC" w:themeColor="accent2"/>
        <w:right w:val="single" w:sz="24" w:space="0" w:color="0096DC" w:themeColor="accent2"/>
      </w:tblBorders>
    </w:tblPr>
    <w:tcPr>
      <w:shd w:val="clear" w:color="auto" w:fill="0096D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31">
    <w:name w:val="Lijsttabel 5 donker - Accent 31"/>
    <w:basedOn w:val="TableNormal"/>
    <w:uiPriority w:val="50"/>
    <w:semiHidden/>
    <w:rsid w:val="00E16107"/>
    <w:pPr>
      <w:spacing w:line="240" w:lineRule="auto"/>
    </w:pPr>
    <w:rPr>
      <w:color w:val="FFFFFF" w:themeColor="background1"/>
    </w:rPr>
    <w:tblPr>
      <w:tblStyleRowBandSize w:val="1"/>
      <w:tblStyleColBandSize w:val="1"/>
      <w:tblBorders>
        <w:top w:val="single" w:sz="24" w:space="0" w:color="8AD2F0" w:themeColor="accent3"/>
        <w:left w:val="single" w:sz="24" w:space="0" w:color="8AD2F0" w:themeColor="accent3"/>
        <w:bottom w:val="single" w:sz="24" w:space="0" w:color="8AD2F0" w:themeColor="accent3"/>
        <w:right w:val="single" w:sz="24" w:space="0" w:color="8AD2F0" w:themeColor="accent3"/>
      </w:tblBorders>
    </w:tblPr>
    <w:tcPr>
      <w:shd w:val="clear" w:color="auto" w:fill="8AD2F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41">
    <w:name w:val="Lijsttabel 5 donker - Accent 41"/>
    <w:basedOn w:val="TableNormal"/>
    <w:uiPriority w:val="50"/>
    <w:semiHidden/>
    <w:rsid w:val="00E16107"/>
    <w:pPr>
      <w:spacing w:line="240" w:lineRule="auto"/>
    </w:pPr>
    <w:rPr>
      <w:color w:val="FFFFFF" w:themeColor="background1"/>
    </w:rPr>
    <w:tblPr>
      <w:tblStyleRowBandSize w:val="1"/>
      <w:tblStyleColBandSize w:val="1"/>
      <w:tblBorders>
        <w:top w:val="single" w:sz="24" w:space="0" w:color="E2F3FB" w:themeColor="accent4"/>
        <w:left w:val="single" w:sz="24" w:space="0" w:color="E2F3FB" w:themeColor="accent4"/>
        <w:bottom w:val="single" w:sz="24" w:space="0" w:color="E2F3FB" w:themeColor="accent4"/>
        <w:right w:val="single" w:sz="24" w:space="0" w:color="E2F3FB" w:themeColor="accent4"/>
      </w:tblBorders>
    </w:tblPr>
    <w:tcPr>
      <w:shd w:val="clear" w:color="auto" w:fill="E2F3F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51">
    <w:name w:val="Lijsttabel 5 donker - Accent 51"/>
    <w:basedOn w:val="TableNormal"/>
    <w:uiPriority w:val="50"/>
    <w:semiHidden/>
    <w:rsid w:val="00E16107"/>
    <w:pPr>
      <w:spacing w:line="240" w:lineRule="auto"/>
    </w:pPr>
    <w:rPr>
      <w:color w:val="FFFFFF" w:themeColor="background1"/>
    </w:rPr>
    <w:tblPr>
      <w:tblStyleRowBandSize w:val="1"/>
      <w:tblStyleColBandSize w:val="1"/>
      <w:tblBorders>
        <w:top w:val="single" w:sz="24" w:space="0" w:color="808181" w:themeColor="accent5"/>
        <w:left w:val="single" w:sz="24" w:space="0" w:color="808181" w:themeColor="accent5"/>
        <w:bottom w:val="single" w:sz="24" w:space="0" w:color="808181" w:themeColor="accent5"/>
        <w:right w:val="single" w:sz="24" w:space="0" w:color="808181" w:themeColor="accent5"/>
      </w:tblBorders>
    </w:tblPr>
    <w:tcPr>
      <w:shd w:val="clear" w:color="auto" w:fill="80818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61">
    <w:name w:val="Lijsttabel 5 donker - Accent 61"/>
    <w:basedOn w:val="TableNormal"/>
    <w:uiPriority w:val="50"/>
    <w:semiHidden/>
    <w:rsid w:val="00E16107"/>
    <w:pPr>
      <w:spacing w:line="240" w:lineRule="auto"/>
    </w:pPr>
    <w:rPr>
      <w:color w:val="FFFFFF" w:themeColor="background1"/>
    </w:rPr>
    <w:tblPr>
      <w:tblStyleRowBandSize w:val="1"/>
      <w:tblStyleColBandSize w:val="1"/>
      <w:tblBorders>
        <w:top w:val="single" w:sz="24" w:space="0" w:color="D8DADA" w:themeColor="accent6"/>
        <w:left w:val="single" w:sz="24" w:space="0" w:color="D8DADA" w:themeColor="accent6"/>
        <w:bottom w:val="single" w:sz="24" w:space="0" w:color="D8DADA" w:themeColor="accent6"/>
        <w:right w:val="single" w:sz="24" w:space="0" w:color="D8DADA" w:themeColor="accent6"/>
      </w:tblBorders>
    </w:tblPr>
    <w:tcPr>
      <w:shd w:val="clear" w:color="auto" w:fill="D8DAD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6kleurrijk1">
    <w:name w:val="Lijsttabel 6 kleurrijk1"/>
    <w:basedOn w:val="TableNormal"/>
    <w:uiPriority w:val="51"/>
    <w:semiHidden/>
    <w:rsid w:val="00E16107"/>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jsttabel6kleurrijk-Accent11">
    <w:name w:val="Lijsttabel 6 kleurrijk - Accent 11"/>
    <w:basedOn w:val="TableNormal"/>
    <w:uiPriority w:val="51"/>
    <w:semiHidden/>
    <w:rsid w:val="00E16107"/>
    <w:pPr>
      <w:spacing w:line="240" w:lineRule="auto"/>
    </w:pPr>
    <w:rPr>
      <w:color w:val="00588D" w:themeColor="accent1" w:themeShade="BF"/>
    </w:rPr>
    <w:tblPr>
      <w:tblStyleRowBandSize w:val="1"/>
      <w:tblStyleColBandSize w:val="1"/>
      <w:tblBorders>
        <w:top w:val="single" w:sz="4" w:space="0" w:color="0076BD" w:themeColor="accent1"/>
        <w:bottom w:val="single" w:sz="4" w:space="0" w:color="0076BD" w:themeColor="accent1"/>
      </w:tblBorders>
    </w:tblPr>
    <w:tblStylePr w:type="firstRow">
      <w:rPr>
        <w:b/>
        <w:bCs/>
      </w:rPr>
      <w:tblPr/>
      <w:tcPr>
        <w:tcBorders>
          <w:bottom w:val="single" w:sz="4" w:space="0" w:color="0076BD" w:themeColor="accent1"/>
        </w:tcBorders>
      </w:tcPr>
    </w:tblStylePr>
    <w:tblStylePr w:type="lastRow">
      <w:rPr>
        <w:b/>
        <w:bCs/>
      </w:rPr>
      <w:tblPr/>
      <w:tcPr>
        <w:tcBorders>
          <w:top w:val="double" w:sz="4" w:space="0" w:color="0076BD" w:themeColor="accent1"/>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Lijsttabel6kleurrijk-Accent21">
    <w:name w:val="Lijsttabel 6 kleurrijk - Accent 21"/>
    <w:basedOn w:val="TableNormal"/>
    <w:uiPriority w:val="51"/>
    <w:semiHidden/>
    <w:rsid w:val="00E16107"/>
    <w:pPr>
      <w:spacing w:line="240" w:lineRule="auto"/>
    </w:pPr>
    <w:rPr>
      <w:color w:val="006FA4" w:themeColor="accent2" w:themeShade="BF"/>
    </w:rPr>
    <w:tblPr>
      <w:tblStyleRowBandSize w:val="1"/>
      <w:tblStyleColBandSize w:val="1"/>
      <w:tblBorders>
        <w:top w:val="single" w:sz="4" w:space="0" w:color="0096DC" w:themeColor="accent2"/>
        <w:bottom w:val="single" w:sz="4" w:space="0" w:color="0096DC" w:themeColor="accent2"/>
      </w:tblBorders>
    </w:tblPr>
    <w:tblStylePr w:type="firstRow">
      <w:rPr>
        <w:b/>
        <w:bCs/>
      </w:rPr>
      <w:tblPr/>
      <w:tcPr>
        <w:tcBorders>
          <w:bottom w:val="single" w:sz="4" w:space="0" w:color="0096DC" w:themeColor="accent2"/>
        </w:tcBorders>
      </w:tcPr>
    </w:tblStylePr>
    <w:tblStylePr w:type="lastRow">
      <w:rPr>
        <w:b/>
        <w:bCs/>
      </w:rPr>
      <w:tblPr/>
      <w:tcPr>
        <w:tcBorders>
          <w:top w:val="double" w:sz="4" w:space="0" w:color="0096DC" w:themeColor="accent2"/>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Lijsttabel6kleurrijk-Accent31">
    <w:name w:val="Lijsttabel 6 kleurrijk - Accent 31"/>
    <w:basedOn w:val="TableNormal"/>
    <w:uiPriority w:val="51"/>
    <w:semiHidden/>
    <w:rsid w:val="00E16107"/>
    <w:pPr>
      <w:spacing w:line="240" w:lineRule="auto"/>
    </w:pPr>
    <w:rPr>
      <w:color w:val="35B1E5" w:themeColor="accent3" w:themeShade="BF"/>
    </w:rPr>
    <w:tblPr>
      <w:tblStyleRowBandSize w:val="1"/>
      <w:tblStyleColBandSize w:val="1"/>
      <w:tblBorders>
        <w:top w:val="single" w:sz="4" w:space="0" w:color="8AD2F0" w:themeColor="accent3"/>
        <w:bottom w:val="single" w:sz="4" w:space="0" w:color="8AD2F0" w:themeColor="accent3"/>
      </w:tblBorders>
    </w:tblPr>
    <w:tblStylePr w:type="firstRow">
      <w:rPr>
        <w:b/>
        <w:bCs/>
      </w:rPr>
      <w:tblPr/>
      <w:tcPr>
        <w:tcBorders>
          <w:bottom w:val="single" w:sz="4" w:space="0" w:color="8AD2F0" w:themeColor="accent3"/>
        </w:tcBorders>
      </w:tcPr>
    </w:tblStylePr>
    <w:tblStylePr w:type="lastRow">
      <w:rPr>
        <w:b/>
        <w:bCs/>
      </w:rPr>
      <w:tblPr/>
      <w:tcPr>
        <w:tcBorders>
          <w:top w:val="double" w:sz="4" w:space="0" w:color="8AD2F0" w:themeColor="accent3"/>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Lijsttabel6kleurrijk-Accent41">
    <w:name w:val="Lijsttabel 6 kleurrijk - Accent 41"/>
    <w:basedOn w:val="TableNormal"/>
    <w:uiPriority w:val="51"/>
    <w:semiHidden/>
    <w:rsid w:val="00E16107"/>
    <w:pPr>
      <w:spacing w:line="240" w:lineRule="auto"/>
    </w:pPr>
    <w:rPr>
      <w:color w:val="78C7EC" w:themeColor="accent4" w:themeShade="BF"/>
    </w:rPr>
    <w:tblPr>
      <w:tblStyleRowBandSize w:val="1"/>
      <w:tblStyleColBandSize w:val="1"/>
      <w:tblBorders>
        <w:top w:val="single" w:sz="4" w:space="0" w:color="E2F3FB" w:themeColor="accent4"/>
        <w:bottom w:val="single" w:sz="4" w:space="0" w:color="E2F3FB" w:themeColor="accent4"/>
      </w:tblBorders>
    </w:tblPr>
    <w:tblStylePr w:type="firstRow">
      <w:rPr>
        <w:b/>
        <w:bCs/>
      </w:rPr>
      <w:tblPr/>
      <w:tcPr>
        <w:tcBorders>
          <w:bottom w:val="single" w:sz="4" w:space="0" w:color="E2F3FB" w:themeColor="accent4"/>
        </w:tcBorders>
      </w:tcPr>
    </w:tblStylePr>
    <w:tblStylePr w:type="lastRow">
      <w:rPr>
        <w:b/>
        <w:bCs/>
      </w:rPr>
      <w:tblPr/>
      <w:tcPr>
        <w:tcBorders>
          <w:top w:val="double" w:sz="4" w:space="0" w:color="E2F3FB" w:themeColor="accent4"/>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Lijsttabel6kleurrijk-Accent51">
    <w:name w:val="Lijsttabel 6 kleurrijk - Accent 51"/>
    <w:basedOn w:val="TableNormal"/>
    <w:uiPriority w:val="51"/>
    <w:semiHidden/>
    <w:rsid w:val="00E16107"/>
    <w:pPr>
      <w:spacing w:line="240" w:lineRule="auto"/>
    </w:pPr>
    <w:rPr>
      <w:color w:val="5F6060" w:themeColor="accent5" w:themeShade="BF"/>
    </w:rPr>
    <w:tblPr>
      <w:tblStyleRowBandSize w:val="1"/>
      <w:tblStyleColBandSize w:val="1"/>
      <w:tblBorders>
        <w:top w:val="single" w:sz="4" w:space="0" w:color="808181" w:themeColor="accent5"/>
        <w:bottom w:val="single" w:sz="4" w:space="0" w:color="808181" w:themeColor="accent5"/>
      </w:tblBorders>
    </w:tblPr>
    <w:tblStylePr w:type="firstRow">
      <w:rPr>
        <w:b/>
        <w:bCs/>
      </w:rPr>
      <w:tblPr/>
      <w:tcPr>
        <w:tcBorders>
          <w:bottom w:val="single" w:sz="4" w:space="0" w:color="808181" w:themeColor="accent5"/>
        </w:tcBorders>
      </w:tcPr>
    </w:tblStylePr>
    <w:tblStylePr w:type="lastRow">
      <w:rPr>
        <w:b/>
        <w:bCs/>
      </w:rPr>
      <w:tblPr/>
      <w:tcPr>
        <w:tcBorders>
          <w:top w:val="double" w:sz="4" w:space="0" w:color="808181" w:themeColor="accent5"/>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Lijsttabel6kleurrijk-Accent61">
    <w:name w:val="Lijsttabel 6 kleurrijk - Accent 61"/>
    <w:basedOn w:val="TableNormal"/>
    <w:uiPriority w:val="51"/>
    <w:semiHidden/>
    <w:rsid w:val="00E16107"/>
    <w:pPr>
      <w:spacing w:line="240" w:lineRule="auto"/>
    </w:pPr>
    <w:rPr>
      <w:color w:val="A0A5A5" w:themeColor="accent6" w:themeShade="BF"/>
    </w:rPr>
    <w:tblPr>
      <w:tblStyleRowBandSize w:val="1"/>
      <w:tblStyleColBandSize w:val="1"/>
      <w:tblBorders>
        <w:top w:val="single" w:sz="4" w:space="0" w:color="D8DADA" w:themeColor="accent6"/>
        <w:bottom w:val="single" w:sz="4" w:space="0" w:color="D8DADA" w:themeColor="accent6"/>
      </w:tblBorders>
    </w:tblPr>
    <w:tblStylePr w:type="firstRow">
      <w:rPr>
        <w:b/>
        <w:bCs/>
      </w:rPr>
      <w:tblPr/>
      <w:tcPr>
        <w:tcBorders>
          <w:bottom w:val="single" w:sz="4" w:space="0" w:color="D8DADA" w:themeColor="accent6"/>
        </w:tcBorders>
      </w:tcPr>
    </w:tblStylePr>
    <w:tblStylePr w:type="lastRow">
      <w:rPr>
        <w:b/>
        <w:bCs/>
      </w:rPr>
      <w:tblPr/>
      <w:tcPr>
        <w:tcBorders>
          <w:top w:val="double" w:sz="4" w:space="0" w:color="D8DADA" w:themeColor="accent6"/>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Lijsttabel7kleurrijk1">
    <w:name w:val="Lijsttabel 7 kleurrijk1"/>
    <w:basedOn w:val="TableNormal"/>
    <w:uiPriority w:val="52"/>
    <w:semiHidden/>
    <w:rsid w:val="00E16107"/>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11">
    <w:name w:val="Lijsttabel 7 kleurrijk - Accent 11"/>
    <w:basedOn w:val="TableNormal"/>
    <w:uiPriority w:val="52"/>
    <w:semiHidden/>
    <w:rsid w:val="00E16107"/>
    <w:pPr>
      <w:spacing w:line="240" w:lineRule="auto"/>
    </w:pPr>
    <w:rPr>
      <w:color w:val="00588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6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6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6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6BD" w:themeColor="accent1"/>
        </w:tcBorders>
        <w:shd w:val="clear" w:color="auto" w:fill="FFFFFF" w:themeFill="background1"/>
      </w:tcPr>
    </w:tblStylePr>
    <w:tblStylePr w:type="band1Vert">
      <w:tblPr/>
      <w:tcPr>
        <w:shd w:val="clear" w:color="auto" w:fill="BEE6FF" w:themeFill="accent1" w:themeFillTint="33"/>
      </w:tcPr>
    </w:tblStylePr>
    <w:tblStylePr w:type="band1Horz">
      <w:tblPr/>
      <w:tcPr>
        <w:shd w:val="clear" w:color="auto" w:fill="BEE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21">
    <w:name w:val="Lijsttabel 7 kleurrijk - Accent 21"/>
    <w:basedOn w:val="TableNormal"/>
    <w:uiPriority w:val="52"/>
    <w:semiHidden/>
    <w:rsid w:val="00E16107"/>
    <w:pPr>
      <w:spacing w:line="240" w:lineRule="auto"/>
    </w:pPr>
    <w:rPr>
      <w:color w:val="006FA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D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D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D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DC" w:themeColor="accent2"/>
        </w:tcBorders>
        <w:shd w:val="clear" w:color="auto" w:fill="FFFFFF" w:themeFill="background1"/>
      </w:tcPr>
    </w:tblStylePr>
    <w:tblStylePr w:type="band1Vert">
      <w:tblPr/>
      <w:tcPr>
        <w:shd w:val="clear" w:color="auto" w:fill="C5ECFF" w:themeFill="accent2" w:themeFillTint="33"/>
      </w:tcPr>
    </w:tblStylePr>
    <w:tblStylePr w:type="band1Horz">
      <w:tblPr/>
      <w:tcPr>
        <w:shd w:val="clear" w:color="auto" w:fill="C5EC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31">
    <w:name w:val="Lijsttabel 7 kleurrijk - Accent 31"/>
    <w:basedOn w:val="TableNormal"/>
    <w:uiPriority w:val="52"/>
    <w:semiHidden/>
    <w:rsid w:val="00E16107"/>
    <w:pPr>
      <w:spacing w:line="240" w:lineRule="auto"/>
    </w:pPr>
    <w:rPr>
      <w:color w:val="35B1E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D2F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D2F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D2F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D2F0" w:themeColor="accent3"/>
        </w:tcBorders>
        <w:shd w:val="clear" w:color="auto" w:fill="FFFFFF" w:themeFill="background1"/>
      </w:tcPr>
    </w:tblStylePr>
    <w:tblStylePr w:type="band1Vert">
      <w:tblPr/>
      <w:tcPr>
        <w:shd w:val="clear" w:color="auto" w:fill="E7F5FC" w:themeFill="accent3" w:themeFillTint="33"/>
      </w:tcPr>
    </w:tblStylePr>
    <w:tblStylePr w:type="band1Horz">
      <w:tblPr/>
      <w:tcPr>
        <w:shd w:val="clear" w:color="auto" w:fill="E7F5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41">
    <w:name w:val="Lijsttabel 7 kleurrijk - Accent 41"/>
    <w:basedOn w:val="TableNormal"/>
    <w:uiPriority w:val="52"/>
    <w:semiHidden/>
    <w:rsid w:val="00E16107"/>
    <w:pPr>
      <w:spacing w:line="240" w:lineRule="auto"/>
    </w:pPr>
    <w:rPr>
      <w:color w:val="78C7E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2F3F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2F3F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2F3F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2F3FB" w:themeColor="accent4"/>
        </w:tcBorders>
        <w:shd w:val="clear" w:color="auto" w:fill="FFFFFF" w:themeFill="background1"/>
      </w:tcPr>
    </w:tblStylePr>
    <w:tblStylePr w:type="band1Vert">
      <w:tblPr/>
      <w:tcPr>
        <w:shd w:val="clear" w:color="auto" w:fill="F9FCFE" w:themeFill="accent4" w:themeFillTint="33"/>
      </w:tcPr>
    </w:tblStylePr>
    <w:tblStylePr w:type="band1Horz">
      <w:tblPr/>
      <w:tcPr>
        <w:shd w:val="clear" w:color="auto" w:fill="F9FCF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51">
    <w:name w:val="Lijsttabel 7 kleurrijk - Accent 51"/>
    <w:basedOn w:val="TableNormal"/>
    <w:uiPriority w:val="52"/>
    <w:semiHidden/>
    <w:rsid w:val="00E16107"/>
    <w:pPr>
      <w:spacing w:line="240" w:lineRule="auto"/>
    </w:pPr>
    <w:rPr>
      <w:color w:val="5F606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18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18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18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181" w:themeColor="accent5"/>
        </w:tcBorders>
        <w:shd w:val="clear" w:color="auto" w:fill="FFFFFF" w:themeFill="background1"/>
      </w:tcPr>
    </w:tblStylePr>
    <w:tblStylePr w:type="band1Vert">
      <w:tblPr/>
      <w:tcPr>
        <w:shd w:val="clear" w:color="auto" w:fill="E5E5E5" w:themeFill="accent5" w:themeFillTint="33"/>
      </w:tcPr>
    </w:tblStylePr>
    <w:tblStylePr w:type="band1Horz">
      <w:tblPr/>
      <w:tcPr>
        <w:shd w:val="clear" w:color="auto" w:fill="E5E5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61">
    <w:name w:val="Lijsttabel 7 kleurrijk - Accent 61"/>
    <w:basedOn w:val="TableNormal"/>
    <w:uiPriority w:val="52"/>
    <w:semiHidden/>
    <w:rsid w:val="00E16107"/>
    <w:pPr>
      <w:spacing w:line="240" w:lineRule="auto"/>
    </w:pPr>
    <w:rPr>
      <w:color w:val="A0A5A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DAD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DAD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DAD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DADA" w:themeColor="accent6"/>
        </w:tcBorders>
        <w:shd w:val="clear" w:color="auto" w:fill="FFFFFF" w:themeFill="background1"/>
      </w:tcPr>
    </w:tblStylePr>
    <w:tblStylePr w:type="band1Vert">
      <w:tblPr/>
      <w:tcPr>
        <w:shd w:val="clear" w:color="auto" w:fill="F7F7F7" w:themeFill="accent6" w:themeFillTint="33"/>
      </w:tcPr>
    </w:tblStylePr>
    <w:tblStylePr w:type="band1Horz">
      <w:tblPr/>
      <w:tcPr>
        <w:shd w:val="clear" w:color="auto" w:fill="F7F7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Onopgemaaktetabel11">
    <w:name w:val="Onopgemaakte tabel 11"/>
    <w:basedOn w:val="TableNormal"/>
    <w:uiPriority w:val="41"/>
    <w:semiHidden/>
    <w:rsid w:val="00E1610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Onopgemaaktetabel21">
    <w:name w:val="Onopgemaakte tabel 21"/>
    <w:basedOn w:val="TableNormal"/>
    <w:uiPriority w:val="42"/>
    <w:semiHidden/>
    <w:rsid w:val="00E1610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Onopgemaaktetabel31">
    <w:name w:val="Onopgemaakte tabel 31"/>
    <w:basedOn w:val="TableNormal"/>
    <w:uiPriority w:val="43"/>
    <w:semiHidden/>
    <w:rsid w:val="00E1610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Onopgemaaktetabel41">
    <w:name w:val="Onopgemaakte tabel 41"/>
    <w:basedOn w:val="TableNormal"/>
    <w:uiPriority w:val="44"/>
    <w:semiHidden/>
    <w:rsid w:val="00E1610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Onopgemaaktetabel51">
    <w:name w:val="Onopgemaakte tabel 51"/>
    <w:basedOn w:val="TableNormal"/>
    <w:uiPriority w:val="45"/>
    <w:semiHidden/>
    <w:rsid w:val="00E1610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1licht1">
    <w:name w:val="Rastertabel 1 licht1"/>
    <w:basedOn w:val="TableNormal"/>
    <w:uiPriority w:val="46"/>
    <w:semiHidden/>
    <w:rsid w:val="00E1610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1licht-Accent11">
    <w:name w:val="Rastertabel 1 licht - Accent 11"/>
    <w:basedOn w:val="TableNormal"/>
    <w:uiPriority w:val="46"/>
    <w:semiHidden/>
    <w:rsid w:val="00E16107"/>
    <w:pPr>
      <w:spacing w:line="240" w:lineRule="auto"/>
    </w:pPr>
    <w:tblPr>
      <w:tblStyleRowBandSize w:val="1"/>
      <w:tblStyleColBandSize w:val="1"/>
      <w:tblBorders>
        <w:top w:val="single" w:sz="4" w:space="0" w:color="7ECEFF" w:themeColor="accent1" w:themeTint="66"/>
        <w:left w:val="single" w:sz="4" w:space="0" w:color="7ECEFF" w:themeColor="accent1" w:themeTint="66"/>
        <w:bottom w:val="single" w:sz="4" w:space="0" w:color="7ECEFF" w:themeColor="accent1" w:themeTint="66"/>
        <w:right w:val="single" w:sz="4" w:space="0" w:color="7ECEFF" w:themeColor="accent1" w:themeTint="66"/>
        <w:insideH w:val="single" w:sz="4" w:space="0" w:color="7ECEFF" w:themeColor="accent1" w:themeTint="66"/>
        <w:insideV w:val="single" w:sz="4" w:space="0" w:color="7ECEFF" w:themeColor="accent1" w:themeTint="66"/>
      </w:tblBorders>
    </w:tblPr>
    <w:tblStylePr w:type="firstRow">
      <w:rPr>
        <w:b/>
        <w:bCs/>
      </w:rPr>
      <w:tblPr/>
      <w:tcPr>
        <w:tcBorders>
          <w:bottom w:val="single" w:sz="12" w:space="0" w:color="3EB6FF" w:themeColor="accent1" w:themeTint="99"/>
        </w:tcBorders>
      </w:tcPr>
    </w:tblStylePr>
    <w:tblStylePr w:type="lastRow">
      <w:rPr>
        <w:b/>
        <w:bCs/>
      </w:rPr>
      <w:tblPr/>
      <w:tcPr>
        <w:tcBorders>
          <w:top w:val="double" w:sz="2" w:space="0" w:color="3EB6FF" w:themeColor="accent1" w:themeTint="99"/>
        </w:tcBorders>
      </w:tcPr>
    </w:tblStylePr>
    <w:tblStylePr w:type="firstCol">
      <w:rPr>
        <w:b/>
        <w:bCs/>
      </w:rPr>
    </w:tblStylePr>
    <w:tblStylePr w:type="lastCol">
      <w:rPr>
        <w:b/>
        <w:bCs/>
      </w:rPr>
    </w:tblStylePr>
  </w:style>
  <w:style w:type="table" w:customStyle="1" w:styleId="Rastertabel1licht-Accent21">
    <w:name w:val="Rastertabel 1 licht - Accent 21"/>
    <w:basedOn w:val="TableNormal"/>
    <w:uiPriority w:val="46"/>
    <w:semiHidden/>
    <w:rsid w:val="00E16107"/>
    <w:pPr>
      <w:spacing w:line="240" w:lineRule="auto"/>
    </w:pPr>
    <w:tblPr>
      <w:tblStyleRowBandSize w:val="1"/>
      <w:tblStyleColBandSize w:val="1"/>
      <w:tblBorders>
        <w:top w:val="single" w:sz="4" w:space="0" w:color="8BD9FF" w:themeColor="accent2" w:themeTint="66"/>
        <w:left w:val="single" w:sz="4" w:space="0" w:color="8BD9FF" w:themeColor="accent2" w:themeTint="66"/>
        <w:bottom w:val="single" w:sz="4" w:space="0" w:color="8BD9FF" w:themeColor="accent2" w:themeTint="66"/>
        <w:right w:val="single" w:sz="4" w:space="0" w:color="8BD9FF" w:themeColor="accent2" w:themeTint="66"/>
        <w:insideH w:val="single" w:sz="4" w:space="0" w:color="8BD9FF" w:themeColor="accent2" w:themeTint="66"/>
        <w:insideV w:val="single" w:sz="4" w:space="0" w:color="8BD9FF" w:themeColor="accent2" w:themeTint="66"/>
      </w:tblBorders>
    </w:tblPr>
    <w:tblStylePr w:type="firstRow">
      <w:rPr>
        <w:b/>
        <w:bCs/>
      </w:rPr>
      <w:tblPr/>
      <w:tcPr>
        <w:tcBorders>
          <w:bottom w:val="single" w:sz="12" w:space="0" w:color="51C7FF" w:themeColor="accent2" w:themeTint="99"/>
        </w:tcBorders>
      </w:tcPr>
    </w:tblStylePr>
    <w:tblStylePr w:type="lastRow">
      <w:rPr>
        <w:b/>
        <w:bCs/>
      </w:rPr>
      <w:tblPr/>
      <w:tcPr>
        <w:tcBorders>
          <w:top w:val="double" w:sz="2" w:space="0" w:color="51C7FF" w:themeColor="accent2" w:themeTint="99"/>
        </w:tcBorders>
      </w:tcPr>
    </w:tblStylePr>
    <w:tblStylePr w:type="firstCol">
      <w:rPr>
        <w:b/>
        <w:bCs/>
      </w:rPr>
    </w:tblStylePr>
    <w:tblStylePr w:type="lastCol">
      <w:rPr>
        <w:b/>
        <w:bCs/>
      </w:rPr>
    </w:tblStylePr>
  </w:style>
  <w:style w:type="table" w:customStyle="1" w:styleId="Rastertabel1licht-Accent31">
    <w:name w:val="Rastertabel 1 licht - Accent 31"/>
    <w:basedOn w:val="TableNormal"/>
    <w:uiPriority w:val="46"/>
    <w:semiHidden/>
    <w:rsid w:val="00E16107"/>
    <w:pPr>
      <w:spacing w:line="240" w:lineRule="auto"/>
    </w:pPr>
    <w:tblPr>
      <w:tblStyleRowBandSize w:val="1"/>
      <w:tblStyleColBandSize w:val="1"/>
      <w:tblBorders>
        <w:top w:val="single" w:sz="4" w:space="0" w:color="D0ECF9" w:themeColor="accent3" w:themeTint="66"/>
        <w:left w:val="single" w:sz="4" w:space="0" w:color="D0ECF9" w:themeColor="accent3" w:themeTint="66"/>
        <w:bottom w:val="single" w:sz="4" w:space="0" w:color="D0ECF9" w:themeColor="accent3" w:themeTint="66"/>
        <w:right w:val="single" w:sz="4" w:space="0" w:color="D0ECF9" w:themeColor="accent3" w:themeTint="66"/>
        <w:insideH w:val="single" w:sz="4" w:space="0" w:color="D0ECF9" w:themeColor="accent3" w:themeTint="66"/>
        <w:insideV w:val="single" w:sz="4" w:space="0" w:color="D0ECF9" w:themeColor="accent3" w:themeTint="66"/>
      </w:tblBorders>
    </w:tblPr>
    <w:tblStylePr w:type="firstRow">
      <w:rPr>
        <w:b/>
        <w:bCs/>
      </w:rPr>
      <w:tblPr/>
      <w:tcPr>
        <w:tcBorders>
          <w:bottom w:val="single" w:sz="12" w:space="0" w:color="B8E3F6" w:themeColor="accent3" w:themeTint="99"/>
        </w:tcBorders>
      </w:tcPr>
    </w:tblStylePr>
    <w:tblStylePr w:type="lastRow">
      <w:rPr>
        <w:b/>
        <w:bCs/>
      </w:rPr>
      <w:tblPr/>
      <w:tcPr>
        <w:tcBorders>
          <w:top w:val="double" w:sz="2" w:space="0" w:color="B8E3F6" w:themeColor="accent3" w:themeTint="99"/>
        </w:tcBorders>
      </w:tcPr>
    </w:tblStylePr>
    <w:tblStylePr w:type="firstCol">
      <w:rPr>
        <w:b/>
        <w:bCs/>
      </w:rPr>
    </w:tblStylePr>
    <w:tblStylePr w:type="lastCol">
      <w:rPr>
        <w:b/>
        <w:bCs/>
      </w:rPr>
    </w:tblStylePr>
  </w:style>
  <w:style w:type="table" w:customStyle="1" w:styleId="Rastertabel1licht-Accent41">
    <w:name w:val="Rastertabel 1 licht - Accent 41"/>
    <w:basedOn w:val="TableNormal"/>
    <w:uiPriority w:val="46"/>
    <w:semiHidden/>
    <w:rsid w:val="00E16107"/>
    <w:pPr>
      <w:spacing w:line="240" w:lineRule="auto"/>
    </w:pPr>
    <w:tblPr>
      <w:tblStyleRowBandSize w:val="1"/>
      <w:tblStyleColBandSize w:val="1"/>
      <w:tblBorders>
        <w:top w:val="single" w:sz="4" w:space="0" w:color="F3FAFD" w:themeColor="accent4" w:themeTint="66"/>
        <w:left w:val="single" w:sz="4" w:space="0" w:color="F3FAFD" w:themeColor="accent4" w:themeTint="66"/>
        <w:bottom w:val="single" w:sz="4" w:space="0" w:color="F3FAFD" w:themeColor="accent4" w:themeTint="66"/>
        <w:right w:val="single" w:sz="4" w:space="0" w:color="F3FAFD" w:themeColor="accent4" w:themeTint="66"/>
        <w:insideH w:val="single" w:sz="4" w:space="0" w:color="F3FAFD" w:themeColor="accent4" w:themeTint="66"/>
        <w:insideV w:val="single" w:sz="4" w:space="0" w:color="F3FAFD" w:themeColor="accent4" w:themeTint="66"/>
      </w:tblBorders>
    </w:tblPr>
    <w:tblStylePr w:type="firstRow">
      <w:rPr>
        <w:b/>
        <w:bCs/>
      </w:rPr>
      <w:tblPr/>
      <w:tcPr>
        <w:tcBorders>
          <w:bottom w:val="single" w:sz="12" w:space="0" w:color="EDF7FC" w:themeColor="accent4" w:themeTint="99"/>
        </w:tcBorders>
      </w:tcPr>
    </w:tblStylePr>
    <w:tblStylePr w:type="lastRow">
      <w:rPr>
        <w:b/>
        <w:bCs/>
      </w:rPr>
      <w:tblPr/>
      <w:tcPr>
        <w:tcBorders>
          <w:top w:val="double" w:sz="2" w:space="0" w:color="EDF7FC" w:themeColor="accent4" w:themeTint="99"/>
        </w:tcBorders>
      </w:tcPr>
    </w:tblStylePr>
    <w:tblStylePr w:type="firstCol">
      <w:rPr>
        <w:b/>
        <w:bCs/>
      </w:rPr>
    </w:tblStylePr>
    <w:tblStylePr w:type="lastCol">
      <w:rPr>
        <w:b/>
        <w:bCs/>
      </w:rPr>
    </w:tblStylePr>
  </w:style>
  <w:style w:type="table" w:customStyle="1" w:styleId="Rastertabel1licht-Accent51">
    <w:name w:val="Rastertabel 1 licht - Accent 51"/>
    <w:basedOn w:val="TableNormal"/>
    <w:uiPriority w:val="46"/>
    <w:semiHidden/>
    <w:rsid w:val="00E16107"/>
    <w:pPr>
      <w:spacing w:line="240" w:lineRule="auto"/>
    </w:pPr>
    <w:tblPr>
      <w:tblStyleRowBandSize w:val="1"/>
      <w:tblStyleColBandSize w:val="1"/>
      <w:tblBorders>
        <w:top w:val="single" w:sz="4" w:space="0" w:color="CCCCCC" w:themeColor="accent5" w:themeTint="66"/>
        <w:left w:val="single" w:sz="4" w:space="0" w:color="CCCCCC" w:themeColor="accent5" w:themeTint="66"/>
        <w:bottom w:val="single" w:sz="4" w:space="0" w:color="CCCCCC" w:themeColor="accent5" w:themeTint="66"/>
        <w:right w:val="single" w:sz="4" w:space="0" w:color="CCCCCC" w:themeColor="accent5" w:themeTint="66"/>
        <w:insideH w:val="single" w:sz="4" w:space="0" w:color="CCCCCC" w:themeColor="accent5" w:themeTint="66"/>
        <w:insideV w:val="single" w:sz="4" w:space="0" w:color="CCCCCC" w:themeColor="accent5" w:themeTint="66"/>
      </w:tblBorders>
    </w:tblPr>
    <w:tblStylePr w:type="firstRow">
      <w:rPr>
        <w:b/>
        <w:bCs/>
      </w:rPr>
      <w:tblPr/>
      <w:tcPr>
        <w:tcBorders>
          <w:bottom w:val="single" w:sz="12" w:space="0" w:color="B2B3B3" w:themeColor="accent5" w:themeTint="99"/>
        </w:tcBorders>
      </w:tcPr>
    </w:tblStylePr>
    <w:tblStylePr w:type="lastRow">
      <w:rPr>
        <w:b/>
        <w:bCs/>
      </w:rPr>
      <w:tblPr/>
      <w:tcPr>
        <w:tcBorders>
          <w:top w:val="double" w:sz="2" w:space="0" w:color="B2B3B3" w:themeColor="accent5" w:themeTint="99"/>
        </w:tcBorders>
      </w:tcPr>
    </w:tblStylePr>
    <w:tblStylePr w:type="firstCol">
      <w:rPr>
        <w:b/>
        <w:bCs/>
      </w:rPr>
    </w:tblStylePr>
    <w:tblStylePr w:type="lastCol">
      <w:rPr>
        <w:b/>
        <w:bCs/>
      </w:rPr>
    </w:tblStylePr>
  </w:style>
  <w:style w:type="table" w:customStyle="1" w:styleId="Rastertabel1licht-Accent61">
    <w:name w:val="Rastertabel 1 licht - Accent 61"/>
    <w:basedOn w:val="TableNormal"/>
    <w:uiPriority w:val="46"/>
    <w:semiHidden/>
    <w:rsid w:val="00E16107"/>
    <w:pPr>
      <w:spacing w:line="240" w:lineRule="auto"/>
    </w:pPr>
    <w:tblPr>
      <w:tblStyleRowBandSize w:val="1"/>
      <w:tblStyleColBandSize w:val="1"/>
      <w:tblBorders>
        <w:top w:val="single" w:sz="4" w:space="0" w:color="EFF0F0" w:themeColor="accent6" w:themeTint="66"/>
        <w:left w:val="single" w:sz="4" w:space="0" w:color="EFF0F0" w:themeColor="accent6" w:themeTint="66"/>
        <w:bottom w:val="single" w:sz="4" w:space="0" w:color="EFF0F0" w:themeColor="accent6" w:themeTint="66"/>
        <w:right w:val="single" w:sz="4" w:space="0" w:color="EFF0F0" w:themeColor="accent6" w:themeTint="66"/>
        <w:insideH w:val="single" w:sz="4" w:space="0" w:color="EFF0F0" w:themeColor="accent6" w:themeTint="66"/>
        <w:insideV w:val="single" w:sz="4" w:space="0" w:color="EFF0F0" w:themeColor="accent6" w:themeTint="66"/>
      </w:tblBorders>
    </w:tblPr>
    <w:tblStylePr w:type="firstRow">
      <w:rPr>
        <w:b/>
        <w:bCs/>
      </w:rPr>
      <w:tblPr/>
      <w:tcPr>
        <w:tcBorders>
          <w:bottom w:val="single" w:sz="12" w:space="0" w:color="E7E8E8" w:themeColor="accent6" w:themeTint="99"/>
        </w:tcBorders>
      </w:tcPr>
    </w:tblStylePr>
    <w:tblStylePr w:type="lastRow">
      <w:rPr>
        <w:b/>
        <w:bCs/>
      </w:rPr>
      <w:tblPr/>
      <w:tcPr>
        <w:tcBorders>
          <w:top w:val="double" w:sz="2" w:space="0" w:color="E7E8E8" w:themeColor="accent6" w:themeTint="99"/>
        </w:tcBorders>
      </w:tcPr>
    </w:tblStylePr>
    <w:tblStylePr w:type="firstCol">
      <w:rPr>
        <w:b/>
        <w:bCs/>
      </w:rPr>
    </w:tblStylePr>
    <w:tblStylePr w:type="lastCol">
      <w:rPr>
        <w:b/>
        <w:bCs/>
      </w:rPr>
    </w:tblStylePr>
  </w:style>
  <w:style w:type="table" w:customStyle="1" w:styleId="Rastertabel21">
    <w:name w:val="Rastertabel 21"/>
    <w:basedOn w:val="TableNormal"/>
    <w:uiPriority w:val="47"/>
    <w:semiHidden/>
    <w:rsid w:val="00E1610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Rastertabel2-Accent11">
    <w:name w:val="Rastertabel 2 - Accent 11"/>
    <w:basedOn w:val="TableNormal"/>
    <w:uiPriority w:val="47"/>
    <w:semiHidden/>
    <w:rsid w:val="00E16107"/>
    <w:pPr>
      <w:spacing w:line="240" w:lineRule="auto"/>
    </w:pPr>
    <w:tblPr>
      <w:tblStyleRowBandSize w:val="1"/>
      <w:tblStyleColBandSize w:val="1"/>
      <w:tblBorders>
        <w:top w:val="single" w:sz="2" w:space="0" w:color="3EB6FF" w:themeColor="accent1" w:themeTint="99"/>
        <w:bottom w:val="single" w:sz="2" w:space="0" w:color="3EB6FF" w:themeColor="accent1" w:themeTint="99"/>
        <w:insideH w:val="single" w:sz="2" w:space="0" w:color="3EB6FF" w:themeColor="accent1" w:themeTint="99"/>
        <w:insideV w:val="single" w:sz="2" w:space="0" w:color="3EB6FF" w:themeColor="accent1" w:themeTint="99"/>
      </w:tblBorders>
    </w:tblPr>
    <w:tblStylePr w:type="firstRow">
      <w:rPr>
        <w:b/>
        <w:bCs/>
      </w:rPr>
      <w:tblPr/>
      <w:tcPr>
        <w:tcBorders>
          <w:top w:val="nil"/>
          <w:bottom w:val="single" w:sz="12" w:space="0" w:color="3EB6FF" w:themeColor="accent1" w:themeTint="99"/>
          <w:insideH w:val="nil"/>
          <w:insideV w:val="nil"/>
        </w:tcBorders>
        <w:shd w:val="clear" w:color="auto" w:fill="FFFFFF" w:themeFill="background1"/>
      </w:tcPr>
    </w:tblStylePr>
    <w:tblStylePr w:type="lastRow">
      <w:rPr>
        <w:b/>
        <w:bCs/>
      </w:rPr>
      <w:tblPr/>
      <w:tcPr>
        <w:tcBorders>
          <w:top w:val="double" w:sz="2" w:space="0" w:color="3EB6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Rastertabel2-Accent21">
    <w:name w:val="Rastertabel 2 - Accent 21"/>
    <w:basedOn w:val="TableNormal"/>
    <w:uiPriority w:val="47"/>
    <w:semiHidden/>
    <w:rsid w:val="00E16107"/>
    <w:pPr>
      <w:spacing w:line="240" w:lineRule="auto"/>
    </w:pPr>
    <w:tblPr>
      <w:tblStyleRowBandSize w:val="1"/>
      <w:tblStyleColBandSize w:val="1"/>
      <w:tblBorders>
        <w:top w:val="single" w:sz="2" w:space="0" w:color="51C7FF" w:themeColor="accent2" w:themeTint="99"/>
        <w:bottom w:val="single" w:sz="2" w:space="0" w:color="51C7FF" w:themeColor="accent2" w:themeTint="99"/>
        <w:insideH w:val="single" w:sz="2" w:space="0" w:color="51C7FF" w:themeColor="accent2" w:themeTint="99"/>
        <w:insideV w:val="single" w:sz="2" w:space="0" w:color="51C7FF" w:themeColor="accent2" w:themeTint="99"/>
      </w:tblBorders>
    </w:tblPr>
    <w:tblStylePr w:type="firstRow">
      <w:rPr>
        <w:b/>
        <w:bCs/>
      </w:rPr>
      <w:tblPr/>
      <w:tcPr>
        <w:tcBorders>
          <w:top w:val="nil"/>
          <w:bottom w:val="single" w:sz="12" w:space="0" w:color="51C7FF" w:themeColor="accent2" w:themeTint="99"/>
          <w:insideH w:val="nil"/>
          <w:insideV w:val="nil"/>
        </w:tcBorders>
        <w:shd w:val="clear" w:color="auto" w:fill="FFFFFF" w:themeFill="background1"/>
      </w:tcPr>
    </w:tblStylePr>
    <w:tblStylePr w:type="lastRow">
      <w:rPr>
        <w:b/>
        <w:bCs/>
      </w:rPr>
      <w:tblPr/>
      <w:tcPr>
        <w:tcBorders>
          <w:top w:val="double" w:sz="2" w:space="0" w:color="51C7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Rastertabel2-Accent31">
    <w:name w:val="Rastertabel 2 - Accent 31"/>
    <w:basedOn w:val="TableNormal"/>
    <w:uiPriority w:val="47"/>
    <w:semiHidden/>
    <w:rsid w:val="00E16107"/>
    <w:pPr>
      <w:spacing w:line="240" w:lineRule="auto"/>
    </w:pPr>
    <w:tblPr>
      <w:tblStyleRowBandSize w:val="1"/>
      <w:tblStyleColBandSize w:val="1"/>
      <w:tblBorders>
        <w:top w:val="single" w:sz="2" w:space="0" w:color="B8E3F6" w:themeColor="accent3" w:themeTint="99"/>
        <w:bottom w:val="single" w:sz="2" w:space="0" w:color="B8E3F6" w:themeColor="accent3" w:themeTint="99"/>
        <w:insideH w:val="single" w:sz="2" w:space="0" w:color="B8E3F6" w:themeColor="accent3" w:themeTint="99"/>
        <w:insideV w:val="single" w:sz="2" w:space="0" w:color="B8E3F6" w:themeColor="accent3" w:themeTint="99"/>
      </w:tblBorders>
    </w:tblPr>
    <w:tblStylePr w:type="firstRow">
      <w:rPr>
        <w:b/>
        <w:bCs/>
      </w:rPr>
      <w:tblPr/>
      <w:tcPr>
        <w:tcBorders>
          <w:top w:val="nil"/>
          <w:bottom w:val="single" w:sz="12" w:space="0" w:color="B8E3F6" w:themeColor="accent3" w:themeTint="99"/>
          <w:insideH w:val="nil"/>
          <w:insideV w:val="nil"/>
        </w:tcBorders>
        <w:shd w:val="clear" w:color="auto" w:fill="FFFFFF" w:themeFill="background1"/>
      </w:tcPr>
    </w:tblStylePr>
    <w:tblStylePr w:type="lastRow">
      <w:rPr>
        <w:b/>
        <w:bCs/>
      </w:rPr>
      <w:tblPr/>
      <w:tcPr>
        <w:tcBorders>
          <w:top w:val="double" w:sz="2" w:space="0" w:color="B8E3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Rastertabel2-Accent41">
    <w:name w:val="Rastertabel 2 - Accent 41"/>
    <w:basedOn w:val="TableNormal"/>
    <w:uiPriority w:val="47"/>
    <w:semiHidden/>
    <w:rsid w:val="00E16107"/>
    <w:pPr>
      <w:spacing w:line="240" w:lineRule="auto"/>
    </w:pPr>
    <w:tblPr>
      <w:tblStyleRowBandSize w:val="1"/>
      <w:tblStyleColBandSize w:val="1"/>
      <w:tblBorders>
        <w:top w:val="single" w:sz="2" w:space="0" w:color="EDF7FC" w:themeColor="accent4" w:themeTint="99"/>
        <w:bottom w:val="single" w:sz="2" w:space="0" w:color="EDF7FC" w:themeColor="accent4" w:themeTint="99"/>
        <w:insideH w:val="single" w:sz="2" w:space="0" w:color="EDF7FC" w:themeColor="accent4" w:themeTint="99"/>
        <w:insideV w:val="single" w:sz="2" w:space="0" w:color="EDF7FC" w:themeColor="accent4" w:themeTint="99"/>
      </w:tblBorders>
    </w:tblPr>
    <w:tblStylePr w:type="firstRow">
      <w:rPr>
        <w:b/>
        <w:bCs/>
      </w:rPr>
      <w:tblPr/>
      <w:tcPr>
        <w:tcBorders>
          <w:top w:val="nil"/>
          <w:bottom w:val="single" w:sz="12" w:space="0" w:color="EDF7FC" w:themeColor="accent4" w:themeTint="99"/>
          <w:insideH w:val="nil"/>
          <w:insideV w:val="nil"/>
        </w:tcBorders>
        <w:shd w:val="clear" w:color="auto" w:fill="FFFFFF" w:themeFill="background1"/>
      </w:tcPr>
    </w:tblStylePr>
    <w:tblStylePr w:type="lastRow">
      <w:rPr>
        <w:b/>
        <w:bCs/>
      </w:rPr>
      <w:tblPr/>
      <w:tcPr>
        <w:tcBorders>
          <w:top w:val="double" w:sz="2" w:space="0" w:color="EDF7F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Rastertabel2-Accent51">
    <w:name w:val="Rastertabel 2 - Accent 51"/>
    <w:basedOn w:val="TableNormal"/>
    <w:uiPriority w:val="47"/>
    <w:semiHidden/>
    <w:rsid w:val="00E16107"/>
    <w:pPr>
      <w:spacing w:line="240" w:lineRule="auto"/>
    </w:pPr>
    <w:tblPr>
      <w:tblStyleRowBandSize w:val="1"/>
      <w:tblStyleColBandSize w:val="1"/>
      <w:tblBorders>
        <w:top w:val="single" w:sz="2" w:space="0" w:color="B2B3B3" w:themeColor="accent5" w:themeTint="99"/>
        <w:bottom w:val="single" w:sz="2" w:space="0" w:color="B2B3B3" w:themeColor="accent5" w:themeTint="99"/>
        <w:insideH w:val="single" w:sz="2" w:space="0" w:color="B2B3B3" w:themeColor="accent5" w:themeTint="99"/>
        <w:insideV w:val="single" w:sz="2" w:space="0" w:color="B2B3B3" w:themeColor="accent5" w:themeTint="99"/>
      </w:tblBorders>
    </w:tblPr>
    <w:tblStylePr w:type="firstRow">
      <w:rPr>
        <w:b/>
        <w:bCs/>
      </w:rPr>
      <w:tblPr/>
      <w:tcPr>
        <w:tcBorders>
          <w:top w:val="nil"/>
          <w:bottom w:val="single" w:sz="12" w:space="0" w:color="B2B3B3" w:themeColor="accent5" w:themeTint="99"/>
          <w:insideH w:val="nil"/>
          <w:insideV w:val="nil"/>
        </w:tcBorders>
        <w:shd w:val="clear" w:color="auto" w:fill="FFFFFF" w:themeFill="background1"/>
      </w:tcPr>
    </w:tblStylePr>
    <w:tblStylePr w:type="lastRow">
      <w:rPr>
        <w:b/>
        <w:bCs/>
      </w:rPr>
      <w:tblPr/>
      <w:tcPr>
        <w:tcBorders>
          <w:top w:val="double" w:sz="2" w:space="0" w:color="B2B3B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Rastertabel2-Accent61">
    <w:name w:val="Rastertabel 2 - Accent 61"/>
    <w:basedOn w:val="TableNormal"/>
    <w:uiPriority w:val="47"/>
    <w:semiHidden/>
    <w:rsid w:val="00E16107"/>
    <w:pPr>
      <w:spacing w:line="240" w:lineRule="auto"/>
    </w:pPr>
    <w:tblPr>
      <w:tblStyleRowBandSize w:val="1"/>
      <w:tblStyleColBandSize w:val="1"/>
      <w:tblBorders>
        <w:top w:val="single" w:sz="2" w:space="0" w:color="E7E8E8" w:themeColor="accent6" w:themeTint="99"/>
        <w:bottom w:val="single" w:sz="2" w:space="0" w:color="E7E8E8" w:themeColor="accent6" w:themeTint="99"/>
        <w:insideH w:val="single" w:sz="2" w:space="0" w:color="E7E8E8" w:themeColor="accent6" w:themeTint="99"/>
        <w:insideV w:val="single" w:sz="2" w:space="0" w:color="E7E8E8" w:themeColor="accent6" w:themeTint="99"/>
      </w:tblBorders>
    </w:tblPr>
    <w:tblStylePr w:type="firstRow">
      <w:rPr>
        <w:b/>
        <w:bCs/>
      </w:rPr>
      <w:tblPr/>
      <w:tcPr>
        <w:tcBorders>
          <w:top w:val="nil"/>
          <w:bottom w:val="single" w:sz="12" w:space="0" w:color="E7E8E8" w:themeColor="accent6" w:themeTint="99"/>
          <w:insideH w:val="nil"/>
          <w:insideV w:val="nil"/>
        </w:tcBorders>
        <w:shd w:val="clear" w:color="auto" w:fill="FFFFFF" w:themeFill="background1"/>
      </w:tcPr>
    </w:tblStylePr>
    <w:tblStylePr w:type="lastRow">
      <w:rPr>
        <w:b/>
        <w:bCs/>
      </w:rPr>
      <w:tblPr/>
      <w:tcPr>
        <w:tcBorders>
          <w:top w:val="double" w:sz="2" w:space="0" w:color="E7E8E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Rastertabel31">
    <w:name w:val="Rastertabel 31"/>
    <w:basedOn w:val="TableNormal"/>
    <w:uiPriority w:val="48"/>
    <w:semiHidden/>
    <w:rsid w:val="00E1610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Rastertabel3-Accent11">
    <w:name w:val="Rastertabel 3 - Accent 11"/>
    <w:basedOn w:val="TableNormal"/>
    <w:uiPriority w:val="48"/>
    <w:semiHidden/>
    <w:rsid w:val="00E16107"/>
    <w:pPr>
      <w:spacing w:line="240" w:lineRule="auto"/>
    </w:p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insideV w:val="single" w:sz="4" w:space="0" w:color="3EB6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E6FF" w:themeFill="accent1" w:themeFillTint="33"/>
      </w:tcPr>
    </w:tblStylePr>
    <w:tblStylePr w:type="band1Horz">
      <w:tblPr/>
      <w:tcPr>
        <w:shd w:val="clear" w:color="auto" w:fill="BEE6FF" w:themeFill="accent1" w:themeFillTint="33"/>
      </w:tcPr>
    </w:tblStylePr>
    <w:tblStylePr w:type="neCell">
      <w:tblPr/>
      <w:tcPr>
        <w:tcBorders>
          <w:bottom w:val="single" w:sz="4" w:space="0" w:color="3EB6FF" w:themeColor="accent1" w:themeTint="99"/>
        </w:tcBorders>
      </w:tcPr>
    </w:tblStylePr>
    <w:tblStylePr w:type="nwCell">
      <w:tblPr/>
      <w:tcPr>
        <w:tcBorders>
          <w:bottom w:val="single" w:sz="4" w:space="0" w:color="3EB6FF" w:themeColor="accent1" w:themeTint="99"/>
        </w:tcBorders>
      </w:tcPr>
    </w:tblStylePr>
    <w:tblStylePr w:type="seCell">
      <w:tblPr/>
      <w:tcPr>
        <w:tcBorders>
          <w:top w:val="single" w:sz="4" w:space="0" w:color="3EB6FF" w:themeColor="accent1" w:themeTint="99"/>
        </w:tcBorders>
      </w:tcPr>
    </w:tblStylePr>
    <w:tblStylePr w:type="swCell">
      <w:tblPr/>
      <w:tcPr>
        <w:tcBorders>
          <w:top w:val="single" w:sz="4" w:space="0" w:color="3EB6FF" w:themeColor="accent1" w:themeTint="99"/>
        </w:tcBorders>
      </w:tcPr>
    </w:tblStylePr>
  </w:style>
  <w:style w:type="table" w:customStyle="1" w:styleId="Rastertabel3-Accent21">
    <w:name w:val="Rastertabel 3 - Accent 21"/>
    <w:basedOn w:val="TableNormal"/>
    <w:uiPriority w:val="48"/>
    <w:semiHidden/>
    <w:rsid w:val="00E16107"/>
    <w:pPr>
      <w:spacing w:line="240" w:lineRule="auto"/>
    </w:p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insideV w:val="single" w:sz="4" w:space="0" w:color="51C7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ECFF" w:themeFill="accent2" w:themeFillTint="33"/>
      </w:tcPr>
    </w:tblStylePr>
    <w:tblStylePr w:type="band1Horz">
      <w:tblPr/>
      <w:tcPr>
        <w:shd w:val="clear" w:color="auto" w:fill="C5ECFF" w:themeFill="accent2" w:themeFillTint="33"/>
      </w:tcPr>
    </w:tblStylePr>
    <w:tblStylePr w:type="neCell">
      <w:tblPr/>
      <w:tcPr>
        <w:tcBorders>
          <w:bottom w:val="single" w:sz="4" w:space="0" w:color="51C7FF" w:themeColor="accent2" w:themeTint="99"/>
        </w:tcBorders>
      </w:tcPr>
    </w:tblStylePr>
    <w:tblStylePr w:type="nwCell">
      <w:tblPr/>
      <w:tcPr>
        <w:tcBorders>
          <w:bottom w:val="single" w:sz="4" w:space="0" w:color="51C7FF" w:themeColor="accent2" w:themeTint="99"/>
        </w:tcBorders>
      </w:tcPr>
    </w:tblStylePr>
    <w:tblStylePr w:type="seCell">
      <w:tblPr/>
      <w:tcPr>
        <w:tcBorders>
          <w:top w:val="single" w:sz="4" w:space="0" w:color="51C7FF" w:themeColor="accent2" w:themeTint="99"/>
        </w:tcBorders>
      </w:tcPr>
    </w:tblStylePr>
    <w:tblStylePr w:type="swCell">
      <w:tblPr/>
      <w:tcPr>
        <w:tcBorders>
          <w:top w:val="single" w:sz="4" w:space="0" w:color="51C7FF" w:themeColor="accent2" w:themeTint="99"/>
        </w:tcBorders>
      </w:tcPr>
    </w:tblStylePr>
  </w:style>
  <w:style w:type="table" w:customStyle="1" w:styleId="Rastertabel3-Accent31">
    <w:name w:val="Rastertabel 3 - Accent 31"/>
    <w:basedOn w:val="TableNormal"/>
    <w:uiPriority w:val="48"/>
    <w:semiHidden/>
    <w:rsid w:val="00E16107"/>
    <w:pPr>
      <w:spacing w:line="240" w:lineRule="auto"/>
    </w:p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insideV w:val="single" w:sz="4" w:space="0" w:color="B8E3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5FC" w:themeFill="accent3" w:themeFillTint="33"/>
      </w:tcPr>
    </w:tblStylePr>
    <w:tblStylePr w:type="band1Horz">
      <w:tblPr/>
      <w:tcPr>
        <w:shd w:val="clear" w:color="auto" w:fill="E7F5FC" w:themeFill="accent3" w:themeFillTint="33"/>
      </w:tcPr>
    </w:tblStylePr>
    <w:tblStylePr w:type="neCell">
      <w:tblPr/>
      <w:tcPr>
        <w:tcBorders>
          <w:bottom w:val="single" w:sz="4" w:space="0" w:color="B8E3F6" w:themeColor="accent3" w:themeTint="99"/>
        </w:tcBorders>
      </w:tcPr>
    </w:tblStylePr>
    <w:tblStylePr w:type="nwCell">
      <w:tblPr/>
      <w:tcPr>
        <w:tcBorders>
          <w:bottom w:val="single" w:sz="4" w:space="0" w:color="B8E3F6" w:themeColor="accent3" w:themeTint="99"/>
        </w:tcBorders>
      </w:tcPr>
    </w:tblStylePr>
    <w:tblStylePr w:type="seCell">
      <w:tblPr/>
      <w:tcPr>
        <w:tcBorders>
          <w:top w:val="single" w:sz="4" w:space="0" w:color="B8E3F6" w:themeColor="accent3" w:themeTint="99"/>
        </w:tcBorders>
      </w:tcPr>
    </w:tblStylePr>
    <w:tblStylePr w:type="swCell">
      <w:tblPr/>
      <w:tcPr>
        <w:tcBorders>
          <w:top w:val="single" w:sz="4" w:space="0" w:color="B8E3F6" w:themeColor="accent3" w:themeTint="99"/>
        </w:tcBorders>
      </w:tcPr>
    </w:tblStylePr>
  </w:style>
  <w:style w:type="table" w:customStyle="1" w:styleId="Rastertabel3-Accent41">
    <w:name w:val="Rastertabel 3 - Accent 41"/>
    <w:basedOn w:val="TableNormal"/>
    <w:uiPriority w:val="48"/>
    <w:semiHidden/>
    <w:rsid w:val="00E16107"/>
    <w:pPr>
      <w:spacing w:line="240" w:lineRule="auto"/>
    </w:p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insideV w:val="single" w:sz="4" w:space="0" w:color="EDF7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FE" w:themeFill="accent4" w:themeFillTint="33"/>
      </w:tcPr>
    </w:tblStylePr>
    <w:tblStylePr w:type="band1Horz">
      <w:tblPr/>
      <w:tcPr>
        <w:shd w:val="clear" w:color="auto" w:fill="F9FCFE" w:themeFill="accent4" w:themeFillTint="33"/>
      </w:tcPr>
    </w:tblStylePr>
    <w:tblStylePr w:type="neCell">
      <w:tblPr/>
      <w:tcPr>
        <w:tcBorders>
          <w:bottom w:val="single" w:sz="4" w:space="0" w:color="EDF7FC" w:themeColor="accent4" w:themeTint="99"/>
        </w:tcBorders>
      </w:tcPr>
    </w:tblStylePr>
    <w:tblStylePr w:type="nwCell">
      <w:tblPr/>
      <w:tcPr>
        <w:tcBorders>
          <w:bottom w:val="single" w:sz="4" w:space="0" w:color="EDF7FC" w:themeColor="accent4" w:themeTint="99"/>
        </w:tcBorders>
      </w:tcPr>
    </w:tblStylePr>
    <w:tblStylePr w:type="seCell">
      <w:tblPr/>
      <w:tcPr>
        <w:tcBorders>
          <w:top w:val="single" w:sz="4" w:space="0" w:color="EDF7FC" w:themeColor="accent4" w:themeTint="99"/>
        </w:tcBorders>
      </w:tcPr>
    </w:tblStylePr>
    <w:tblStylePr w:type="swCell">
      <w:tblPr/>
      <w:tcPr>
        <w:tcBorders>
          <w:top w:val="single" w:sz="4" w:space="0" w:color="EDF7FC" w:themeColor="accent4" w:themeTint="99"/>
        </w:tcBorders>
      </w:tcPr>
    </w:tblStylePr>
  </w:style>
  <w:style w:type="table" w:customStyle="1" w:styleId="Rastertabel3-Accent51">
    <w:name w:val="Rastertabel 3 - Accent 51"/>
    <w:basedOn w:val="TableNormal"/>
    <w:uiPriority w:val="48"/>
    <w:semiHidden/>
    <w:rsid w:val="00E16107"/>
    <w:pPr>
      <w:spacing w:line="240" w:lineRule="auto"/>
    </w:p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insideV w:val="single" w:sz="4" w:space="0" w:color="B2B3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5" w:themeFillTint="33"/>
      </w:tcPr>
    </w:tblStylePr>
    <w:tblStylePr w:type="band1Horz">
      <w:tblPr/>
      <w:tcPr>
        <w:shd w:val="clear" w:color="auto" w:fill="E5E5E5" w:themeFill="accent5" w:themeFillTint="33"/>
      </w:tcPr>
    </w:tblStylePr>
    <w:tblStylePr w:type="neCell">
      <w:tblPr/>
      <w:tcPr>
        <w:tcBorders>
          <w:bottom w:val="single" w:sz="4" w:space="0" w:color="B2B3B3" w:themeColor="accent5" w:themeTint="99"/>
        </w:tcBorders>
      </w:tcPr>
    </w:tblStylePr>
    <w:tblStylePr w:type="nwCell">
      <w:tblPr/>
      <w:tcPr>
        <w:tcBorders>
          <w:bottom w:val="single" w:sz="4" w:space="0" w:color="B2B3B3" w:themeColor="accent5" w:themeTint="99"/>
        </w:tcBorders>
      </w:tcPr>
    </w:tblStylePr>
    <w:tblStylePr w:type="seCell">
      <w:tblPr/>
      <w:tcPr>
        <w:tcBorders>
          <w:top w:val="single" w:sz="4" w:space="0" w:color="B2B3B3" w:themeColor="accent5" w:themeTint="99"/>
        </w:tcBorders>
      </w:tcPr>
    </w:tblStylePr>
    <w:tblStylePr w:type="swCell">
      <w:tblPr/>
      <w:tcPr>
        <w:tcBorders>
          <w:top w:val="single" w:sz="4" w:space="0" w:color="B2B3B3" w:themeColor="accent5" w:themeTint="99"/>
        </w:tcBorders>
      </w:tcPr>
    </w:tblStylePr>
  </w:style>
  <w:style w:type="table" w:customStyle="1" w:styleId="Rastertabel3-Accent61">
    <w:name w:val="Rastertabel 3 - Accent 61"/>
    <w:basedOn w:val="TableNormal"/>
    <w:uiPriority w:val="48"/>
    <w:semiHidden/>
    <w:rsid w:val="00E16107"/>
    <w:pPr>
      <w:spacing w:line="240" w:lineRule="auto"/>
    </w:p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insideV w:val="single" w:sz="4" w:space="0" w:color="E7E8E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7" w:themeFill="accent6" w:themeFillTint="33"/>
      </w:tcPr>
    </w:tblStylePr>
    <w:tblStylePr w:type="band1Horz">
      <w:tblPr/>
      <w:tcPr>
        <w:shd w:val="clear" w:color="auto" w:fill="F7F7F7" w:themeFill="accent6" w:themeFillTint="33"/>
      </w:tcPr>
    </w:tblStylePr>
    <w:tblStylePr w:type="neCell">
      <w:tblPr/>
      <w:tcPr>
        <w:tcBorders>
          <w:bottom w:val="single" w:sz="4" w:space="0" w:color="E7E8E8" w:themeColor="accent6" w:themeTint="99"/>
        </w:tcBorders>
      </w:tcPr>
    </w:tblStylePr>
    <w:tblStylePr w:type="nwCell">
      <w:tblPr/>
      <w:tcPr>
        <w:tcBorders>
          <w:bottom w:val="single" w:sz="4" w:space="0" w:color="E7E8E8" w:themeColor="accent6" w:themeTint="99"/>
        </w:tcBorders>
      </w:tcPr>
    </w:tblStylePr>
    <w:tblStylePr w:type="seCell">
      <w:tblPr/>
      <w:tcPr>
        <w:tcBorders>
          <w:top w:val="single" w:sz="4" w:space="0" w:color="E7E8E8" w:themeColor="accent6" w:themeTint="99"/>
        </w:tcBorders>
      </w:tcPr>
    </w:tblStylePr>
    <w:tblStylePr w:type="swCell">
      <w:tblPr/>
      <w:tcPr>
        <w:tcBorders>
          <w:top w:val="single" w:sz="4" w:space="0" w:color="E7E8E8" w:themeColor="accent6" w:themeTint="99"/>
        </w:tcBorders>
      </w:tcPr>
    </w:tblStylePr>
  </w:style>
  <w:style w:type="table" w:customStyle="1" w:styleId="Rastertabel41">
    <w:name w:val="Rastertabel 41"/>
    <w:basedOn w:val="TableNormal"/>
    <w:uiPriority w:val="49"/>
    <w:semiHidden/>
    <w:rsid w:val="00E1610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Rastertabel4-Accent11">
    <w:name w:val="Rastertabel 4 - Accent 11"/>
    <w:basedOn w:val="TableNormal"/>
    <w:uiPriority w:val="49"/>
    <w:semiHidden/>
    <w:rsid w:val="00E16107"/>
    <w:pPr>
      <w:spacing w:line="240" w:lineRule="auto"/>
    </w:p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insideV w:val="single" w:sz="4" w:space="0" w:color="3EB6FF" w:themeColor="accent1" w:themeTint="99"/>
      </w:tblBorders>
    </w:tblPr>
    <w:tblStylePr w:type="firstRow">
      <w:rPr>
        <w:b/>
        <w:bCs/>
        <w:color w:val="FFFFFF" w:themeColor="background1"/>
      </w:rPr>
      <w:tblPr/>
      <w:tcPr>
        <w:tcBorders>
          <w:top w:val="single" w:sz="4" w:space="0" w:color="0076BD" w:themeColor="accent1"/>
          <w:left w:val="single" w:sz="4" w:space="0" w:color="0076BD" w:themeColor="accent1"/>
          <w:bottom w:val="single" w:sz="4" w:space="0" w:color="0076BD" w:themeColor="accent1"/>
          <w:right w:val="single" w:sz="4" w:space="0" w:color="0076BD" w:themeColor="accent1"/>
          <w:insideH w:val="nil"/>
          <w:insideV w:val="nil"/>
        </w:tcBorders>
        <w:shd w:val="clear" w:color="auto" w:fill="0076BD" w:themeFill="accent1"/>
      </w:tcPr>
    </w:tblStylePr>
    <w:tblStylePr w:type="lastRow">
      <w:rPr>
        <w:b/>
        <w:bCs/>
      </w:rPr>
      <w:tblPr/>
      <w:tcPr>
        <w:tcBorders>
          <w:top w:val="double" w:sz="4" w:space="0" w:color="0076BD" w:themeColor="accent1"/>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Rastertabel4-Accent21">
    <w:name w:val="Rastertabel 4 - Accent 21"/>
    <w:basedOn w:val="TableNormal"/>
    <w:uiPriority w:val="49"/>
    <w:semiHidden/>
    <w:rsid w:val="00E16107"/>
    <w:pPr>
      <w:spacing w:line="240" w:lineRule="auto"/>
    </w:p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insideV w:val="single" w:sz="4" w:space="0" w:color="51C7FF" w:themeColor="accent2" w:themeTint="99"/>
      </w:tblBorders>
    </w:tblPr>
    <w:tblStylePr w:type="firstRow">
      <w:rPr>
        <w:b/>
        <w:bCs/>
        <w:color w:val="FFFFFF" w:themeColor="background1"/>
      </w:rPr>
      <w:tblPr/>
      <w:tcPr>
        <w:tcBorders>
          <w:top w:val="single" w:sz="4" w:space="0" w:color="0096DC" w:themeColor="accent2"/>
          <w:left w:val="single" w:sz="4" w:space="0" w:color="0096DC" w:themeColor="accent2"/>
          <w:bottom w:val="single" w:sz="4" w:space="0" w:color="0096DC" w:themeColor="accent2"/>
          <w:right w:val="single" w:sz="4" w:space="0" w:color="0096DC" w:themeColor="accent2"/>
          <w:insideH w:val="nil"/>
          <w:insideV w:val="nil"/>
        </w:tcBorders>
        <w:shd w:val="clear" w:color="auto" w:fill="0096DC" w:themeFill="accent2"/>
      </w:tcPr>
    </w:tblStylePr>
    <w:tblStylePr w:type="lastRow">
      <w:rPr>
        <w:b/>
        <w:bCs/>
      </w:rPr>
      <w:tblPr/>
      <w:tcPr>
        <w:tcBorders>
          <w:top w:val="double" w:sz="4" w:space="0" w:color="0096DC" w:themeColor="accent2"/>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Rastertabel4-Accent31">
    <w:name w:val="Rastertabel 4 - Accent 31"/>
    <w:basedOn w:val="TableNormal"/>
    <w:uiPriority w:val="49"/>
    <w:semiHidden/>
    <w:rsid w:val="00E16107"/>
    <w:pPr>
      <w:spacing w:line="240" w:lineRule="auto"/>
    </w:p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insideV w:val="single" w:sz="4" w:space="0" w:color="B8E3F6" w:themeColor="accent3" w:themeTint="99"/>
      </w:tblBorders>
    </w:tblPr>
    <w:tblStylePr w:type="firstRow">
      <w:rPr>
        <w:b/>
        <w:bCs/>
        <w:color w:val="FFFFFF" w:themeColor="background1"/>
      </w:rPr>
      <w:tblPr/>
      <w:tcPr>
        <w:tcBorders>
          <w:top w:val="single" w:sz="4" w:space="0" w:color="8AD2F0" w:themeColor="accent3"/>
          <w:left w:val="single" w:sz="4" w:space="0" w:color="8AD2F0" w:themeColor="accent3"/>
          <w:bottom w:val="single" w:sz="4" w:space="0" w:color="8AD2F0" w:themeColor="accent3"/>
          <w:right w:val="single" w:sz="4" w:space="0" w:color="8AD2F0" w:themeColor="accent3"/>
          <w:insideH w:val="nil"/>
          <w:insideV w:val="nil"/>
        </w:tcBorders>
        <w:shd w:val="clear" w:color="auto" w:fill="8AD2F0" w:themeFill="accent3"/>
      </w:tcPr>
    </w:tblStylePr>
    <w:tblStylePr w:type="lastRow">
      <w:rPr>
        <w:b/>
        <w:bCs/>
      </w:rPr>
      <w:tblPr/>
      <w:tcPr>
        <w:tcBorders>
          <w:top w:val="double" w:sz="4" w:space="0" w:color="8AD2F0" w:themeColor="accent3"/>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Rastertabel4-Accent41">
    <w:name w:val="Rastertabel 4 - Accent 41"/>
    <w:basedOn w:val="TableNormal"/>
    <w:uiPriority w:val="49"/>
    <w:semiHidden/>
    <w:rsid w:val="00E16107"/>
    <w:pPr>
      <w:spacing w:line="240" w:lineRule="auto"/>
    </w:p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insideV w:val="single" w:sz="4" w:space="0" w:color="EDF7FC" w:themeColor="accent4" w:themeTint="99"/>
      </w:tblBorders>
    </w:tblPr>
    <w:tblStylePr w:type="firstRow">
      <w:rPr>
        <w:b/>
        <w:bCs/>
        <w:color w:val="FFFFFF" w:themeColor="background1"/>
      </w:rPr>
      <w:tblPr/>
      <w:tcPr>
        <w:tcBorders>
          <w:top w:val="single" w:sz="4" w:space="0" w:color="E2F3FB" w:themeColor="accent4"/>
          <w:left w:val="single" w:sz="4" w:space="0" w:color="E2F3FB" w:themeColor="accent4"/>
          <w:bottom w:val="single" w:sz="4" w:space="0" w:color="E2F3FB" w:themeColor="accent4"/>
          <w:right w:val="single" w:sz="4" w:space="0" w:color="E2F3FB" w:themeColor="accent4"/>
          <w:insideH w:val="nil"/>
          <w:insideV w:val="nil"/>
        </w:tcBorders>
        <w:shd w:val="clear" w:color="auto" w:fill="E2F3FB" w:themeFill="accent4"/>
      </w:tcPr>
    </w:tblStylePr>
    <w:tblStylePr w:type="lastRow">
      <w:rPr>
        <w:b/>
        <w:bCs/>
      </w:rPr>
      <w:tblPr/>
      <w:tcPr>
        <w:tcBorders>
          <w:top w:val="double" w:sz="4" w:space="0" w:color="E2F3FB" w:themeColor="accent4"/>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Rastertabel4-Accent51">
    <w:name w:val="Rastertabel 4 - Accent 51"/>
    <w:basedOn w:val="TableNormal"/>
    <w:uiPriority w:val="49"/>
    <w:semiHidden/>
    <w:rsid w:val="00E16107"/>
    <w:pPr>
      <w:spacing w:line="240" w:lineRule="auto"/>
    </w:p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insideV w:val="single" w:sz="4" w:space="0" w:color="B2B3B3" w:themeColor="accent5" w:themeTint="99"/>
      </w:tblBorders>
    </w:tblPr>
    <w:tblStylePr w:type="firstRow">
      <w:rPr>
        <w:b/>
        <w:bCs/>
        <w:color w:val="FFFFFF" w:themeColor="background1"/>
      </w:rPr>
      <w:tblPr/>
      <w:tcPr>
        <w:tcBorders>
          <w:top w:val="single" w:sz="4" w:space="0" w:color="808181" w:themeColor="accent5"/>
          <w:left w:val="single" w:sz="4" w:space="0" w:color="808181" w:themeColor="accent5"/>
          <w:bottom w:val="single" w:sz="4" w:space="0" w:color="808181" w:themeColor="accent5"/>
          <w:right w:val="single" w:sz="4" w:space="0" w:color="808181" w:themeColor="accent5"/>
          <w:insideH w:val="nil"/>
          <w:insideV w:val="nil"/>
        </w:tcBorders>
        <w:shd w:val="clear" w:color="auto" w:fill="808181" w:themeFill="accent5"/>
      </w:tcPr>
    </w:tblStylePr>
    <w:tblStylePr w:type="lastRow">
      <w:rPr>
        <w:b/>
        <w:bCs/>
      </w:rPr>
      <w:tblPr/>
      <w:tcPr>
        <w:tcBorders>
          <w:top w:val="double" w:sz="4" w:space="0" w:color="808181" w:themeColor="accent5"/>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Rastertabel4-Accent61">
    <w:name w:val="Rastertabel 4 - Accent 61"/>
    <w:basedOn w:val="TableNormal"/>
    <w:uiPriority w:val="49"/>
    <w:semiHidden/>
    <w:rsid w:val="00E16107"/>
    <w:pPr>
      <w:spacing w:line="240" w:lineRule="auto"/>
    </w:p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insideV w:val="single" w:sz="4" w:space="0" w:color="E7E8E8" w:themeColor="accent6" w:themeTint="99"/>
      </w:tblBorders>
    </w:tblPr>
    <w:tblStylePr w:type="firstRow">
      <w:rPr>
        <w:b/>
        <w:bCs/>
        <w:color w:val="FFFFFF" w:themeColor="background1"/>
      </w:rPr>
      <w:tblPr/>
      <w:tcPr>
        <w:tcBorders>
          <w:top w:val="single" w:sz="4" w:space="0" w:color="D8DADA" w:themeColor="accent6"/>
          <w:left w:val="single" w:sz="4" w:space="0" w:color="D8DADA" w:themeColor="accent6"/>
          <w:bottom w:val="single" w:sz="4" w:space="0" w:color="D8DADA" w:themeColor="accent6"/>
          <w:right w:val="single" w:sz="4" w:space="0" w:color="D8DADA" w:themeColor="accent6"/>
          <w:insideH w:val="nil"/>
          <w:insideV w:val="nil"/>
        </w:tcBorders>
        <w:shd w:val="clear" w:color="auto" w:fill="D8DADA" w:themeFill="accent6"/>
      </w:tcPr>
    </w:tblStylePr>
    <w:tblStylePr w:type="lastRow">
      <w:rPr>
        <w:b/>
        <w:bCs/>
      </w:rPr>
      <w:tblPr/>
      <w:tcPr>
        <w:tcBorders>
          <w:top w:val="double" w:sz="4" w:space="0" w:color="D8DADA" w:themeColor="accent6"/>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Rastertabel5donker1">
    <w:name w:val="Rastertabel 5 donker1"/>
    <w:basedOn w:val="TableNormal"/>
    <w:uiPriority w:val="50"/>
    <w:semiHidden/>
    <w:rsid w:val="00E1610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Rastertabel5donker-Accent11">
    <w:name w:val="Rastertabel 5 donker - Accent 11"/>
    <w:basedOn w:val="TableNormal"/>
    <w:uiPriority w:val="50"/>
    <w:semiHidden/>
    <w:rsid w:val="00E1610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E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6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6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6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6BD" w:themeFill="accent1"/>
      </w:tcPr>
    </w:tblStylePr>
    <w:tblStylePr w:type="band1Vert">
      <w:tblPr/>
      <w:tcPr>
        <w:shd w:val="clear" w:color="auto" w:fill="7ECEFF" w:themeFill="accent1" w:themeFillTint="66"/>
      </w:tcPr>
    </w:tblStylePr>
    <w:tblStylePr w:type="band1Horz">
      <w:tblPr/>
      <w:tcPr>
        <w:shd w:val="clear" w:color="auto" w:fill="7ECEFF" w:themeFill="accent1" w:themeFillTint="66"/>
      </w:tcPr>
    </w:tblStylePr>
  </w:style>
  <w:style w:type="table" w:customStyle="1" w:styleId="Rastertabel5donker-Accent21">
    <w:name w:val="Rastertabel 5 donker - Accent 21"/>
    <w:basedOn w:val="TableNormal"/>
    <w:uiPriority w:val="50"/>
    <w:semiHidden/>
    <w:rsid w:val="00E1610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EC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D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D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D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DC" w:themeFill="accent2"/>
      </w:tcPr>
    </w:tblStylePr>
    <w:tblStylePr w:type="band1Vert">
      <w:tblPr/>
      <w:tcPr>
        <w:shd w:val="clear" w:color="auto" w:fill="8BD9FF" w:themeFill="accent2" w:themeFillTint="66"/>
      </w:tcPr>
    </w:tblStylePr>
    <w:tblStylePr w:type="band1Horz">
      <w:tblPr/>
      <w:tcPr>
        <w:shd w:val="clear" w:color="auto" w:fill="8BD9FF" w:themeFill="accent2" w:themeFillTint="66"/>
      </w:tcPr>
    </w:tblStylePr>
  </w:style>
  <w:style w:type="table" w:customStyle="1" w:styleId="Rastertabel5donker-Accent31">
    <w:name w:val="Rastertabel 5 donker - Accent 31"/>
    <w:basedOn w:val="TableNormal"/>
    <w:uiPriority w:val="50"/>
    <w:semiHidden/>
    <w:rsid w:val="00E1610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5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D2F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D2F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D2F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D2F0" w:themeFill="accent3"/>
      </w:tcPr>
    </w:tblStylePr>
    <w:tblStylePr w:type="band1Vert">
      <w:tblPr/>
      <w:tcPr>
        <w:shd w:val="clear" w:color="auto" w:fill="D0ECF9" w:themeFill="accent3" w:themeFillTint="66"/>
      </w:tcPr>
    </w:tblStylePr>
    <w:tblStylePr w:type="band1Horz">
      <w:tblPr/>
      <w:tcPr>
        <w:shd w:val="clear" w:color="auto" w:fill="D0ECF9" w:themeFill="accent3" w:themeFillTint="66"/>
      </w:tcPr>
    </w:tblStylePr>
  </w:style>
  <w:style w:type="table" w:customStyle="1" w:styleId="Rastertabel5donker-Accent41">
    <w:name w:val="Rastertabel 5 donker - Accent 41"/>
    <w:basedOn w:val="TableNormal"/>
    <w:uiPriority w:val="50"/>
    <w:semiHidden/>
    <w:rsid w:val="00E1610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F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2F3F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2F3F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2F3F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2F3FB" w:themeFill="accent4"/>
      </w:tcPr>
    </w:tblStylePr>
    <w:tblStylePr w:type="band1Vert">
      <w:tblPr/>
      <w:tcPr>
        <w:shd w:val="clear" w:color="auto" w:fill="F3FAFD" w:themeFill="accent4" w:themeFillTint="66"/>
      </w:tcPr>
    </w:tblStylePr>
    <w:tblStylePr w:type="band1Horz">
      <w:tblPr/>
      <w:tcPr>
        <w:shd w:val="clear" w:color="auto" w:fill="F3FAFD" w:themeFill="accent4" w:themeFillTint="66"/>
      </w:tcPr>
    </w:tblStylePr>
  </w:style>
  <w:style w:type="table" w:customStyle="1" w:styleId="Rastertabel5donker-Accent51">
    <w:name w:val="Rastertabel 5 donker - Accent 51"/>
    <w:basedOn w:val="TableNormal"/>
    <w:uiPriority w:val="50"/>
    <w:semiHidden/>
    <w:rsid w:val="00E1610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1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1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1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181" w:themeFill="accent5"/>
      </w:tcPr>
    </w:tblStylePr>
    <w:tblStylePr w:type="band1Vert">
      <w:tblPr/>
      <w:tcPr>
        <w:shd w:val="clear" w:color="auto" w:fill="CCCCCC" w:themeFill="accent5" w:themeFillTint="66"/>
      </w:tcPr>
    </w:tblStylePr>
    <w:tblStylePr w:type="band1Horz">
      <w:tblPr/>
      <w:tcPr>
        <w:shd w:val="clear" w:color="auto" w:fill="CCCCCC" w:themeFill="accent5" w:themeFillTint="66"/>
      </w:tcPr>
    </w:tblStylePr>
  </w:style>
  <w:style w:type="table" w:customStyle="1" w:styleId="Rastertabel5donker-Accent61">
    <w:name w:val="Rastertabel 5 donker - Accent 61"/>
    <w:basedOn w:val="TableNormal"/>
    <w:uiPriority w:val="50"/>
    <w:semiHidden/>
    <w:rsid w:val="00E1610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7F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DAD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DAD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DAD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DADA" w:themeFill="accent6"/>
      </w:tcPr>
    </w:tblStylePr>
    <w:tblStylePr w:type="band1Vert">
      <w:tblPr/>
      <w:tcPr>
        <w:shd w:val="clear" w:color="auto" w:fill="EFF0F0" w:themeFill="accent6" w:themeFillTint="66"/>
      </w:tcPr>
    </w:tblStylePr>
    <w:tblStylePr w:type="band1Horz">
      <w:tblPr/>
      <w:tcPr>
        <w:shd w:val="clear" w:color="auto" w:fill="EFF0F0" w:themeFill="accent6" w:themeFillTint="66"/>
      </w:tcPr>
    </w:tblStylePr>
  </w:style>
  <w:style w:type="table" w:customStyle="1" w:styleId="Rastertabel6kleurrijk1">
    <w:name w:val="Rastertabel 6 kleurrijk1"/>
    <w:basedOn w:val="TableNormal"/>
    <w:uiPriority w:val="51"/>
    <w:semiHidden/>
    <w:rsid w:val="00E16107"/>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Rastertabel6kleurrijk-Accent11">
    <w:name w:val="Rastertabel 6 kleurrijk - Accent 11"/>
    <w:basedOn w:val="TableNormal"/>
    <w:uiPriority w:val="51"/>
    <w:semiHidden/>
    <w:rsid w:val="00E16107"/>
    <w:pPr>
      <w:spacing w:line="240" w:lineRule="auto"/>
    </w:pPr>
    <w:rPr>
      <w:color w:val="00588D" w:themeColor="accent1" w:themeShade="BF"/>
    </w:r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insideV w:val="single" w:sz="4" w:space="0" w:color="3EB6FF" w:themeColor="accent1" w:themeTint="99"/>
      </w:tblBorders>
    </w:tblPr>
    <w:tblStylePr w:type="firstRow">
      <w:rPr>
        <w:b/>
        <w:bCs/>
      </w:rPr>
      <w:tblPr/>
      <w:tcPr>
        <w:tcBorders>
          <w:bottom w:val="single" w:sz="12" w:space="0" w:color="3EB6FF" w:themeColor="accent1" w:themeTint="99"/>
        </w:tcBorders>
      </w:tcPr>
    </w:tblStylePr>
    <w:tblStylePr w:type="lastRow">
      <w:rPr>
        <w:b/>
        <w:bCs/>
      </w:rPr>
      <w:tblPr/>
      <w:tcPr>
        <w:tcBorders>
          <w:top w:val="double" w:sz="4" w:space="0" w:color="3EB6FF" w:themeColor="accent1" w:themeTint="99"/>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Rastertabel6kleurrijk-Accent21">
    <w:name w:val="Rastertabel 6 kleurrijk - Accent 21"/>
    <w:basedOn w:val="TableNormal"/>
    <w:uiPriority w:val="51"/>
    <w:semiHidden/>
    <w:rsid w:val="00E16107"/>
    <w:pPr>
      <w:spacing w:line="240" w:lineRule="auto"/>
    </w:pPr>
    <w:rPr>
      <w:color w:val="006FA4" w:themeColor="accent2" w:themeShade="BF"/>
    </w:r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insideV w:val="single" w:sz="4" w:space="0" w:color="51C7FF" w:themeColor="accent2" w:themeTint="99"/>
      </w:tblBorders>
    </w:tblPr>
    <w:tblStylePr w:type="firstRow">
      <w:rPr>
        <w:b/>
        <w:bCs/>
      </w:rPr>
      <w:tblPr/>
      <w:tcPr>
        <w:tcBorders>
          <w:bottom w:val="single" w:sz="12" w:space="0" w:color="51C7FF" w:themeColor="accent2" w:themeTint="99"/>
        </w:tcBorders>
      </w:tcPr>
    </w:tblStylePr>
    <w:tblStylePr w:type="lastRow">
      <w:rPr>
        <w:b/>
        <w:bCs/>
      </w:rPr>
      <w:tblPr/>
      <w:tcPr>
        <w:tcBorders>
          <w:top w:val="double" w:sz="4" w:space="0" w:color="51C7FF" w:themeColor="accent2" w:themeTint="99"/>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Rastertabel6kleurrijk-Accent31">
    <w:name w:val="Rastertabel 6 kleurrijk - Accent 31"/>
    <w:basedOn w:val="TableNormal"/>
    <w:uiPriority w:val="51"/>
    <w:semiHidden/>
    <w:rsid w:val="00E16107"/>
    <w:pPr>
      <w:spacing w:line="240" w:lineRule="auto"/>
    </w:pPr>
    <w:rPr>
      <w:color w:val="35B1E5" w:themeColor="accent3" w:themeShade="BF"/>
    </w:r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insideV w:val="single" w:sz="4" w:space="0" w:color="B8E3F6" w:themeColor="accent3" w:themeTint="99"/>
      </w:tblBorders>
    </w:tblPr>
    <w:tblStylePr w:type="firstRow">
      <w:rPr>
        <w:b/>
        <w:bCs/>
      </w:rPr>
      <w:tblPr/>
      <w:tcPr>
        <w:tcBorders>
          <w:bottom w:val="single" w:sz="12" w:space="0" w:color="B8E3F6" w:themeColor="accent3" w:themeTint="99"/>
        </w:tcBorders>
      </w:tcPr>
    </w:tblStylePr>
    <w:tblStylePr w:type="lastRow">
      <w:rPr>
        <w:b/>
        <w:bCs/>
      </w:rPr>
      <w:tblPr/>
      <w:tcPr>
        <w:tcBorders>
          <w:top w:val="double" w:sz="4" w:space="0" w:color="B8E3F6" w:themeColor="accent3" w:themeTint="99"/>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Rastertabel6kleurrijk-Accent41">
    <w:name w:val="Rastertabel 6 kleurrijk - Accent 41"/>
    <w:basedOn w:val="TableNormal"/>
    <w:uiPriority w:val="51"/>
    <w:semiHidden/>
    <w:rsid w:val="00E16107"/>
    <w:pPr>
      <w:spacing w:line="240" w:lineRule="auto"/>
    </w:pPr>
    <w:rPr>
      <w:color w:val="78C7EC" w:themeColor="accent4" w:themeShade="BF"/>
    </w:r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insideV w:val="single" w:sz="4" w:space="0" w:color="EDF7FC" w:themeColor="accent4" w:themeTint="99"/>
      </w:tblBorders>
    </w:tblPr>
    <w:tblStylePr w:type="firstRow">
      <w:rPr>
        <w:b/>
        <w:bCs/>
      </w:rPr>
      <w:tblPr/>
      <w:tcPr>
        <w:tcBorders>
          <w:bottom w:val="single" w:sz="12" w:space="0" w:color="EDF7FC" w:themeColor="accent4" w:themeTint="99"/>
        </w:tcBorders>
      </w:tcPr>
    </w:tblStylePr>
    <w:tblStylePr w:type="lastRow">
      <w:rPr>
        <w:b/>
        <w:bCs/>
      </w:rPr>
      <w:tblPr/>
      <w:tcPr>
        <w:tcBorders>
          <w:top w:val="double" w:sz="4" w:space="0" w:color="EDF7FC" w:themeColor="accent4" w:themeTint="99"/>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Rastertabel6kleurrijk-Accent51">
    <w:name w:val="Rastertabel 6 kleurrijk - Accent 51"/>
    <w:basedOn w:val="TableNormal"/>
    <w:uiPriority w:val="51"/>
    <w:semiHidden/>
    <w:rsid w:val="00E16107"/>
    <w:pPr>
      <w:spacing w:line="240" w:lineRule="auto"/>
    </w:pPr>
    <w:rPr>
      <w:color w:val="5F6060" w:themeColor="accent5" w:themeShade="BF"/>
    </w:r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insideV w:val="single" w:sz="4" w:space="0" w:color="B2B3B3" w:themeColor="accent5" w:themeTint="99"/>
      </w:tblBorders>
    </w:tblPr>
    <w:tblStylePr w:type="firstRow">
      <w:rPr>
        <w:b/>
        <w:bCs/>
      </w:rPr>
      <w:tblPr/>
      <w:tcPr>
        <w:tcBorders>
          <w:bottom w:val="single" w:sz="12" w:space="0" w:color="B2B3B3" w:themeColor="accent5" w:themeTint="99"/>
        </w:tcBorders>
      </w:tcPr>
    </w:tblStylePr>
    <w:tblStylePr w:type="lastRow">
      <w:rPr>
        <w:b/>
        <w:bCs/>
      </w:rPr>
      <w:tblPr/>
      <w:tcPr>
        <w:tcBorders>
          <w:top w:val="double" w:sz="4" w:space="0" w:color="B2B3B3" w:themeColor="accent5" w:themeTint="99"/>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Rastertabel6kleurrijk-Accent61">
    <w:name w:val="Rastertabel 6 kleurrijk - Accent 61"/>
    <w:basedOn w:val="TableNormal"/>
    <w:uiPriority w:val="51"/>
    <w:semiHidden/>
    <w:rsid w:val="00E16107"/>
    <w:pPr>
      <w:spacing w:line="240" w:lineRule="auto"/>
    </w:pPr>
    <w:rPr>
      <w:color w:val="A0A5A5" w:themeColor="accent6" w:themeShade="BF"/>
    </w:r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insideV w:val="single" w:sz="4" w:space="0" w:color="E7E8E8" w:themeColor="accent6" w:themeTint="99"/>
      </w:tblBorders>
    </w:tblPr>
    <w:tblStylePr w:type="firstRow">
      <w:rPr>
        <w:b/>
        <w:bCs/>
      </w:rPr>
      <w:tblPr/>
      <w:tcPr>
        <w:tcBorders>
          <w:bottom w:val="single" w:sz="12" w:space="0" w:color="E7E8E8" w:themeColor="accent6" w:themeTint="99"/>
        </w:tcBorders>
      </w:tcPr>
    </w:tblStylePr>
    <w:tblStylePr w:type="lastRow">
      <w:rPr>
        <w:b/>
        <w:bCs/>
      </w:rPr>
      <w:tblPr/>
      <w:tcPr>
        <w:tcBorders>
          <w:top w:val="double" w:sz="4" w:space="0" w:color="E7E8E8" w:themeColor="accent6" w:themeTint="99"/>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Rastertabel7kleurrijk1">
    <w:name w:val="Rastertabel 7 kleurrijk1"/>
    <w:basedOn w:val="TableNormal"/>
    <w:uiPriority w:val="52"/>
    <w:semiHidden/>
    <w:rsid w:val="00E16107"/>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Rastertabel7kleurrijk-Accent11">
    <w:name w:val="Rastertabel 7 kleurrijk - Accent 11"/>
    <w:basedOn w:val="TableNormal"/>
    <w:uiPriority w:val="52"/>
    <w:semiHidden/>
    <w:rsid w:val="00E16107"/>
    <w:pPr>
      <w:spacing w:line="240" w:lineRule="auto"/>
    </w:pPr>
    <w:rPr>
      <w:color w:val="00588D" w:themeColor="accent1" w:themeShade="BF"/>
    </w:r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insideV w:val="single" w:sz="4" w:space="0" w:color="3EB6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E6FF" w:themeFill="accent1" w:themeFillTint="33"/>
      </w:tcPr>
    </w:tblStylePr>
    <w:tblStylePr w:type="band1Horz">
      <w:tblPr/>
      <w:tcPr>
        <w:shd w:val="clear" w:color="auto" w:fill="BEE6FF" w:themeFill="accent1" w:themeFillTint="33"/>
      </w:tcPr>
    </w:tblStylePr>
    <w:tblStylePr w:type="neCell">
      <w:tblPr/>
      <w:tcPr>
        <w:tcBorders>
          <w:bottom w:val="single" w:sz="4" w:space="0" w:color="3EB6FF" w:themeColor="accent1" w:themeTint="99"/>
        </w:tcBorders>
      </w:tcPr>
    </w:tblStylePr>
    <w:tblStylePr w:type="nwCell">
      <w:tblPr/>
      <w:tcPr>
        <w:tcBorders>
          <w:bottom w:val="single" w:sz="4" w:space="0" w:color="3EB6FF" w:themeColor="accent1" w:themeTint="99"/>
        </w:tcBorders>
      </w:tcPr>
    </w:tblStylePr>
    <w:tblStylePr w:type="seCell">
      <w:tblPr/>
      <w:tcPr>
        <w:tcBorders>
          <w:top w:val="single" w:sz="4" w:space="0" w:color="3EB6FF" w:themeColor="accent1" w:themeTint="99"/>
        </w:tcBorders>
      </w:tcPr>
    </w:tblStylePr>
    <w:tblStylePr w:type="swCell">
      <w:tblPr/>
      <w:tcPr>
        <w:tcBorders>
          <w:top w:val="single" w:sz="4" w:space="0" w:color="3EB6FF" w:themeColor="accent1" w:themeTint="99"/>
        </w:tcBorders>
      </w:tcPr>
    </w:tblStylePr>
  </w:style>
  <w:style w:type="table" w:customStyle="1" w:styleId="Rastertabel7kleurrijk-Accent21">
    <w:name w:val="Rastertabel 7 kleurrijk - Accent 21"/>
    <w:basedOn w:val="TableNormal"/>
    <w:uiPriority w:val="52"/>
    <w:semiHidden/>
    <w:rsid w:val="00E16107"/>
    <w:pPr>
      <w:spacing w:line="240" w:lineRule="auto"/>
    </w:pPr>
    <w:rPr>
      <w:color w:val="006FA4" w:themeColor="accent2" w:themeShade="BF"/>
    </w:r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insideV w:val="single" w:sz="4" w:space="0" w:color="51C7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ECFF" w:themeFill="accent2" w:themeFillTint="33"/>
      </w:tcPr>
    </w:tblStylePr>
    <w:tblStylePr w:type="band1Horz">
      <w:tblPr/>
      <w:tcPr>
        <w:shd w:val="clear" w:color="auto" w:fill="C5ECFF" w:themeFill="accent2" w:themeFillTint="33"/>
      </w:tcPr>
    </w:tblStylePr>
    <w:tblStylePr w:type="neCell">
      <w:tblPr/>
      <w:tcPr>
        <w:tcBorders>
          <w:bottom w:val="single" w:sz="4" w:space="0" w:color="51C7FF" w:themeColor="accent2" w:themeTint="99"/>
        </w:tcBorders>
      </w:tcPr>
    </w:tblStylePr>
    <w:tblStylePr w:type="nwCell">
      <w:tblPr/>
      <w:tcPr>
        <w:tcBorders>
          <w:bottom w:val="single" w:sz="4" w:space="0" w:color="51C7FF" w:themeColor="accent2" w:themeTint="99"/>
        </w:tcBorders>
      </w:tcPr>
    </w:tblStylePr>
    <w:tblStylePr w:type="seCell">
      <w:tblPr/>
      <w:tcPr>
        <w:tcBorders>
          <w:top w:val="single" w:sz="4" w:space="0" w:color="51C7FF" w:themeColor="accent2" w:themeTint="99"/>
        </w:tcBorders>
      </w:tcPr>
    </w:tblStylePr>
    <w:tblStylePr w:type="swCell">
      <w:tblPr/>
      <w:tcPr>
        <w:tcBorders>
          <w:top w:val="single" w:sz="4" w:space="0" w:color="51C7FF" w:themeColor="accent2" w:themeTint="99"/>
        </w:tcBorders>
      </w:tcPr>
    </w:tblStylePr>
  </w:style>
  <w:style w:type="table" w:customStyle="1" w:styleId="Rastertabel7kleurrijk-Accent31">
    <w:name w:val="Rastertabel 7 kleurrijk - Accent 31"/>
    <w:basedOn w:val="TableNormal"/>
    <w:uiPriority w:val="52"/>
    <w:semiHidden/>
    <w:rsid w:val="00E16107"/>
    <w:pPr>
      <w:spacing w:line="240" w:lineRule="auto"/>
    </w:pPr>
    <w:rPr>
      <w:color w:val="35B1E5" w:themeColor="accent3" w:themeShade="BF"/>
    </w:r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insideV w:val="single" w:sz="4" w:space="0" w:color="B8E3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5FC" w:themeFill="accent3" w:themeFillTint="33"/>
      </w:tcPr>
    </w:tblStylePr>
    <w:tblStylePr w:type="band1Horz">
      <w:tblPr/>
      <w:tcPr>
        <w:shd w:val="clear" w:color="auto" w:fill="E7F5FC" w:themeFill="accent3" w:themeFillTint="33"/>
      </w:tcPr>
    </w:tblStylePr>
    <w:tblStylePr w:type="neCell">
      <w:tblPr/>
      <w:tcPr>
        <w:tcBorders>
          <w:bottom w:val="single" w:sz="4" w:space="0" w:color="B8E3F6" w:themeColor="accent3" w:themeTint="99"/>
        </w:tcBorders>
      </w:tcPr>
    </w:tblStylePr>
    <w:tblStylePr w:type="nwCell">
      <w:tblPr/>
      <w:tcPr>
        <w:tcBorders>
          <w:bottom w:val="single" w:sz="4" w:space="0" w:color="B8E3F6" w:themeColor="accent3" w:themeTint="99"/>
        </w:tcBorders>
      </w:tcPr>
    </w:tblStylePr>
    <w:tblStylePr w:type="seCell">
      <w:tblPr/>
      <w:tcPr>
        <w:tcBorders>
          <w:top w:val="single" w:sz="4" w:space="0" w:color="B8E3F6" w:themeColor="accent3" w:themeTint="99"/>
        </w:tcBorders>
      </w:tcPr>
    </w:tblStylePr>
    <w:tblStylePr w:type="swCell">
      <w:tblPr/>
      <w:tcPr>
        <w:tcBorders>
          <w:top w:val="single" w:sz="4" w:space="0" w:color="B8E3F6" w:themeColor="accent3" w:themeTint="99"/>
        </w:tcBorders>
      </w:tcPr>
    </w:tblStylePr>
  </w:style>
  <w:style w:type="table" w:customStyle="1" w:styleId="Rastertabel7kleurrijk-Accent41">
    <w:name w:val="Rastertabel 7 kleurrijk - Accent 41"/>
    <w:basedOn w:val="TableNormal"/>
    <w:uiPriority w:val="52"/>
    <w:semiHidden/>
    <w:rsid w:val="00E16107"/>
    <w:pPr>
      <w:spacing w:line="240" w:lineRule="auto"/>
    </w:pPr>
    <w:rPr>
      <w:color w:val="78C7EC" w:themeColor="accent4" w:themeShade="BF"/>
    </w:r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insideV w:val="single" w:sz="4" w:space="0" w:color="EDF7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FE" w:themeFill="accent4" w:themeFillTint="33"/>
      </w:tcPr>
    </w:tblStylePr>
    <w:tblStylePr w:type="band1Horz">
      <w:tblPr/>
      <w:tcPr>
        <w:shd w:val="clear" w:color="auto" w:fill="F9FCFE" w:themeFill="accent4" w:themeFillTint="33"/>
      </w:tcPr>
    </w:tblStylePr>
    <w:tblStylePr w:type="neCell">
      <w:tblPr/>
      <w:tcPr>
        <w:tcBorders>
          <w:bottom w:val="single" w:sz="4" w:space="0" w:color="EDF7FC" w:themeColor="accent4" w:themeTint="99"/>
        </w:tcBorders>
      </w:tcPr>
    </w:tblStylePr>
    <w:tblStylePr w:type="nwCell">
      <w:tblPr/>
      <w:tcPr>
        <w:tcBorders>
          <w:bottom w:val="single" w:sz="4" w:space="0" w:color="EDF7FC" w:themeColor="accent4" w:themeTint="99"/>
        </w:tcBorders>
      </w:tcPr>
    </w:tblStylePr>
    <w:tblStylePr w:type="seCell">
      <w:tblPr/>
      <w:tcPr>
        <w:tcBorders>
          <w:top w:val="single" w:sz="4" w:space="0" w:color="EDF7FC" w:themeColor="accent4" w:themeTint="99"/>
        </w:tcBorders>
      </w:tcPr>
    </w:tblStylePr>
    <w:tblStylePr w:type="swCell">
      <w:tblPr/>
      <w:tcPr>
        <w:tcBorders>
          <w:top w:val="single" w:sz="4" w:space="0" w:color="EDF7FC" w:themeColor="accent4" w:themeTint="99"/>
        </w:tcBorders>
      </w:tcPr>
    </w:tblStylePr>
  </w:style>
  <w:style w:type="table" w:customStyle="1" w:styleId="Rastertabel7kleurrijk-Accent51">
    <w:name w:val="Rastertabel 7 kleurrijk - Accent 51"/>
    <w:basedOn w:val="TableNormal"/>
    <w:uiPriority w:val="52"/>
    <w:semiHidden/>
    <w:rsid w:val="00E16107"/>
    <w:pPr>
      <w:spacing w:line="240" w:lineRule="auto"/>
    </w:pPr>
    <w:rPr>
      <w:color w:val="5F6060" w:themeColor="accent5" w:themeShade="BF"/>
    </w:r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insideV w:val="single" w:sz="4" w:space="0" w:color="B2B3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5" w:themeFillTint="33"/>
      </w:tcPr>
    </w:tblStylePr>
    <w:tblStylePr w:type="band1Horz">
      <w:tblPr/>
      <w:tcPr>
        <w:shd w:val="clear" w:color="auto" w:fill="E5E5E5" w:themeFill="accent5" w:themeFillTint="33"/>
      </w:tcPr>
    </w:tblStylePr>
    <w:tblStylePr w:type="neCell">
      <w:tblPr/>
      <w:tcPr>
        <w:tcBorders>
          <w:bottom w:val="single" w:sz="4" w:space="0" w:color="B2B3B3" w:themeColor="accent5" w:themeTint="99"/>
        </w:tcBorders>
      </w:tcPr>
    </w:tblStylePr>
    <w:tblStylePr w:type="nwCell">
      <w:tblPr/>
      <w:tcPr>
        <w:tcBorders>
          <w:bottom w:val="single" w:sz="4" w:space="0" w:color="B2B3B3" w:themeColor="accent5" w:themeTint="99"/>
        </w:tcBorders>
      </w:tcPr>
    </w:tblStylePr>
    <w:tblStylePr w:type="seCell">
      <w:tblPr/>
      <w:tcPr>
        <w:tcBorders>
          <w:top w:val="single" w:sz="4" w:space="0" w:color="B2B3B3" w:themeColor="accent5" w:themeTint="99"/>
        </w:tcBorders>
      </w:tcPr>
    </w:tblStylePr>
    <w:tblStylePr w:type="swCell">
      <w:tblPr/>
      <w:tcPr>
        <w:tcBorders>
          <w:top w:val="single" w:sz="4" w:space="0" w:color="B2B3B3" w:themeColor="accent5" w:themeTint="99"/>
        </w:tcBorders>
      </w:tcPr>
    </w:tblStylePr>
  </w:style>
  <w:style w:type="table" w:customStyle="1" w:styleId="Rastertabel7kleurrijk-Accent61">
    <w:name w:val="Rastertabel 7 kleurrijk - Accent 61"/>
    <w:basedOn w:val="TableNormal"/>
    <w:uiPriority w:val="52"/>
    <w:semiHidden/>
    <w:rsid w:val="00E16107"/>
    <w:pPr>
      <w:spacing w:line="240" w:lineRule="auto"/>
    </w:pPr>
    <w:rPr>
      <w:color w:val="A0A5A5" w:themeColor="accent6" w:themeShade="BF"/>
    </w:r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insideV w:val="single" w:sz="4" w:space="0" w:color="E7E8E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7" w:themeFill="accent6" w:themeFillTint="33"/>
      </w:tcPr>
    </w:tblStylePr>
    <w:tblStylePr w:type="band1Horz">
      <w:tblPr/>
      <w:tcPr>
        <w:shd w:val="clear" w:color="auto" w:fill="F7F7F7" w:themeFill="accent6" w:themeFillTint="33"/>
      </w:tcPr>
    </w:tblStylePr>
    <w:tblStylePr w:type="neCell">
      <w:tblPr/>
      <w:tcPr>
        <w:tcBorders>
          <w:bottom w:val="single" w:sz="4" w:space="0" w:color="E7E8E8" w:themeColor="accent6" w:themeTint="99"/>
        </w:tcBorders>
      </w:tcPr>
    </w:tblStylePr>
    <w:tblStylePr w:type="nwCell">
      <w:tblPr/>
      <w:tcPr>
        <w:tcBorders>
          <w:bottom w:val="single" w:sz="4" w:space="0" w:color="E7E8E8" w:themeColor="accent6" w:themeTint="99"/>
        </w:tcBorders>
      </w:tcPr>
    </w:tblStylePr>
    <w:tblStylePr w:type="seCell">
      <w:tblPr/>
      <w:tcPr>
        <w:tcBorders>
          <w:top w:val="single" w:sz="4" w:space="0" w:color="E7E8E8" w:themeColor="accent6" w:themeTint="99"/>
        </w:tcBorders>
      </w:tcPr>
    </w:tblStylePr>
    <w:tblStylePr w:type="swCell">
      <w:tblPr/>
      <w:tcPr>
        <w:tcBorders>
          <w:top w:val="single" w:sz="4" w:space="0" w:color="E7E8E8" w:themeColor="accent6" w:themeTint="99"/>
        </w:tcBorders>
      </w:tcPr>
    </w:tblStylePr>
  </w:style>
  <w:style w:type="table" w:customStyle="1" w:styleId="Tabelrasterlicht1">
    <w:name w:val="Tabelraster licht1"/>
    <w:basedOn w:val="TableNormal"/>
    <w:uiPriority w:val="40"/>
    <w:semiHidden/>
    <w:rsid w:val="00E1610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lineavoorafbeeldinglogoderdenHKV">
    <w:name w:val="Alinea voor afbeelding logo derden HKV"/>
    <w:basedOn w:val="ZsysbasisHKV"/>
    <w:uiPriority w:val="4"/>
    <w:qFormat/>
    <w:rsid w:val="00076971"/>
    <w:pPr>
      <w:spacing w:after="120"/>
    </w:pPr>
    <w:rPr>
      <w:lang w:val="en-GB"/>
    </w:rPr>
  </w:style>
  <w:style w:type="table" w:customStyle="1" w:styleId="GridTable1Light1">
    <w:name w:val="Grid Table 1 Light1"/>
    <w:basedOn w:val="TableNormal"/>
    <w:uiPriority w:val="46"/>
    <w:semiHidden/>
    <w:rsid w:val="00D3577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semiHidden/>
    <w:rsid w:val="00D35776"/>
    <w:pPr>
      <w:spacing w:line="240" w:lineRule="auto"/>
    </w:pPr>
    <w:tblPr>
      <w:tblStyleRowBandSize w:val="1"/>
      <w:tblStyleColBandSize w:val="1"/>
      <w:tblBorders>
        <w:top w:val="single" w:sz="4" w:space="0" w:color="7ECEFF" w:themeColor="accent1" w:themeTint="66"/>
        <w:left w:val="single" w:sz="4" w:space="0" w:color="7ECEFF" w:themeColor="accent1" w:themeTint="66"/>
        <w:bottom w:val="single" w:sz="4" w:space="0" w:color="7ECEFF" w:themeColor="accent1" w:themeTint="66"/>
        <w:right w:val="single" w:sz="4" w:space="0" w:color="7ECEFF" w:themeColor="accent1" w:themeTint="66"/>
        <w:insideH w:val="single" w:sz="4" w:space="0" w:color="7ECEFF" w:themeColor="accent1" w:themeTint="66"/>
        <w:insideV w:val="single" w:sz="4" w:space="0" w:color="7ECEFF" w:themeColor="accent1" w:themeTint="66"/>
      </w:tblBorders>
    </w:tblPr>
    <w:tblStylePr w:type="firstRow">
      <w:rPr>
        <w:b/>
        <w:bCs/>
      </w:rPr>
      <w:tblPr/>
      <w:tcPr>
        <w:tcBorders>
          <w:bottom w:val="single" w:sz="12" w:space="0" w:color="3EB6FF" w:themeColor="accent1" w:themeTint="99"/>
        </w:tcBorders>
      </w:tcPr>
    </w:tblStylePr>
    <w:tblStylePr w:type="lastRow">
      <w:rPr>
        <w:b/>
        <w:bCs/>
      </w:rPr>
      <w:tblPr/>
      <w:tcPr>
        <w:tcBorders>
          <w:top w:val="double" w:sz="2" w:space="0" w:color="3EB6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semiHidden/>
    <w:rsid w:val="00D35776"/>
    <w:pPr>
      <w:spacing w:line="240" w:lineRule="auto"/>
    </w:pPr>
    <w:tblPr>
      <w:tblStyleRowBandSize w:val="1"/>
      <w:tblStyleColBandSize w:val="1"/>
      <w:tblBorders>
        <w:top w:val="single" w:sz="4" w:space="0" w:color="8BD9FF" w:themeColor="accent2" w:themeTint="66"/>
        <w:left w:val="single" w:sz="4" w:space="0" w:color="8BD9FF" w:themeColor="accent2" w:themeTint="66"/>
        <w:bottom w:val="single" w:sz="4" w:space="0" w:color="8BD9FF" w:themeColor="accent2" w:themeTint="66"/>
        <w:right w:val="single" w:sz="4" w:space="0" w:color="8BD9FF" w:themeColor="accent2" w:themeTint="66"/>
        <w:insideH w:val="single" w:sz="4" w:space="0" w:color="8BD9FF" w:themeColor="accent2" w:themeTint="66"/>
        <w:insideV w:val="single" w:sz="4" w:space="0" w:color="8BD9FF" w:themeColor="accent2" w:themeTint="66"/>
      </w:tblBorders>
    </w:tblPr>
    <w:tblStylePr w:type="firstRow">
      <w:rPr>
        <w:b/>
        <w:bCs/>
      </w:rPr>
      <w:tblPr/>
      <w:tcPr>
        <w:tcBorders>
          <w:bottom w:val="single" w:sz="12" w:space="0" w:color="51C7FF" w:themeColor="accent2" w:themeTint="99"/>
        </w:tcBorders>
      </w:tcPr>
    </w:tblStylePr>
    <w:tblStylePr w:type="lastRow">
      <w:rPr>
        <w:b/>
        <w:bCs/>
      </w:rPr>
      <w:tblPr/>
      <w:tcPr>
        <w:tcBorders>
          <w:top w:val="double" w:sz="2" w:space="0" w:color="51C7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semiHidden/>
    <w:rsid w:val="00D35776"/>
    <w:pPr>
      <w:spacing w:line="240" w:lineRule="auto"/>
    </w:pPr>
    <w:tblPr>
      <w:tblStyleRowBandSize w:val="1"/>
      <w:tblStyleColBandSize w:val="1"/>
      <w:tblBorders>
        <w:top w:val="single" w:sz="4" w:space="0" w:color="D0ECF9" w:themeColor="accent3" w:themeTint="66"/>
        <w:left w:val="single" w:sz="4" w:space="0" w:color="D0ECF9" w:themeColor="accent3" w:themeTint="66"/>
        <w:bottom w:val="single" w:sz="4" w:space="0" w:color="D0ECF9" w:themeColor="accent3" w:themeTint="66"/>
        <w:right w:val="single" w:sz="4" w:space="0" w:color="D0ECF9" w:themeColor="accent3" w:themeTint="66"/>
        <w:insideH w:val="single" w:sz="4" w:space="0" w:color="D0ECF9" w:themeColor="accent3" w:themeTint="66"/>
        <w:insideV w:val="single" w:sz="4" w:space="0" w:color="D0ECF9" w:themeColor="accent3" w:themeTint="66"/>
      </w:tblBorders>
    </w:tblPr>
    <w:tblStylePr w:type="firstRow">
      <w:rPr>
        <w:b/>
        <w:bCs/>
      </w:rPr>
      <w:tblPr/>
      <w:tcPr>
        <w:tcBorders>
          <w:bottom w:val="single" w:sz="12" w:space="0" w:color="B8E3F6" w:themeColor="accent3" w:themeTint="99"/>
        </w:tcBorders>
      </w:tcPr>
    </w:tblStylePr>
    <w:tblStylePr w:type="lastRow">
      <w:rPr>
        <w:b/>
        <w:bCs/>
      </w:rPr>
      <w:tblPr/>
      <w:tcPr>
        <w:tcBorders>
          <w:top w:val="double" w:sz="2" w:space="0" w:color="B8E3F6"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semiHidden/>
    <w:rsid w:val="00D35776"/>
    <w:pPr>
      <w:spacing w:line="240" w:lineRule="auto"/>
    </w:pPr>
    <w:tblPr>
      <w:tblStyleRowBandSize w:val="1"/>
      <w:tblStyleColBandSize w:val="1"/>
      <w:tblBorders>
        <w:top w:val="single" w:sz="4" w:space="0" w:color="F3FAFD" w:themeColor="accent4" w:themeTint="66"/>
        <w:left w:val="single" w:sz="4" w:space="0" w:color="F3FAFD" w:themeColor="accent4" w:themeTint="66"/>
        <w:bottom w:val="single" w:sz="4" w:space="0" w:color="F3FAFD" w:themeColor="accent4" w:themeTint="66"/>
        <w:right w:val="single" w:sz="4" w:space="0" w:color="F3FAFD" w:themeColor="accent4" w:themeTint="66"/>
        <w:insideH w:val="single" w:sz="4" w:space="0" w:color="F3FAFD" w:themeColor="accent4" w:themeTint="66"/>
        <w:insideV w:val="single" w:sz="4" w:space="0" w:color="F3FAFD" w:themeColor="accent4" w:themeTint="66"/>
      </w:tblBorders>
    </w:tblPr>
    <w:tblStylePr w:type="firstRow">
      <w:rPr>
        <w:b/>
        <w:bCs/>
      </w:rPr>
      <w:tblPr/>
      <w:tcPr>
        <w:tcBorders>
          <w:bottom w:val="single" w:sz="12" w:space="0" w:color="EDF7FC" w:themeColor="accent4" w:themeTint="99"/>
        </w:tcBorders>
      </w:tcPr>
    </w:tblStylePr>
    <w:tblStylePr w:type="lastRow">
      <w:rPr>
        <w:b/>
        <w:bCs/>
      </w:rPr>
      <w:tblPr/>
      <w:tcPr>
        <w:tcBorders>
          <w:top w:val="double" w:sz="2" w:space="0" w:color="EDF7FC"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semiHidden/>
    <w:rsid w:val="00D35776"/>
    <w:pPr>
      <w:spacing w:line="240" w:lineRule="auto"/>
    </w:pPr>
    <w:tblPr>
      <w:tblStyleRowBandSize w:val="1"/>
      <w:tblStyleColBandSize w:val="1"/>
      <w:tblBorders>
        <w:top w:val="single" w:sz="4" w:space="0" w:color="CCCCCC" w:themeColor="accent5" w:themeTint="66"/>
        <w:left w:val="single" w:sz="4" w:space="0" w:color="CCCCCC" w:themeColor="accent5" w:themeTint="66"/>
        <w:bottom w:val="single" w:sz="4" w:space="0" w:color="CCCCCC" w:themeColor="accent5" w:themeTint="66"/>
        <w:right w:val="single" w:sz="4" w:space="0" w:color="CCCCCC" w:themeColor="accent5" w:themeTint="66"/>
        <w:insideH w:val="single" w:sz="4" w:space="0" w:color="CCCCCC" w:themeColor="accent5" w:themeTint="66"/>
        <w:insideV w:val="single" w:sz="4" w:space="0" w:color="CCCCCC" w:themeColor="accent5" w:themeTint="66"/>
      </w:tblBorders>
    </w:tblPr>
    <w:tblStylePr w:type="firstRow">
      <w:rPr>
        <w:b/>
        <w:bCs/>
      </w:rPr>
      <w:tblPr/>
      <w:tcPr>
        <w:tcBorders>
          <w:bottom w:val="single" w:sz="12" w:space="0" w:color="B2B3B3" w:themeColor="accent5" w:themeTint="99"/>
        </w:tcBorders>
      </w:tcPr>
    </w:tblStylePr>
    <w:tblStylePr w:type="lastRow">
      <w:rPr>
        <w:b/>
        <w:bCs/>
      </w:rPr>
      <w:tblPr/>
      <w:tcPr>
        <w:tcBorders>
          <w:top w:val="double" w:sz="2" w:space="0" w:color="B2B3B3"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semiHidden/>
    <w:rsid w:val="00D35776"/>
    <w:pPr>
      <w:spacing w:line="240" w:lineRule="auto"/>
    </w:pPr>
    <w:tblPr>
      <w:tblStyleRowBandSize w:val="1"/>
      <w:tblStyleColBandSize w:val="1"/>
      <w:tblBorders>
        <w:top w:val="single" w:sz="4" w:space="0" w:color="EFF0F0" w:themeColor="accent6" w:themeTint="66"/>
        <w:left w:val="single" w:sz="4" w:space="0" w:color="EFF0F0" w:themeColor="accent6" w:themeTint="66"/>
        <w:bottom w:val="single" w:sz="4" w:space="0" w:color="EFF0F0" w:themeColor="accent6" w:themeTint="66"/>
        <w:right w:val="single" w:sz="4" w:space="0" w:color="EFF0F0" w:themeColor="accent6" w:themeTint="66"/>
        <w:insideH w:val="single" w:sz="4" w:space="0" w:color="EFF0F0" w:themeColor="accent6" w:themeTint="66"/>
        <w:insideV w:val="single" w:sz="4" w:space="0" w:color="EFF0F0" w:themeColor="accent6" w:themeTint="66"/>
      </w:tblBorders>
    </w:tblPr>
    <w:tblStylePr w:type="firstRow">
      <w:rPr>
        <w:b/>
        <w:bCs/>
      </w:rPr>
      <w:tblPr/>
      <w:tcPr>
        <w:tcBorders>
          <w:bottom w:val="single" w:sz="12" w:space="0" w:color="E7E8E8" w:themeColor="accent6" w:themeTint="99"/>
        </w:tcBorders>
      </w:tcPr>
    </w:tblStylePr>
    <w:tblStylePr w:type="lastRow">
      <w:rPr>
        <w:b/>
        <w:bCs/>
      </w:rPr>
      <w:tblPr/>
      <w:tcPr>
        <w:tcBorders>
          <w:top w:val="double" w:sz="2" w:space="0" w:color="E7E8E8"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semiHidden/>
    <w:rsid w:val="00D3577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semiHidden/>
    <w:rsid w:val="00D35776"/>
    <w:pPr>
      <w:spacing w:line="240" w:lineRule="auto"/>
    </w:pPr>
    <w:tblPr>
      <w:tblStyleRowBandSize w:val="1"/>
      <w:tblStyleColBandSize w:val="1"/>
      <w:tblBorders>
        <w:top w:val="single" w:sz="2" w:space="0" w:color="3EB6FF" w:themeColor="accent1" w:themeTint="99"/>
        <w:bottom w:val="single" w:sz="2" w:space="0" w:color="3EB6FF" w:themeColor="accent1" w:themeTint="99"/>
        <w:insideH w:val="single" w:sz="2" w:space="0" w:color="3EB6FF" w:themeColor="accent1" w:themeTint="99"/>
        <w:insideV w:val="single" w:sz="2" w:space="0" w:color="3EB6FF" w:themeColor="accent1" w:themeTint="99"/>
      </w:tblBorders>
    </w:tblPr>
    <w:tblStylePr w:type="firstRow">
      <w:rPr>
        <w:b/>
        <w:bCs/>
      </w:rPr>
      <w:tblPr/>
      <w:tcPr>
        <w:tcBorders>
          <w:top w:val="nil"/>
          <w:bottom w:val="single" w:sz="12" w:space="0" w:color="3EB6FF" w:themeColor="accent1" w:themeTint="99"/>
          <w:insideH w:val="nil"/>
          <w:insideV w:val="nil"/>
        </w:tcBorders>
        <w:shd w:val="clear" w:color="auto" w:fill="FFFFFF" w:themeFill="background1"/>
      </w:tcPr>
    </w:tblStylePr>
    <w:tblStylePr w:type="lastRow">
      <w:rPr>
        <w:b/>
        <w:bCs/>
      </w:rPr>
      <w:tblPr/>
      <w:tcPr>
        <w:tcBorders>
          <w:top w:val="double" w:sz="2" w:space="0" w:color="3EB6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GridTable2-Accent21">
    <w:name w:val="Grid Table 2 - Accent 21"/>
    <w:basedOn w:val="TableNormal"/>
    <w:uiPriority w:val="47"/>
    <w:semiHidden/>
    <w:rsid w:val="00D35776"/>
    <w:pPr>
      <w:spacing w:line="240" w:lineRule="auto"/>
    </w:pPr>
    <w:tblPr>
      <w:tblStyleRowBandSize w:val="1"/>
      <w:tblStyleColBandSize w:val="1"/>
      <w:tblBorders>
        <w:top w:val="single" w:sz="2" w:space="0" w:color="51C7FF" w:themeColor="accent2" w:themeTint="99"/>
        <w:bottom w:val="single" w:sz="2" w:space="0" w:color="51C7FF" w:themeColor="accent2" w:themeTint="99"/>
        <w:insideH w:val="single" w:sz="2" w:space="0" w:color="51C7FF" w:themeColor="accent2" w:themeTint="99"/>
        <w:insideV w:val="single" w:sz="2" w:space="0" w:color="51C7FF" w:themeColor="accent2" w:themeTint="99"/>
      </w:tblBorders>
    </w:tblPr>
    <w:tblStylePr w:type="firstRow">
      <w:rPr>
        <w:b/>
        <w:bCs/>
      </w:rPr>
      <w:tblPr/>
      <w:tcPr>
        <w:tcBorders>
          <w:top w:val="nil"/>
          <w:bottom w:val="single" w:sz="12" w:space="0" w:color="51C7FF" w:themeColor="accent2" w:themeTint="99"/>
          <w:insideH w:val="nil"/>
          <w:insideV w:val="nil"/>
        </w:tcBorders>
        <w:shd w:val="clear" w:color="auto" w:fill="FFFFFF" w:themeFill="background1"/>
      </w:tcPr>
    </w:tblStylePr>
    <w:tblStylePr w:type="lastRow">
      <w:rPr>
        <w:b/>
        <w:bCs/>
      </w:rPr>
      <w:tblPr/>
      <w:tcPr>
        <w:tcBorders>
          <w:top w:val="double" w:sz="2" w:space="0" w:color="51C7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GridTable2-Accent31">
    <w:name w:val="Grid Table 2 - Accent 31"/>
    <w:basedOn w:val="TableNormal"/>
    <w:uiPriority w:val="47"/>
    <w:semiHidden/>
    <w:rsid w:val="00D35776"/>
    <w:pPr>
      <w:spacing w:line="240" w:lineRule="auto"/>
    </w:pPr>
    <w:tblPr>
      <w:tblStyleRowBandSize w:val="1"/>
      <w:tblStyleColBandSize w:val="1"/>
      <w:tblBorders>
        <w:top w:val="single" w:sz="2" w:space="0" w:color="B8E3F6" w:themeColor="accent3" w:themeTint="99"/>
        <w:bottom w:val="single" w:sz="2" w:space="0" w:color="B8E3F6" w:themeColor="accent3" w:themeTint="99"/>
        <w:insideH w:val="single" w:sz="2" w:space="0" w:color="B8E3F6" w:themeColor="accent3" w:themeTint="99"/>
        <w:insideV w:val="single" w:sz="2" w:space="0" w:color="B8E3F6" w:themeColor="accent3" w:themeTint="99"/>
      </w:tblBorders>
    </w:tblPr>
    <w:tblStylePr w:type="firstRow">
      <w:rPr>
        <w:b/>
        <w:bCs/>
      </w:rPr>
      <w:tblPr/>
      <w:tcPr>
        <w:tcBorders>
          <w:top w:val="nil"/>
          <w:bottom w:val="single" w:sz="12" w:space="0" w:color="B8E3F6" w:themeColor="accent3" w:themeTint="99"/>
          <w:insideH w:val="nil"/>
          <w:insideV w:val="nil"/>
        </w:tcBorders>
        <w:shd w:val="clear" w:color="auto" w:fill="FFFFFF" w:themeFill="background1"/>
      </w:tcPr>
    </w:tblStylePr>
    <w:tblStylePr w:type="lastRow">
      <w:rPr>
        <w:b/>
        <w:bCs/>
      </w:rPr>
      <w:tblPr/>
      <w:tcPr>
        <w:tcBorders>
          <w:top w:val="double" w:sz="2" w:space="0" w:color="B8E3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GridTable2-Accent41">
    <w:name w:val="Grid Table 2 - Accent 41"/>
    <w:basedOn w:val="TableNormal"/>
    <w:uiPriority w:val="47"/>
    <w:semiHidden/>
    <w:rsid w:val="00D35776"/>
    <w:pPr>
      <w:spacing w:line="240" w:lineRule="auto"/>
    </w:pPr>
    <w:tblPr>
      <w:tblStyleRowBandSize w:val="1"/>
      <w:tblStyleColBandSize w:val="1"/>
      <w:tblBorders>
        <w:top w:val="single" w:sz="2" w:space="0" w:color="EDF7FC" w:themeColor="accent4" w:themeTint="99"/>
        <w:bottom w:val="single" w:sz="2" w:space="0" w:color="EDF7FC" w:themeColor="accent4" w:themeTint="99"/>
        <w:insideH w:val="single" w:sz="2" w:space="0" w:color="EDF7FC" w:themeColor="accent4" w:themeTint="99"/>
        <w:insideV w:val="single" w:sz="2" w:space="0" w:color="EDF7FC" w:themeColor="accent4" w:themeTint="99"/>
      </w:tblBorders>
    </w:tblPr>
    <w:tblStylePr w:type="firstRow">
      <w:rPr>
        <w:b/>
        <w:bCs/>
      </w:rPr>
      <w:tblPr/>
      <w:tcPr>
        <w:tcBorders>
          <w:top w:val="nil"/>
          <w:bottom w:val="single" w:sz="12" w:space="0" w:color="EDF7FC" w:themeColor="accent4" w:themeTint="99"/>
          <w:insideH w:val="nil"/>
          <w:insideV w:val="nil"/>
        </w:tcBorders>
        <w:shd w:val="clear" w:color="auto" w:fill="FFFFFF" w:themeFill="background1"/>
      </w:tcPr>
    </w:tblStylePr>
    <w:tblStylePr w:type="lastRow">
      <w:rPr>
        <w:b/>
        <w:bCs/>
      </w:rPr>
      <w:tblPr/>
      <w:tcPr>
        <w:tcBorders>
          <w:top w:val="double" w:sz="2" w:space="0" w:color="EDF7F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GridTable2-Accent51">
    <w:name w:val="Grid Table 2 - Accent 51"/>
    <w:basedOn w:val="TableNormal"/>
    <w:uiPriority w:val="47"/>
    <w:semiHidden/>
    <w:rsid w:val="00D35776"/>
    <w:pPr>
      <w:spacing w:line="240" w:lineRule="auto"/>
    </w:pPr>
    <w:tblPr>
      <w:tblStyleRowBandSize w:val="1"/>
      <w:tblStyleColBandSize w:val="1"/>
      <w:tblBorders>
        <w:top w:val="single" w:sz="2" w:space="0" w:color="B2B3B3" w:themeColor="accent5" w:themeTint="99"/>
        <w:bottom w:val="single" w:sz="2" w:space="0" w:color="B2B3B3" w:themeColor="accent5" w:themeTint="99"/>
        <w:insideH w:val="single" w:sz="2" w:space="0" w:color="B2B3B3" w:themeColor="accent5" w:themeTint="99"/>
        <w:insideV w:val="single" w:sz="2" w:space="0" w:color="B2B3B3" w:themeColor="accent5" w:themeTint="99"/>
      </w:tblBorders>
    </w:tblPr>
    <w:tblStylePr w:type="firstRow">
      <w:rPr>
        <w:b/>
        <w:bCs/>
      </w:rPr>
      <w:tblPr/>
      <w:tcPr>
        <w:tcBorders>
          <w:top w:val="nil"/>
          <w:bottom w:val="single" w:sz="12" w:space="0" w:color="B2B3B3" w:themeColor="accent5" w:themeTint="99"/>
          <w:insideH w:val="nil"/>
          <w:insideV w:val="nil"/>
        </w:tcBorders>
        <w:shd w:val="clear" w:color="auto" w:fill="FFFFFF" w:themeFill="background1"/>
      </w:tcPr>
    </w:tblStylePr>
    <w:tblStylePr w:type="lastRow">
      <w:rPr>
        <w:b/>
        <w:bCs/>
      </w:rPr>
      <w:tblPr/>
      <w:tcPr>
        <w:tcBorders>
          <w:top w:val="double" w:sz="2" w:space="0" w:color="B2B3B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GridTable2-Accent61">
    <w:name w:val="Grid Table 2 - Accent 61"/>
    <w:basedOn w:val="TableNormal"/>
    <w:uiPriority w:val="47"/>
    <w:semiHidden/>
    <w:rsid w:val="00D35776"/>
    <w:pPr>
      <w:spacing w:line="240" w:lineRule="auto"/>
    </w:pPr>
    <w:tblPr>
      <w:tblStyleRowBandSize w:val="1"/>
      <w:tblStyleColBandSize w:val="1"/>
      <w:tblBorders>
        <w:top w:val="single" w:sz="2" w:space="0" w:color="E7E8E8" w:themeColor="accent6" w:themeTint="99"/>
        <w:bottom w:val="single" w:sz="2" w:space="0" w:color="E7E8E8" w:themeColor="accent6" w:themeTint="99"/>
        <w:insideH w:val="single" w:sz="2" w:space="0" w:color="E7E8E8" w:themeColor="accent6" w:themeTint="99"/>
        <w:insideV w:val="single" w:sz="2" w:space="0" w:color="E7E8E8" w:themeColor="accent6" w:themeTint="99"/>
      </w:tblBorders>
    </w:tblPr>
    <w:tblStylePr w:type="firstRow">
      <w:rPr>
        <w:b/>
        <w:bCs/>
      </w:rPr>
      <w:tblPr/>
      <w:tcPr>
        <w:tcBorders>
          <w:top w:val="nil"/>
          <w:bottom w:val="single" w:sz="12" w:space="0" w:color="E7E8E8" w:themeColor="accent6" w:themeTint="99"/>
          <w:insideH w:val="nil"/>
          <w:insideV w:val="nil"/>
        </w:tcBorders>
        <w:shd w:val="clear" w:color="auto" w:fill="FFFFFF" w:themeFill="background1"/>
      </w:tcPr>
    </w:tblStylePr>
    <w:tblStylePr w:type="lastRow">
      <w:rPr>
        <w:b/>
        <w:bCs/>
      </w:rPr>
      <w:tblPr/>
      <w:tcPr>
        <w:tcBorders>
          <w:top w:val="double" w:sz="2" w:space="0" w:color="E7E8E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GridTable31">
    <w:name w:val="Grid Table 31"/>
    <w:basedOn w:val="TableNormal"/>
    <w:uiPriority w:val="48"/>
    <w:semiHidden/>
    <w:rsid w:val="00D3577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semiHidden/>
    <w:rsid w:val="00D35776"/>
    <w:pPr>
      <w:spacing w:line="240" w:lineRule="auto"/>
    </w:p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insideV w:val="single" w:sz="4" w:space="0" w:color="3EB6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E6FF" w:themeFill="accent1" w:themeFillTint="33"/>
      </w:tcPr>
    </w:tblStylePr>
    <w:tblStylePr w:type="band1Horz">
      <w:tblPr/>
      <w:tcPr>
        <w:shd w:val="clear" w:color="auto" w:fill="BEE6FF" w:themeFill="accent1" w:themeFillTint="33"/>
      </w:tcPr>
    </w:tblStylePr>
    <w:tblStylePr w:type="neCell">
      <w:tblPr/>
      <w:tcPr>
        <w:tcBorders>
          <w:bottom w:val="single" w:sz="4" w:space="0" w:color="3EB6FF" w:themeColor="accent1" w:themeTint="99"/>
        </w:tcBorders>
      </w:tcPr>
    </w:tblStylePr>
    <w:tblStylePr w:type="nwCell">
      <w:tblPr/>
      <w:tcPr>
        <w:tcBorders>
          <w:bottom w:val="single" w:sz="4" w:space="0" w:color="3EB6FF" w:themeColor="accent1" w:themeTint="99"/>
        </w:tcBorders>
      </w:tcPr>
    </w:tblStylePr>
    <w:tblStylePr w:type="seCell">
      <w:tblPr/>
      <w:tcPr>
        <w:tcBorders>
          <w:top w:val="single" w:sz="4" w:space="0" w:color="3EB6FF" w:themeColor="accent1" w:themeTint="99"/>
        </w:tcBorders>
      </w:tcPr>
    </w:tblStylePr>
    <w:tblStylePr w:type="swCell">
      <w:tblPr/>
      <w:tcPr>
        <w:tcBorders>
          <w:top w:val="single" w:sz="4" w:space="0" w:color="3EB6FF" w:themeColor="accent1" w:themeTint="99"/>
        </w:tcBorders>
      </w:tcPr>
    </w:tblStylePr>
  </w:style>
  <w:style w:type="table" w:customStyle="1" w:styleId="GridTable3-Accent21">
    <w:name w:val="Grid Table 3 - Accent 21"/>
    <w:basedOn w:val="TableNormal"/>
    <w:uiPriority w:val="48"/>
    <w:semiHidden/>
    <w:rsid w:val="00D35776"/>
    <w:pPr>
      <w:spacing w:line="240" w:lineRule="auto"/>
    </w:p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insideV w:val="single" w:sz="4" w:space="0" w:color="51C7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ECFF" w:themeFill="accent2" w:themeFillTint="33"/>
      </w:tcPr>
    </w:tblStylePr>
    <w:tblStylePr w:type="band1Horz">
      <w:tblPr/>
      <w:tcPr>
        <w:shd w:val="clear" w:color="auto" w:fill="C5ECFF" w:themeFill="accent2" w:themeFillTint="33"/>
      </w:tcPr>
    </w:tblStylePr>
    <w:tblStylePr w:type="neCell">
      <w:tblPr/>
      <w:tcPr>
        <w:tcBorders>
          <w:bottom w:val="single" w:sz="4" w:space="0" w:color="51C7FF" w:themeColor="accent2" w:themeTint="99"/>
        </w:tcBorders>
      </w:tcPr>
    </w:tblStylePr>
    <w:tblStylePr w:type="nwCell">
      <w:tblPr/>
      <w:tcPr>
        <w:tcBorders>
          <w:bottom w:val="single" w:sz="4" w:space="0" w:color="51C7FF" w:themeColor="accent2" w:themeTint="99"/>
        </w:tcBorders>
      </w:tcPr>
    </w:tblStylePr>
    <w:tblStylePr w:type="seCell">
      <w:tblPr/>
      <w:tcPr>
        <w:tcBorders>
          <w:top w:val="single" w:sz="4" w:space="0" w:color="51C7FF" w:themeColor="accent2" w:themeTint="99"/>
        </w:tcBorders>
      </w:tcPr>
    </w:tblStylePr>
    <w:tblStylePr w:type="swCell">
      <w:tblPr/>
      <w:tcPr>
        <w:tcBorders>
          <w:top w:val="single" w:sz="4" w:space="0" w:color="51C7FF" w:themeColor="accent2" w:themeTint="99"/>
        </w:tcBorders>
      </w:tcPr>
    </w:tblStylePr>
  </w:style>
  <w:style w:type="table" w:customStyle="1" w:styleId="GridTable3-Accent31">
    <w:name w:val="Grid Table 3 - Accent 31"/>
    <w:basedOn w:val="TableNormal"/>
    <w:uiPriority w:val="48"/>
    <w:semiHidden/>
    <w:rsid w:val="00D35776"/>
    <w:pPr>
      <w:spacing w:line="240" w:lineRule="auto"/>
    </w:p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insideV w:val="single" w:sz="4" w:space="0" w:color="B8E3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5FC" w:themeFill="accent3" w:themeFillTint="33"/>
      </w:tcPr>
    </w:tblStylePr>
    <w:tblStylePr w:type="band1Horz">
      <w:tblPr/>
      <w:tcPr>
        <w:shd w:val="clear" w:color="auto" w:fill="E7F5FC" w:themeFill="accent3" w:themeFillTint="33"/>
      </w:tcPr>
    </w:tblStylePr>
    <w:tblStylePr w:type="neCell">
      <w:tblPr/>
      <w:tcPr>
        <w:tcBorders>
          <w:bottom w:val="single" w:sz="4" w:space="0" w:color="B8E3F6" w:themeColor="accent3" w:themeTint="99"/>
        </w:tcBorders>
      </w:tcPr>
    </w:tblStylePr>
    <w:tblStylePr w:type="nwCell">
      <w:tblPr/>
      <w:tcPr>
        <w:tcBorders>
          <w:bottom w:val="single" w:sz="4" w:space="0" w:color="B8E3F6" w:themeColor="accent3" w:themeTint="99"/>
        </w:tcBorders>
      </w:tcPr>
    </w:tblStylePr>
    <w:tblStylePr w:type="seCell">
      <w:tblPr/>
      <w:tcPr>
        <w:tcBorders>
          <w:top w:val="single" w:sz="4" w:space="0" w:color="B8E3F6" w:themeColor="accent3" w:themeTint="99"/>
        </w:tcBorders>
      </w:tcPr>
    </w:tblStylePr>
    <w:tblStylePr w:type="swCell">
      <w:tblPr/>
      <w:tcPr>
        <w:tcBorders>
          <w:top w:val="single" w:sz="4" w:space="0" w:color="B8E3F6" w:themeColor="accent3" w:themeTint="99"/>
        </w:tcBorders>
      </w:tcPr>
    </w:tblStylePr>
  </w:style>
  <w:style w:type="table" w:customStyle="1" w:styleId="GridTable3-Accent41">
    <w:name w:val="Grid Table 3 - Accent 41"/>
    <w:basedOn w:val="TableNormal"/>
    <w:uiPriority w:val="48"/>
    <w:semiHidden/>
    <w:rsid w:val="00D35776"/>
    <w:pPr>
      <w:spacing w:line="240" w:lineRule="auto"/>
    </w:p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insideV w:val="single" w:sz="4" w:space="0" w:color="EDF7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FE" w:themeFill="accent4" w:themeFillTint="33"/>
      </w:tcPr>
    </w:tblStylePr>
    <w:tblStylePr w:type="band1Horz">
      <w:tblPr/>
      <w:tcPr>
        <w:shd w:val="clear" w:color="auto" w:fill="F9FCFE" w:themeFill="accent4" w:themeFillTint="33"/>
      </w:tcPr>
    </w:tblStylePr>
    <w:tblStylePr w:type="neCell">
      <w:tblPr/>
      <w:tcPr>
        <w:tcBorders>
          <w:bottom w:val="single" w:sz="4" w:space="0" w:color="EDF7FC" w:themeColor="accent4" w:themeTint="99"/>
        </w:tcBorders>
      </w:tcPr>
    </w:tblStylePr>
    <w:tblStylePr w:type="nwCell">
      <w:tblPr/>
      <w:tcPr>
        <w:tcBorders>
          <w:bottom w:val="single" w:sz="4" w:space="0" w:color="EDF7FC" w:themeColor="accent4" w:themeTint="99"/>
        </w:tcBorders>
      </w:tcPr>
    </w:tblStylePr>
    <w:tblStylePr w:type="seCell">
      <w:tblPr/>
      <w:tcPr>
        <w:tcBorders>
          <w:top w:val="single" w:sz="4" w:space="0" w:color="EDF7FC" w:themeColor="accent4" w:themeTint="99"/>
        </w:tcBorders>
      </w:tcPr>
    </w:tblStylePr>
    <w:tblStylePr w:type="swCell">
      <w:tblPr/>
      <w:tcPr>
        <w:tcBorders>
          <w:top w:val="single" w:sz="4" w:space="0" w:color="EDF7FC" w:themeColor="accent4" w:themeTint="99"/>
        </w:tcBorders>
      </w:tcPr>
    </w:tblStylePr>
  </w:style>
  <w:style w:type="table" w:customStyle="1" w:styleId="GridTable3-Accent51">
    <w:name w:val="Grid Table 3 - Accent 51"/>
    <w:basedOn w:val="TableNormal"/>
    <w:uiPriority w:val="48"/>
    <w:semiHidden/>
    <w:rsid w:val="00D35776"/>
    <w:pPr>
      <w:spacing w:line="240" w:lineRule="auto"/>
    </w:p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insideV w:val="single" w:sz="4" w:space="0" w:color="B2B3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5" w:themeFillTint="33"/>
      </w:tcPr>
    </w:tblStylePr>
    <w:tblStylePr w:type="band1Horz">
      <w:tblPr/>
      <w:tcPr>
        <w:shd w:val="clear" w:color="auto" w:fill="E5E5E5" w:themeFill="accent5" w:themeFillTint="33"/>
      </w:tcPr>
    </w:tblStylePr>
    <w:tblStylePr w:type="neCell">
      <w:tblPr/>
      <w:tcPr>
        <w:tcBorders>
          <w:bottom w:val="single" w:sz="4" w:space="0" w:color="B2B3B3" w:themeColor="accent5" w:themeTint="99"/>
        </w:tcBorders>
      </w:tcPr>
    </w:tblStylePr>
    <w:tblStylePr w:type="nwCell">
      <w:tblPr/>
      <w:tcPr>
        <w:tcBorders>
          <w:bottom w:val="single" w:sz="4" w:space="0" w:color="B2B3B3" w:themeColor="accent5" w:themeTint="99"/>
        </w:tcBorders>
      </w:tcPr>
    </w:tblStylePr>
    <w:tblStylePr w:type="seCell">
      <w:tblPr/>
      <w:tcPr>
        <w:tcBorders>
          <w:top w:val="single" w:sz="4" w:space="0" w:color="B2B3B3" w:themeColor="accent5" w:themeTint="99"/>
        </w:tcBorders>
      </w:tcPr>
    </w:tblStylePr>
    <w:tblStylePr w:type="swCell">
      <w:tblPr/>
      <w:tcPr>
        <w:tcBorders>
          <w:top w:val="single" w:sz="4" w:space="0" w:color="B2B3B3" w:themeColor="accent5" w:themeTint="99"/>
        </w:tcBorders>
      </w:tcPr>
    </w:tblStylePr>
  </w:style>
  <w:style w:type="table" w:customStyle="1" w:styleId="GridTable3-Accent61">
    <w:name w:val="Grid Table 3 - Accent 61"/>
    <w:basedOn w:val="TableNormal"/>
    <w:uiPriority w:val="48"/>
    <w:semiHidden/>
    <w:rsid w:val="00D35776"/>
    <w:pPr>
      <w:spacing w:line="240" w:lineRule="auto"/>
    </w:p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insideV w:val="single" w:sz="4" w:space="0" w:color="E7E8E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7" w:themeFill="accent6" w:themeFillTint="33"/>
      </w:tcPr>
    </w:tblStylePr>
    <w:tblStylePr w:type="band1Horz">
      <w:tblPr/>
      <w:tcPr>
        <w:shd w:val="clear" w:color="auto" w:fill="F7F7F7" w:themeFill="accent6" w:themeFillTint="33"/>
      </w:tcPr>
    </w:tblStylePr>
    <w:tblStylePr w:type="neCell">
      <w:tblPr/>
      <w:tcPr>
        <w:tcBorders>
          <w:bottom w:val="single" w:sz="4" w:space="0" w:color="E7E8E8" w:themeColor="accent6" w:themeTint="99"/>
        </w:tcBorders>
      </w:tcPr>
    </w:tblStylePr>
    <w:tblStylePr w:type="nwCell">
      <w:tblPr/>
      <w:tcPr>
        <w:tcBorders>
          <w:bottom w:val="single" w:sz="4" w:space="0" w:color="E7E8E8" w:themeColor="accent6" w:themeTint="99"/>
        </w:tcBorders>
      </w:tcPr>
    </w:tblStylePr>
    <w:tblStylePr w:type="seCell">
      <w:tblPr/>
      <w:tcPr>
        <w:tcBorders>
          <w:top w:val="single" w:sz="4" w:space="0" w:color="E7E8E8" w:themeColor="accent6" w:themeTint="99"/>
        </w:tcBorders>
      </w:tcPr>
    </w:tblStylePr>
    <w:tblStylePr w:type="swCell">
      <w:tblPr/>
      <w:tcPr>
        <w:tcBorders>
          <w:top w:val="single" w:sz="4" w:space="0" w:color="E7E8E8" w:themeColor="accent6" w:themeTint="99"/>
        </w:tcBorders>
      </w:tcPr>
    </w:tblStylePr>
  </w:style>
  <w:style w:type="table" w:customStyle="1" w:styleId="GridTable41">
    <w:name w:val="Grid Table 41"/>
    <w:basedOn w:val="TableNormal"/>
    <w:uiPriority w:val="49"/>
    <w:semiHidden/>
    <w:rsid w:val="00D3577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semiHidden/>
    <w:rsid w:val="00D35776"/>
    <w:pPr>
      <w:spacing w:line="240" w:lineRule="auto"/>
    </w:p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insideV w:val="single" w:sz="4" w:space="0" w:color="3EB6FF" w:themeColor="accent1" w:themeTint="99"/>
      </w:tblBorders>
    </w:tblPr>
    <w:tblStylePr w:type="firstRow">
      <w:rPr>
        <w:b/>
        <w:bCs/>
        <w:color w:val="FFFFFF" w:themeColor="background1"/>
      </w:rPr>
      <w:tblPr/>
      <w:tcPr>
        <w:tcBorders>
          <w:top w:val="single" w:sz="4" w:space="0" w:color="0076BD" w:themeColor="accent1"/>
          <w:left w:val="single" w:sz="4" w:space="0" w:color="0076BD" w:themeColor="accent1"/>
          <w:bottom w:val="single" w:sz="4" w:space="0" w:color="0076BD" w:themeColor="accent1"/>
          <w:right w:val="single" w:sz="4" w:space="0" w:color="0076BD" w:themeColor="accent1"/>
          <w:insideH w:val="nil"/>
          <w:insideV w:val="nil"/>
        </w:tcBorders>
        <w:shd w:val="clear" w:color="auto" w:fill="0076BD" w:themeFill="accent1"/>
      </w:tcPr>
    </w:tblStylePr>
    <w:tblStylePr w:type="lastRow">
      <w:rPr>
        <w:b/>
        <w:bCs/>
      </w:rPr>
      <w:tblPr/>
      <w:tcPr>
        <w:tcBorders>
          <w:top w:val="double" w:sz="4" w:space="0" w:color="0076BD" w:themeColor="accent1"/>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GridTable4-Accent21">
    <w:name w:val="Grid Table 4 - Accent 21"/>
    <w:basedOn w:val="TableNormal"/>
    <w:uiPriority w:val="49"/>
    <w:semiHidden/>
    <w:rsid w:val="00D35776"/>
    <w:pPr>
      <w:spacing w:line="240" w:lineRule="auto"/>
    </w:p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insideV w:val="single" w:sz="4" w:space="0" w:color="51C7FF" w:themeColor="accent2" w:themeTint="99"/>
      </w:tblBorders>
    </w:tblPr>
    <w:tblStylePr w:type="firstRow">
      <w:rPr>
        <w:b/>
        <w:bCs/>
        <w:color w:val="FFFFFF" w:themeColor="background1"/>
      </w:rPr>
      <w:tblPr/>
      <w:tcPr>
        <w:tcBorders>
          <w:top w:val="single" w:sz="4" w:space="0" w:color="0096DC" w:themeColor="accent2"/>
          <w:left w:val="single" w:sz="4" w:space="0" w:color="0096DC" w:themeColor="accent2"/>
          <w:bottom w:val="single" w:sz="4" w:space="0" w:color="0096DC" w:themeColor="accent2"/>
          <w:right w:val="single" w:sz="4" w:space="0" w:color="0096DC" w:themeColor="accent2"/>
          <w:insideH w:val="nil"/>
          <w:insideV w:val="nil"/>
        </w:tcBorders>
        <w:shd w:val="clear" w:color="auto" w:fill="0096DC" w:themeFill="accent2"/>
      </w:tcPr>
    </w:tblStylePr>
    <w:tblStylePr w:type="lastRow">
      <w:rPr>
        <w:b/>
        <w:bCs/>
      </w:rPr>
      <w:tblPr/>
      <w:tcPr>
        <w:tcBorders>
          <w:top w:val="double" w:sz="4" w:space="0" w:color="0096DC" w:themeColor="accent2"/>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GridTable4-Accent31">
    <w:name w:val="Grid Table 4 - Accent 31"/>
    <w:basedOn w:val="TableNormal"/>
    <w:uiPriority w:val="49"/>
    <w:semiHidden/>
    <w:rsid w:val="00D35776"/>
    <w:pPr>
      <w:spacing w:line="240" w:lineRule="auto"/>
    </w:p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insideV w:val="single" w:sz="4" w:space="0" w:color="B8E3F6" w:themeColor="accent3" w:themeTint="99"/>
      </w:tblBorders>
    </w:tblPr>
    <w:tblStylePr w:type="firstRow">
      <w:rPr>
        <w:b/>
        <w:bCs/>
        <w:color w:val="FFFFFF" w:themeColor="background1"/>
      </w:rPr>
      <w:tblPr/>
      <w:tcPr>
        <w:tcBorders>
          <w:top w:val="single" w:sz="4" w:space="0" w:color="8AD2F0" w:themeColor="accent3"/>
          <w:left w:val="single" w:sz="4" w:space="0" w:color="8AD2F0" w:themeColor="accent3"/>
          <w:bottom w:val="single" w:sz="4" w:space="0" w:color="8AD2F0" w:themeColor="accent3"/>
          <w:right w:val="single" w:sz="4" w:space="0" w:color="8AD2F0" w:themeColor="accent3"/>
          <w:insideH w:val="nil"/>
          <w:insideV w:val="nil"/>
        </w:tcBorders>
        <w:shd w:val="clear" w:color="auto" w:fill="8AD2F0" w:themeFill="accent3"/>
      </w:tcPr>
    </w:tblStylePr>
    <w:tblStylePr w:type="lastRow">
      <w:rPr>
        <w:b/>
        <w:bCs/>
      </w:rPr>
      <w:tblPr/>
      <w:tcPr>
        <w:tcBorders>
          <w:top w:val="double" w:sz="4" w:space="0" w:color="8AD2F0" w:themeColor="accent3"/>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GridTable4-Accent41">
    <w:name w:val="Grid Table 4 - Accent 41"/>
    <w:basedOn w:val="TableNormal"/>
    <w:uiPriority w:val="49"/>
    <w:semiHidden/>
    <w:rsid w:val="00D35776"/>
    <w:pPr>
      <w:spacing w:line="240" w:lineRule="auto"/>
    </w:p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insideV w:val="single" w:sz="4" w:space="0" w:color="EDF7FC" w:themeColor="accent4" w:themeTint="99"/>
      </w:tblBorders>
    </w:tblPr>
    <w:tblStylePr w:type="firstRow">
      <w:rPr>
        <w:b/>
        <w:bCs/>
        <w:color w:val="FFFFFF" w:themeColor="background1"/>
      </w:rPr>
      <w:tblPr/>
      <w:tcPr>
        <w:tcBorders>
          <w:top w:val="single" w:sz="4" w:space="0" w:color="E2F3FB" w:themeColor="accent4"/>
          <w:left w:val="single" w:sz="4" w:space="0" w:color="E2F3FB" w:themeColor="accent4"/>
          <w:bottom w:val="single" w:sz="4" w:space="0" w:color="E2F3FB" w:themeColor="accent4"/>
          <w:right w:val="single" w:sz="4" w:space="0" w:color="E2F3FB" w:themeColor="accent4"/>
          <w:insideH w:val="nil"/>
          <w:insideV w:val="nil"/>
        </w:tcBorders>
        <w:shd w:val="clear" w:color="auto" w:fill="E2F3FB" w:themeFill="accent4"/>
      </w:tcPr>
    </w:tblStylePr>
    <w:tblStylePr w:type="lastRow">
      <w:rPr>
        <w:b/>
        <w:bCs/>
      </w:rPr>
      <w:tblPr/>
      <w:tcPr>
        <w:tcBorders>
          <w:top w:val="double" w:sz="4" w:space="0" w:color="E2F3FB" w:themeColor="accent4"/>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GridTable4-Accent51">
    <w:name w:val="Grid Table 4 - Accent 51"/>
    <w:basedOn w:val="TableNormal"/>
    <w:uiPriority w:val="49"/>
    <w:semiHidden/>
    <w:rsid w:val="00D35776"/>
    <w:pPr>
      <w:spacing w:line="240" w:lineRule="auto"/>
    </w:p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insideV w:val="single" w:sz="4" w:space="0" w:color="B2B3B3" w:themeColor="accent5" w:themeTint="99"/>
      </w:tblBorders>
    </w:tblPr>
    <w:tblStylePr w:type="firstRow">
      <w:rPr>
        <w:b/>
        <w:bCs/>
        <w:color w:val="FFFFFF" w:themeColor="background1"/>
      </w:rPr>
      <w:tblPr/>
      <w:tcPr>
        <w:tcBorders>
          <w:top w:val="single" w:sz="4" w:space="0" w:color="808181" w:themeColor="accent5"/>
          <w:left w:val="single" w:sz="4" w:space="0" w:color="808181" w:themeColor="accent5"/>
          <w:bottom w:val="single" w:sz="4" w:space="0" w:color="808181" w:themeColor="accent5"/>
          <w:right w:val="single" w:sz="4" w:space="0" w:color="808181" w:themeColor="accent5"/>
          <w:insideH w:val="nil"/>
          <w:insideV w:val="nil"/>
        </w:tcBorders>
        <w:shd w:val="clear" w:color="auto" w:fill="808181" w:themeFill="accent5"/>
      </w:tcPr>
    </w:tblStylePr>
    <w:tblStylePr w:type="lastRow">
      <w:rPr>
        <w:b/>
        <w:bCs/>
      </w:rPr>
      <w:tblPr/>
      <w:tcPr>
        <w:tcBorders>
          <w:top w:val="double" w:sz="4" w:space="0" w:color="808181" w:themeColor="accent5"/>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GridTable4-Accent61">
    <w:name w:val="Grid Table 4 - Accent 61"/>
    <w:basedOn w:val="TableNormal"/>
    <w:uiPriority w:val="49"/>
    <w:semiHidden/>
    <w:rsid w:val="00D35776"/>
    <w:pPr>
      <w:spacing w:line="240" w:lineRule="auto"/>
    </w:p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insideV w:val="single" w:sz="4" w:space="0" w:color="E7E8E8" w:themeColor="accent6" w:themeTint="99"/>
      </w:tblBorders>
    </w:tblPr>
    <w:tblStylePr w:type="firstRow">
      <w:rPr>
        <w:b/>
        <w:bCs/>
        <w:color w:val="FFFFFF" w:themeColor="background1"/>
      </w:rPr>
      <w:tblPr/>
      <w:tcPr>
        <w:tcBorders>
          <w:top w:val="single" w:sz="4" w:space="0" w:color="D8DADA" w:themeColor="accent6"/>
          <w:left w:val="single" w:sz="4" w:space="0" w:color="D8DADA" w:themeColor="accent6"/>
          <w:bottom w:val="single" w:sz="4" w:space="0" w:color="D8DADA" w:themeColor="accent6"/>
          <w:right w:val="single" w:sz="4" w:space="0" w:color="D8DADA" w:themeColor="accent6"/>
          <w:insideH w:val="nil"/>
          <w:insideV w:val="nil"/>
        </w:tcBorders>
        <w:shd w:val="clear" w:color="auto" w:fill="D8DADA" w:themeFill="accent6"/>
      </w:tcPr>
    </w:tblStylePr>
    <w:tblStylePr w:type="lastRow">
      <w:rPr>
        <w:b/>
        <w:bCs/>
      </w:rPr>
      <w:tblPr/>
      <w:tcPr>
        <w:tcBorders>
          <w:top w:val="double" w:sz="4" w:space="0" w:color="D8DADA" w:themeColor="accent6"/>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GridTable5Dark1">
    <w:name w:val="Grid Table 5 Dark1"/>
    <w:basedOn w:val="TableNormal"/>
    <w:uiPriority w:val="50"/>
    <w:semiHidden/>
    <w:rsid w:val="00D3577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semiHidden/>
    <w:rsid w:val="00D3577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E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6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6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6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6BD" w:themeFill="accent1"/>
      </w:tcPr>
    </w:tblStylePr>
    <w:tblStylePr w:type="band1Vert">
      <w:tblPr/>
      <w:tcPr>
        <w:shd w:val="clear" w:color="auto" w:fill="7ECEFF" w:themeFill="accent1" w:themeFillTint="66"/>
      </w:tcPr>
    </w:tblStylePr>
    <w:tblStylePr w:type="band1Horz">
      <w:tblPr/>
      <w:tcPr>
        <w:shd w:val="clear" w:color="auto" w:fill="7ECEFF" w:themeFill="accent1" w:themeFillTint="66"/>
      </w:tcPr>
    </w:tblStylePr>
  </w:style>
  <w:style w:type="table" w:customStyle="1" w:styleId="GridTable5Dark-Accent21">
    <w:name w:val="Grid Table 5 Dark - Accent 21"/>
    <w:basedOn w:val="TableNormal"/>
    <w:uiPriority w:val="50"/>
    <w:semiHidden/>
    <w:rsid w:val="00D3577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EC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D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D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D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DC" w:themeFill="accent2"/>
      </w:tcPr>
    </w:tblStylePr>
    <w:tblStylePr w:type="band1Vert">
      <w:tblPr/>
      <w:tcPr>
        <w:shd w:val="clear" w:color="auto" w:fill="8BD9FF" w:themeFill="accent2" w:themeFillTint="66"/>
      </w:tcPr>
    </w:tblStylePr>
    <w:tblStylePr w:type="band1Horz">
      <w:tblPr/>
      <w:tcPr>
        <w:shd w:val="clear" w:color="auto" w:fill="8BD9FF" w:themeFill="accent2" w:themeFillTint="66"/>
      </w:tcPr>
    </w:tblStylePr>
  </w:style>
  <w:style w:type="table" w:customStyle="1" w:styleId="GridTable5Dark-Accent31">
    <w:name w:val="Grid Table 5 Dark - Accent 31"/>
    <w:basedOn w:val="TableNormal"/>
    <w:uiPriority w:val="50"/>
    <w:semiHidden/>
    <w:rsid w:val="00D3577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5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D2F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D2F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D2F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D2F0" w:themeFill="accent3"/>
      </w:tcPr>
    </w:tblStylePr>
    <w:tblStylePr w:type="band1Vert">
      <w:tblPr/>
      <w:tcPr>
        <w:shd w:val="clear" w:color="auto" w:fill="D0ECF9" w:themeFill="accent3" w:themeFillTint="66"/>
      </w:tcPr>
    </w:tblStylePr>
    <w:tblStylePr w:type="band1Horz">
      <w:tblPr/>
      <w:tcPr>
        <w:shd w:val="clear" w:color="auto" w:fill="D0ECF9" w:themeFill="accent3" w:themeFillTint="66"/>
      </w:tcPr>
    </w:tblStylePr>
  </w:style>
  <w:style w:type="table" w:customStyle="1" w:styleId="GridTable5Dark-Accent41">
    <w:name w:val="Grid Table 5 Dark - Accent 41"/>
    <w:basedOn w:val="TableNormal"/>
    <w:uiPriority w:val="50"/>
    <w:semiHidden/>
    <w:rsid w:val="00D3577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F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2F3F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2F3F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2F3F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2F3FB" w:themeFill="accent4"/>
      </w:tcPr>
    </w:tblStylePr>
    <w:tblStylePr w:type="band1Vert">
      <w:tblPr/>
      <w:tcPr>
        <w:shd w:val="clear" w:color="auto" w:fill="F3FAFD" w:themeFill="accent4" w:themeFillTint="66"/>
      </w:tcPr>
    </w:tblStylePr>
    <w:tblStylePr w:type="band1Horz">
      <w:tblPr/>
      <w:tcPr>
        <w:shd w:val="clear" w:color="auto" w:fill="F3FAFD" w:themeFill="accent4" w:themeFillTint="66"/>
      </w:tcPr>
    </w:tblStylePr>
  </w:style>
  <w:style w:type="table" w:customStyle="1" w:styleId="GridTable5Dark-Accent51">
    <w:name w:val="Grid Table 5 Dark - Accent 51"/>
    <w:basedOn w:val="TableNormal"/>
    <w:uiPriority w:val="50"/>
    <w:semiHidden/>
    <w:rsid w:val="00D3577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1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1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1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181" w:themeFill="accent5"/>
      </w:tcPr>
    </w:tblStylePr>
    <w:tblStylePr w:type="band1Vert">
      <w:tblPr/>
      <w:tcPr>
        <w:shd w:val="clear" w:color="auto" w:fill="CCCCCC" w:themeFill="accent5" w:themeFillTint="66"/>
      </w:tcPr>
    </w:tblStylePr>
    <w:tblStylePr w:type="band1Horz">
      <w:tblPr/>
      <w:tcPr>
        <w:shd w:val="clear" w:color="auto" w:fill="CCCCCC" w:themeFill="accent5" w:themeFillTint="66"/>
      </w:tcPr>
    </w:tblStylePr>
  </w:style>
  <w:style w:type="table" w:customStyle="1" w:styleId="GridTable5Dark-Accent61">
    <w:name w:val="Grid Table 5 Dark - Accent 61"/>
    <w:basedOn w:val="TableNormal"/>
    <w:uiPriority w:val="50"/>
    <w:semiHidden/>
    <w:rsid w:val="00D3577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7F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DAD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DAD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DAD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DADA" w:themeFill="accent6"/>
      </w:tcPr>
    </w:tblStylePr>
    <w:tblStylePr w:type="band1Vert">
      <w:tblPr/>
      <w:tcPr>
        <w:shd w:val="clear" w:color="auto" w:fill="EFF0F0" w:themeFill="accent6" w:themeFillTint="66"/>
      </w:tcPr>
    </w:tblStylePr>
    <w:tblStylePr w:type="band1Horz">
      <w:tblPr/>
      <w:tcPr>
        <w:shd w:val="clear" w:color="auto" w:fill="EFF0F0" w:themeFill="accent6" w:themeFillTint="66"/>
      </w:tcPr>
    </w:tblStylePr>
  </w:style>
  <w:style w:type="table" w:customStyle="1" w:styleId="GridTable6Colorful1">
    <w:name w:val="Grid Table 6 Colorful1"/>
    <w:basedOn w:val="TableNormal"/>
    <w:uiPriority w:val="51"/>
    <w:semiHidden/>
    <w:rsid w:val="00D3577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semiHidden/>
    <w:rsid w:val="00D35776"/>
    <w:pPr>
      <w:spacing w:line="240" w:lineRule="auto"/>
    </w:pPr>
    <w:rPr>
      <w:color w:val="00588D" w:themeColor="accent1" w:themeShade="BF"/>
    </w:r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insideV w:val="single" w:sz="4" w:space="0" w:color="3EB6FF" w:themeColor="accent1" w:themeTint="99"/>
      </w:tblBorders>
    </w:tblPr>
    <w:tblStylePr w:type="firstRow">
      <w:rPr>
        <w:b/>
        <w:bCs/>
      </w:rPr>
      <w:tblPr/>
      <w:tcPr>
        <w:tcBorders>
          <w:bottom w:val="single" w:sz="12" w:space="0" w:color="3EB6FF" w:themeColor="accent1" w:themeTint="99"/>
        </w:tcBorders>
      </w:tcPr>
    </w:tblStylePr>
    <w:tblStylePr w:type="lastRow">
      <w:rPr>
        <w:b/>
        <w:bCs/>
      </w:rPr>
      <w:tblPr/>
      <w:tcPr>
        <w:tcBorders>
          <w:top w:val="double" w:sz="4" w:space="0" w:color="3EB6FF" w:themeColor="accent1" w:themeTint="99"/>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GridTable6Colorful-Accent21">
    <w:name w:val="Grid Table 6 Colorful - Accent 21"/>
    <w:basedOn w:val="TableNormal"/>
    <w:uiPriority w:val="51"/>
    <w:semiHidden/>
    <w:rsid w:val="00D35776"/>
    <w:pPr>
      <w:spacing w:line="240" w:lineRule="auto"/>
    </w:pPr>
    <w:rPr>
      <w:color w:val="006FA4" w:themeColor="accent2" w:themeShade="BF"/>
    </w:r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insideV w:val="single" w:sz="4" w:space="0" w:color="51C7FF" w:themeColor="accent2" w:themeTint="99"/>
      </w:tblBorders>
    </w:tblPr>
    <w:tblStylePr w:type="firstRow">
      <w:rPr>
        <w:b/>
        <w:bCs/>
      </w:rPr>
      <w:tblPr/>
      <w:tcPr>
        <w:tcBorders>
          <w:bottom w:val="single" w:sz="12" w:space="0" w:color="51C7FF" w:themeColor="accent2" w:themeTint="99"/>
        </w:tcBorders>
      </w:tcPr>
    </w:tblStylePr>
    <w:tblStylePr w:type="lastRow">
      <w:rPr>
        <w:b/>
        <w:bCs/>
      </w:rPr>
      <w:tblPr/>
      <w:tcPr>
        <w:tcBorders>
          <w:top w:val="double" w:sz="4" w:space="0" w:color="51C7FF" w:themeColor="accent2" w:themeTint="99"/>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GridTable6Colorful-Accent31">
    <w:name w:val="Grid Table 6 Colorful - Accent 31"/>
    <w:basedOn w:val="TableNormal"/>
    <w:uiPriority w:val="51"/>
    <w:semiHidden/>
    <w:rsid w:val="00D35776"/>
    <w:pPr>
      <w:spacing w:line="240" w:lineRule="auto"/>
    </w:pPr>
    <w:rPr>
      <w:color w:val="35B1E5" w:themeColor="accent3" w:themeShade="BF"/>
    </w:r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insideV w:val="single" w:sz="4" w:space="0" w:color="B8E3F6" w:themeColor="accent3" w:themeTint="99"/>
      </w:tblBorders>
    </w:tblPr>
    <w:tblStylePr w:type="firstRow">
      <w:rPr>
        <w:b/>
        <w:bCs/>
      </w:rPr>
      <w:tblPr/>
      <w:tcPr>
        <w:tcBorders>
          <w:bottom w:val="single" w:sz="12" w:space="0" w:color="B8E3F6" w:themeColor="accent3" w:themeTint="99"/>
        </w:tcBorders>
      </w:tcPr>
    </w:tblStylePr>
    <w:tblStylePr w:type="lastRow">
      <w:rPr>
        <w:b/>
        <w:bCs/>
      </w:rPr>
      <w:tblPr/>
      <w:tcPr>
        <w:tcBorders>
          <w:top w:val="double" w:sz="4" w:space="0" w:color="B8E3F6" w:themeColor="accent3" w:themeTint="99"/>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GridTable6Colorful-Accent41">
    <w:name w:val="Grid Table 6 Colorful - Accent 41"/>
    <w:basedOn w:val="TableNormal"/>
    <w:uiPriority w:val="51"/>
    <w:semiHidden/>
    <w:rsid w:val="00D35776"/>
    <w:pPr>
      <w:spacing w:line="240" w:lineRule="auto"/>
    </w:pPr>
    <w:rPr>
      <w:color w:val="78C7EC" w:themeColor="accent4" w:themeShade="BF"/>
    </w:r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insideV w:val="single" w:sz="4" w:space="0" w:color="EDF7FC" w:themeColor="accent4" w:themeTint="99"/>
      </w:tblBorders>
    </w:tblPr>
    <w:tblStylePr w:type="firstRow">
      <w:rPr>
        <w:b/>
        <w:bCs/>
      </w:rPr>
      <w:tblPr/>
      <w:tcPr>
        <w:tcBorders>
          <w:bottom w:val="single" w:sz="12" w:space="0" w:color="EDF7FC" w:themeColor="accent4" w:themeTint="99"/>
        </w:tcBorders>
      </w:tcPr>
    </w:tblStylePr>
    <w:tblStylePr w:type="lastRow">
      <w:rPr>
        <w:b/>
        <w:bCs/>
      </w:rPr>
      <w:tblPr/>
      <w:tcPr>
        <w:tcBorders>
          <w:top w:val="double" w:sz="4" w:space="0" w:color="EDF7FC" w:themeColor="accent4" w:themeTint="99"/>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GridTable6Colorful-Accent51">
    <w:name w:val="Grid Table 6 Colorful - Accent 51"/>
    <w:basedOn w:val="TableNormal"/>
    <w:uiPriority w:val="51"/>
    <w:semiHidden/>
    <w:rsid w:val="00D35776"/>
    <w:pPr>
      <w:spacing w:line="240" w:lineRule="auto"/>
    </w:pPr>
    <w:rPr>
      <w:color w:val="5F6060" w:themeColor="accent5" w:themeShade="BF"/>
    </w:r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insideV w:val="single" w:sz="4" w:space="0" w:color="B2B3B3" w:themeColor="accent5" w:themeTint="99"/>
      </w:tblBorders>
    </w:tblPr>
    <w:tblStylePr w:type="firstRow">
      <w:rPr>
        <w:b/>
        <w:bCs/>
      </w:rPr>
      <w:tblPr/>
      <w:tcPr>
        <w:tcBorders>
          <w:bottom w:val="single" w:sz="12" w:space="0" w:color="B2B3B3" w:themeColor="accent5" w:themeTint="99"/>
        </w:tcBorders>
      </w:tcPr>
    </w:tblStylePr>
    <w:tblStylePr w:type="lastRow">
      <w:rPr>
        <w:b/>
        <w:bCs/>
      </w:rPr>
      <w:tblPr/>
      <w:tcPr>
        <w:tcBorders>
          <w:top w:val="double" w:sz="4" w:space="0" w:color="B2B3B3" w:themeColor="accent5" w:themeTint="99"/>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GridTable6Colorful-Accent61">
    <w:name w:val="Grid Table 6 Colorful - Accent 61"/>
    <w:basedOn w:val="TableNormal"/>
    <w:uiPriority w:val="51"/>
    <w:semiHidden/>
    <w:rsid w:val="00D35776"/>
    <w:pPr>
      <w:spacing w:line="240" w:lineRule="auto"/>
    </w:pPr>
    <w:rPr>
      <w:color w:val="A0A5A5" w:themeColor="accent6" w:themeShade="BF"/>
    </w:r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insideV w:val="single" w:sz="4" w:space="0" w:color="E7E8E8" w:themeColor="accent6" w:themeTint="99"/>
      </w:tblBorders>
    </w:tblPr>
    <w:tblStylePr w:type="firstRow">
      <w:rPr>
        <w:b/>
        <w:bCs/>
      </w:rPr>
      <w:tblPr/>
      <w:tcPr>
        <w:tcBorders>
          <w:bottom w:val="single" w:sz="12" w:space="0" w:color="E7E8E8" w:themeColor="accent6" w:themeTint="99"/>
        </w:tcBorders>
      </w:tcPr>
    </w:tblStylePr>
    <w:tblStylePr w:type="lastRow">
      <w:rPr>
        <w:b/>
        <w:bCs/>
      </w:rPr>
      <w:tblPr/>
      <w:tcPr>
        <w:tcBorders>
          <w:top w:val="double" w:sz="4" w:space="0" w:color="E7E8E8" w:themeColor="accent6" w:themeTint="99"/>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GridTable7Colorful1">
    <w:name w:val="Grid Table 7 Colorful1"/>
    <w:basedOn w:val="TableNormal"/>
    <w:uiPriority w:val="52"/>
    <w:semiHidden/>
    <w:rsid w:val="00D3577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semiHidden/>
    <w:rsid w:val="00D35776"/>
    <w:pPr>
      <w:spacing w:line="240" w:lineRule="auto"/>
    </w:pPr>
    <w:rPr>
      <w:color w:val="00588D" w:themeColor="accent1" w:themeShade="BF"/>
    </w:r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insideV w:val="single" w:sz="4" w:space="0" w:color="3EB6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E6FF" w:themeFill="accent1" w:themeFillTint="33"/>
      </w:tcPr>
    </w:tblStylePr>
    <w:tblStylePr w:type="band1Horz">
      <w:tblPr/>
      <w:tcPr>
        <w:shd w:val="clear" w:color="auto" w:fill="BEE6FF" w:themeFill="accent1" w:themeFillTint="33"/>
      </w:tcPr>
    </w:tblStylePr>
    <w:tblStylePr w:type="neCell">
      <w:tblPr/>
      <w:tcPr>
        <w:tcBorders>
          <w:bottom w:val="single" w:sz="4" w:space="0" w:color="3EB6FF" w:themeColor="accent1" w:themeTint="99"/>
        </w:tcBorders>
      </w:tcPr>
    </w:tblStylePr>
    <w:tblStylePr w:type="nwCell">
      <w:tblPr/>
      <w:tcPr>
        <w:tcBorders>
          <w:bottom w:val="single" w:sz="4" w:space="0" w:color="3EB6FF" w:themeColor="accent1" w:themeTint="99"/>
        </w:tcBorders>
      </w:tcPr>
    </w:tblStylePr>
    <w:tblStylePr w:type="seCell">
      <w:tblPr/>
      <w:tcPr>
        <w:tcBorders>
          <w:top w:val="single" w:sz="4" w:space="0" w:color="3EB6FF" w:themeColor="accent1" w:themeTint="99"/>
        </w:tcBorders>
      </w:tcPr>
    </w:tblStylePr>
    <w:tblStylePr w:type="swCell">
      <w:tblPr/>
      <w:tcPr>
        <w:tcBorders>
          <w:top w:val="single" w:sz="4" w:space="0" w:color="3EB6FF" w:themeColor="accent1" w:themeTint="99"/>
        </w:tcBorders>
      </w:tcPr>
    </w:tblStylePr>
  </w:style>
  <w:style w:type="table" w:customStyle="1" w:styleId="GridTable7Colorful-Accent21">
    <w:name w:val="Grid Table 7 Colorful - Accent 21"/>
    <w:basedOn w:val="TableNormal"/>
    <w:uiPriority w:val="52"/>
    <w:semiHidden/>
    <w:rsid w:val="00D35776"/>
    <w:pPr>
      <w:spacing w:line="240" w:lineRule="auto"/>
    </w:pPr>
    <w:rPr>
      <w:color w:val="006FA4" w:themeColor="accent2" w:themeShade="BF"/>
    </w:r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insideV w:val="single" w:sz="4" w:space="0" w:color="51C7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ECFF" w:themeFill="accent2" w:themeFillTint="33"/>
      </w:tcPr>
    </w:tblStylePr>
    <w:tblStylePr w:type="band1Horz">
      <w:tblPr/>
      <w:tcPr>
        <w:shd w:val="clear" w:color="auto" w:fill="C5ECFF" w:themeFill="accent2" w:themeFillTint="33"/>
      </w:tcPr>
    </w:tblStylePr>
    <w:tblStylePr w:type="neCell">
      <w:tblPr/>
      <w:tcPr>
        <w:tcBorders>
          <w:bottom w:val="single" w:sz="4" w:space="0" w:color="51C7FF" w:themeColor="accent2" w:themeTint="99"/>
        </w:tcBorders>
      </w:tcPr>
    </w:tblStylePr>
    <w:tblStylePr w:type="nwCell">
      <w:tblPr/>
      <w:tcPr>
        <w:tcBorders>
          <w:bottom w:val="single" w:sz="4" w:space="0" w:color="51C7FF" w:themeColor="accent2" w:themeTint="99"/>
        </w:tcBorders>
      </w:tcPr>
    </w:tblStylePr>
    <w:tblStylePr w:type="seCell">
      <w:tblPr/>
      <w:tcPr>
        <w:tcBorders>
          <w:top w:val="single" w:sz="4" w:space="0" w:color="51C7FF" w:themeColor="accent2" w:themeTint="99"/>
        </w:tcBorders>
      </w:tcPr>
    </w:tblStylePr>
    <w:tblStylePr w:type="swCell">
      <w:tblPr/>
      <w:tcPr>
        <w:tcBorders>
          <w:top w:val="single" w:sz="4" w:space="0" w:color="51C7FF" w:themeColor="accent2" w:themeTint="99"/>
        </w:tcBorders>
      </w:tcPr>
    </w:tblStylePr>
  </w:style>
  <w:style w:type="table" w:customStyle="1" w:styleId="GridTable7Colorful-Accent31">
    <w:name w:val="Grid Table 7 Colorful - Accent 31"/>
    <w:basedOn w:val="TableNormal"/>
    <w:uiPriority w:val="52"/>
    <w:semiHidden/>
    <w:rsid w:val="00D35776"/>
    <w:pPr>
      <w:spacing w:line="240" w:lineRule="auto"/>
    </w:pPr>
    <w:rPr>
      <w:color w:val="35B1E5" w:themeColor="accent3" w:themeShade="BF"/>
    </w:r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insideV w:val="single" w:sz="4" w:space="0" w:color="B8E3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5FC" w:themeFill="accent3" w:themeFillTint="33"/>
      </w:tcPr>
    </w:tblStylePr>
    <w:tblStylePr w:type="band1Horz">
      <w:tblPr/>
      <w:tcPr>
        <w:shd w:val="clear" w:color="auto" w:fill="E7F5FC" w:themeFill="accent3" w:themeFillTint="33"/>
      </w:tcPr>
    </w:tblStylePr>
    <w:tblStylePr w:type="neCell">
      <w:tblPr/>
      <w:tcPr>
        <w:tcBorders>
          <w:bottom w:val="single" w:sz="4" w:space="0" w:color="B8E3F6" w:themeColor="accent3" w:themeTint="99"/>
        </w:tcBorders>
      </w:tcPr>
    </w:tblStylePr>
    <w:tblStylePr w:type="nwCell">
      <w:tblPr/>
      <w:tcPr>
        <w:tcBorders>
          <w:bottom w:val="single" w:sz="4" w:space="0" w:color="B8E3F6" w:themeColor="accent3" w:themeTint="99"/>
        </w:tcBorders>
      </w:tcPr>
    </w:tblStylePr>
    <w:tblStylePr w:type="seCell">
      <w:tblPr/>
      <w:tcPr>
        <w:tcBorders>
          <w:top w:val="single" w:sz="4" w:space="0" w:color="B8E3F6" w:themeColor="accent3" w:themeTint="99"/>
        </w:tcBorders>
      </w:tcPr>
    </w:tblStylePr>
    <w:tblStylePr w:type="swCell">
      <w:tblPr/>
      <w:tcPr>
        <w:tcBorders>
          <w:top w:val="single" w:sz="4" w:space="0" w:color="B8E3F6" w:themeColor="accent3" w:themeTint="99"/>
        </w:tcBorders>
      </w:tcPr>
    </w:tblStylePr>
  </w:style>
  <w:style w:type="table" w:customStyle="1" w:styleId="GridTable7Colorful-Accent41">
    <w:name w:val="Grid Table 7 Colorful - Accent 41"/>
    <w:basedOn w:val="TableNormal"/>
    <w:uiPriority w:val="52"/>
    <w:semiHidden/>
    <w:rsid w:val="00D35776"/>
    <w:pPr>
      <w:spacing w:line="240" w:lineRule="auto"/>
    </w:pPr>
    <w:rPr>
      <w:color w:val="78C7EC" w:themeColor="accent4" w:themeShade="BF"/>
    </w:r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insideV w:val="single" w:sz="4" w:space="0" w:color="EDF7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FE" w:themeFill="accent4" w:themeFillTint="33"/>
      </w:tcPr>
    </w:tblStylePr>
    <w:tblStylePr w:type="band1Horz">
      <w:tblPr/>
      <w:tcPr>
        <w:shd w:val="clear" w:color="auto" w:fill="F9FCFE" w:themeFill="accent4" w:themeFillTint="33"/>
      </w:tcPr>
    </w:tblStylePr>
    <w:tblStylePr w:type="neCell">
      <w:tblPr/>
      <w:tcPr>
        <w:tcBorders>
          <w:bottom w:val="single" w:sz="4" w:space="0" w:color="EDF7FC" w:themeColor="accent4" w:themeTint="99"/>
        </w:tcBorders>
      </w:tcPr>
    </w:tblStylePr>
    <w:tblStylePr w:type="nwCell">
      <w:tblPr/>
      <w:tcPr>
        <w:tcBorders>
          <w:bottom w:val="single" w:sz="4" w:space="0" w:color="EDF7FC" w:themeColor="accent4" w:themeTint="99"/>
        </w:tcBorders>
      </w:tcPr>
    </w:tblStylePr>
    <w:tblStylePr w:type="seCell">
      <w:tblPr/>
      <w:tcPr>
        <w:tcBorders>
          <w:top w:val="single" w:sz="4" w:space="0" w:color="EDF7FC" w:themeColor="accent4" w:themeTint="99"/>
        </w:tcBorders>
      </w:tcPr>
    </w:tblStylePr>
    <w:tblStylePr w:type="swCell">
      <w:tblPr/>
      <w:tcPr>
        <w:tcBorders>
          <w:top w:val="single" w:sz="4" w:space="0" w:color="EDF7FC" w:themeColor="accent4" w:themeTint="99"/>
        </w:tcBorders>
      </w:tcPr>
    </w:tblStylePr>
  </w:style>
  <w:style w:type="table" w:customStyle="1" w:styleId="GridTable7Colorful-Accent51">
    <w:name w:val="Grid Table 7 Colorful - Accent 51"/>
    <w:basedOn w:val="TableNormal"/>
    <w:uiPriority w:val="52"/>
    <w:semiHidden/>
    <w:rsid w:val="00D35776"/>
    <w:pPr>
      <w:spacing w:line="240" w:lineRule="auto"/>
    </w:pPr>
    <w:rPr>
      <w:color w:val="5F6060" w:themeColor="accent5" w:themeShade="BF"/>
    </w:r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insideV w:val="single" w:sz="4" w:space="0" w:color="B2B3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5" w:themeFillTint="33"/>
      </w:tcPr>
    </w:tblStylePr>
    <w:tblStylePr w:type="band1Horz">
      <w:tblPr/>
      <w:tcPr>
        <w:shd w:val="clear" w:color="auto" w:fill="E5E5E5" w:themeFill="accent5" w:themeFillTint="33"/>
      </w:tcPr>
    </w:tblStylePr>
    <w:tblStylePr w:type="neCell">
      <w:tblPr/>
      <w:tcPr>
        <w:tcBorders>
          <w:bottom w:val="single" w:sz="4" w:space="0" w:color="B2B3B3" w:themeColor="accent5" w:themeTint="99"/>
        </w:tcBorders>
      </w:tcPr>
    </w:tblStylePr>
    <w:tblStylePr w:type="nwCell">
      <w:tblPr/>
      <w:tcPr>
        <w:tcBorders>
          <w:bottom w:val="single" w:sz="4" w:space="0" w:color="B2B3B3" w:themeColor="accent5" w:themeTint="99"/>
        </w:tcBorders>
      </w:tcPr>
    </w:tblStylePr>
    <w:tblStylePr w:type="seCell">
      <w:tblPr/>
      <w:tcPr>
        <w:tcBorders>
          <w:top w:val="single" w:sz="4" w:space="0" w:color="B2B3B3" w:themeColor="accent5" w:themeTint="99"/>
        </w:tcBorders>
      </w:tcPr>
    </w:tblStylePr>
    <w:tblStylePr w:type="swCell">
      <w:tblPr/>
      <w:tcPr>
        <w:tcBorders>
          <w:top w:val="single" w:sz="4" w:space="0" w:color="B2B3B3" w:themeColor="accent5" w:themeTint="99"/>
        </w:tcBorders>
      </w:tcPr>
    </w:tblStylePr>
  </w:style>
  <w:style w:type="table" w:customStyle="1" w:styleId="GridTable7Colorful-Accent61">
    <w:name w:val="Grid Table 7 Colorful - Accent 61"/>
    <w:basedOn w:val="TableNormal"/>
    <w:uiPriority w:val="52"/>
    <w:semiHidden/>
    <w:rsid w:val="00D35776"/>
    <w:pPr>
      <w:spacing w:line="240" w:lineRule="auto"/>
    </w:pPr>
    <w:rPr>
      <w:color w:val="A0A5A5" w:themeColor="accent6" w:themeShade="BF"/>
    </w:r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insideV w:val="single" w:sz="4" w:space="0" w:color="E7E8E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7" w:themeFill="accent6" w:themeFillTint="33"/>
      </w:tcPr>
    </w:tblStylePr>
    <w:tblStylePr w:type="band1Horz">
      <w:tblPr/>
      <w:tcPr>
        <w:shd w:val="clear" w:color="auto" w:fill="F7F7F7" w:themeFill="accent6" w:themeFillTint="33"/>
      </w:tcPr>
    </w:tblStylePr>
    <w:tblStylePr w:type="neCell">
      <w:tblPr/>
      <w:tcPr>
        <w:tcBorders>
          <w:bottom w:val="single" w:sz="4" w:space="0" w:color="E7E8E8" w:themeColor="accent6" w:themeTint="99"/>
        </w:tcBorders>
      </w:tcPr>
    </w:tblStylePr>
    <w:tblStylePr w:type="nwCell">
      <w:tblPr/>
      <w:tcPr>
        <w:tcBorders>
          <w:bottom w:val="single" w:sz="4" w:space="0" w:color="E7E8E8" w:themeColor="accent6" w:themeTint="99"/>
        </w:tcBorders>
      </w:tcPr>
    </w:tblStylePr>
    <w:tblStylePr w:type="seCell">
      <w:tblPr/>
      <w:tcPr>
        <w:tcBorders>
          <w:top w:val="single" w:sz="4" w:space="0" w:color="E7E8E8" w:themeColor="accent6" w:themeTint="99"/>
        </w:tcBorders>
      </w:tcPr>
    </w:tblStylePr>
    <w:tblStylePr w:type="swCell">
      <w:tblPr/>
      <w:tcPr>
        <w:tcBorders>
          <w:top w:val="single" w:sz="4" w:space="0" w:color="E7E8E8" w:themeColor="accent6" w:themeTint="99"/>
        </w:tcBorders>
      </w:tcPr>
    </w:tblStylePr>
  </w:style>
  <w:style w:type="table" w:customStyle="1" w:styleId="ListTable1Light1">
    <w:name w:val="List Table 1 Light1"/>
    <w:basedOn w:val="TableNormal"/>
    <w:uiPriority w:val="46"/>
    <w:semiHidden/>
    <w:rsid w:val="00D3577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semiHidden/>
    <w:rsid w:val="00D35776"/>
    <w:pPr>
      <w:spacing w:line="240" w:lineRule="auto"/>
    </w:pPr>
    <w:tblPr>
      <w:tblStyleRowBandSize w:val="1"/>
      <w:tblStyleColBandSize w:val="1"/>
    </w:tblPr>
    <w:tblStylePr w:type="firstRow">
      <w:rPr>
        <w:b/>
        <w:bCs/>
      </w:rPr>
      <w:tblPr/>
      <w:tcPr>
        <w:tcBorders>
          <w:bottom w:val="single" w:sz="4" w:space="0" w:color="3EB6FF" w:themeColor="accent1" w:themeTint="99"/>
        </w:tcBorders>
      </w:tcPr>
    </w:tblStylePr>
    <w:tblStylePr w:type="lastRow">
      <w:rPr>
        <w:b/>
        <w:bCs/>
      </w:rPr>
      <w:tblPr/>
      <w:tcPr>
        <w:tcBorders>
          <w:top w:val="single" w:sz="4" w:space="0" w:color="3EB6FF" w:themeColor="accent1" w:themeTint="99"/>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ListTable1Light-Accent21">
    <w:name w:val="List Table 1 Light - Accent 21"/>
    <w:basedOn w:val="TableNormal"/>
    <w:uiPriority w:val="46"/>
    <w:semiHidden/>
    <w:rsid w:val="00D35776"/>
    <w:pPr>
      <w:spacing w:line="240" w:lineRule="auto"/>
    </w:pPr>
    <w:tblPr>
      <w:tblStyleRowBandSize w:val="1"/>
      <w:tblStyleColBandSize w:val="1"/>
    </w:tblPr>
    <w:tblStylePr w:type="firstRow">
      <w:rPr>
        <w:b/>
        <w:bCs/>
      </w:rPr>
      <w:tblPr/>
      <w:tcPr>
        <w:tcBorders>
          <w:bottom w:val="single" w:sz="4" w:space="0" w:color="51C7FF" w:themeColor="accent2" w:themeTint="99"/>
        </w:tcBorders>
      </w:tcPr>
    </w:tblStylePr>
    <w:tblStylePr w:type="lastRow">
      <w:rPr>
        <w:b/>
        <w:bCs/>
      </w:rPr>
      <w:tblPr/>
      <w:tcPr>
        <w:tcBorders>
          <w:top w:val="single" w:sz="4" w:space="0" w:color="51C7FF" w:themeColor="accent2" w:themeTint="99"/>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ListTable1Light-Accent31">
    <w:name w:val="List Table 1 Light - Accent 31"/>
    <w:basedOn w:val="TableNormal"/>
    <w:uiPriority w:val="46"/>
    <w:semiHidden/>
    <w:rsid w:val="00D35776"/>
    <w:pPr>
      <w:spacing w:line="240" w:lineRule="auto"/>
    </w:pPr>
    <w:tblPr>
      <w:tblStyleRowBandSize w:val="1"/>
      <w:tblStyleColBandSize w:val="1"/>
    </w:tblPr>
    <w:tblStylePr w:type="firstRow">
      <w:rPr>
        <w:b/>
        <w:bCs/>
      </w:rPr>
      <w:tblPr/>
      <w:tcPr>
        <w:tcBorders>
          <w:bottom w:val="single" w:sz="4" w:space="0" w:color="B8E3F6" w:themeColor="accent3" w:themeTint="99"/>
        </w:tcBorders>
      </w:tcPr>
    </w:tblStylePr>
    <w:tblStylePr w:type="lastRow">
      <w:rPr>
        <w:b/>
        <w:bCs/>
      </w:rPr>
      <w:tblPr/>
      <w:tcPr>
        <w:tcBorders>
          <w:top w:val="single" w:sz="4" w:space="0" w:color="B8E3F6" w:themeColor="accent3" w:themeTint="99"/>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ListTable1Light-Accent41">
    <w:name w:val="List Table 1 Light - Accent 41"/>
    <w:basedOn w:val="TableNormal"/>
    <w:uiPriority w:val="46"/>
    <w:semiHidden/>
    <w:rsid w:val="00D35776"/>
    <w:pPr>
      <w:spacing w:line="240" w:lineRule="auto"/>
    </w:pPr>
    <w:tblPr>
      <w:tblStyleRowBandSize w:val="1"/>
      <w:tblStyleColBandSize w:val="1"/>
    </w:tblPr>
    <w:tblStylePr w:type="firstRow">
      <w:rPr>
        <w:b/>
        <w:bCs/>
      </w:rPr>
      <w:tblPr/>
      <w:tcPr>
        <w:tcBorders>
          <w:bottom w:val="single" w:sz="4" w:space="0" w:color="EDF7FC" w:themeColor="accent4" w:themeTint="99"/>
        </w:tcBorders>
      </w:tcPr>
    </w:tblStylePr>
    <w:tblStylePr w:type="lastRow">
      <w:rPr>
        <w:b/>
        <w:bCs/>
      </w:rPr>
      <w:tblPr/>
      <w:tcPr>
        <w:tcBorders>
          <w:top w:val="single" w:sz="4" w:space="0" w:color="EDF7FC" w:themeColor="accent4" w:themeTint="99"/>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ListTable1Light-Accent51">
    <w:name w:val="List Table 1 Light - Accent 51"/>
    <w:basedOn w:val="TableNormal"/>
    <w:uiPriority w:val="46"/>
    <w:semiHidden/>
    <w:rsid w:val="00D35776"/>
    <w:pPr>
      <w:spacing w:line="240" w:lineRule="auto"/>
    </w:pPr>
    <w:tblPr>
      <w:tblStyleRowBandSize w:val="1"/>
      <w:tblStyleColBandSize w:val="1"/>
    </w:tblPr>
    <w:tblStylePr w:type="firstRow">
      <w:rPr>
        <w:b/>
        <w:bCs/>
      </w:rPr>
      <w:tblPr/>
      <w:tcPr>
        <w:tcBorders>
          <w:bottom w:val="single" w:sz="4" w:space="0" w:color="B2B3B3" w:themeColor="accent5" w:themeTint="99"/>
        </w:tcBorders>
      </w:tcPr>
    </w:tblStylePr>
    <w:tblStylePr w:type="lastRow">
      <w:rPr>
        <w:b/>
        <w:bCs/>
      </w:rPr>
      <w:tblPr/>
      <w:tcPr>
        <w:tcBorders>
          <w:top w:val="single" w:sz="4" w:space="0" w:color="B2B3B3" w:themeColor="accent5" w:themeTint="99"/>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ListTable1Light-Accent61">
    <w:name w:val="List Table 1 Light - Accent 61"/>
    <w:basedOn w:val="TableNormal"/>
    <w:uiPriority w:val="46"/>
    <w:semiHidden/>
    <w:rsid w:val="00D35776"/>
    <w:pPr>
      <w:spacing w:line="240" w:lineRule="auto"/>
    </w:pPr>
    <w:tblPr>
      <w:tblStyleRowBandSize w:val="1"/>
      <w:tblStyleColBandSize w:val="1"/>
    </w:tblPr>
    <w:tblStylePr w:type="firstRow">
      <w:rPr>
        <w:b/>
        <w:bCs/>
      </w:rPr>
      <w:tblPr/>
      <w:tcPr>
        <w:tcBorders>
          <w:bottom w:val="single" w:sz="4" w:space="0" w:color="E7E8E8" w:themeColor="accent6" w:themeTint="99"/>
        </w:tcBorders>
      </w:tcPr>
    </w:tblStylePr>
    <w:tblStylePr w:type="lastRow">
      <w:rPr>
        <w:b/>
        <w:bCs/>
      </w:rPr>
      <w:tblPr/>
      <w:tcPr>
        <w:tcBorders>
          <w:top w:val="single" w:sz="4" w:space="0" w:color="E7E8E8" w:themeColor="accent6" w:themeTint="99"/>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ListTable21">
    <w:name w:val="List Table 21"/>
    <w:basedOn w:val="TableNormal"/>
    <w:uiPriority w:val="47"/>
    <w:semiHidden/>
    <w:rsid w:val="00D3577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semiHidden/>
    <w:rsid w:val="00D35776"/>
    <w:pPr>
      <w:spacing w:line="240" w:lineRule="auto"/>
    </w:pPr>
    <w:tblPr>
      <w:tblStyleRowBandSize w:val="1"/>
      <w:tblStyleColBandSize w:val="1"/>
      <w:tblBorders>
        <w:top w:val="single" w:sz="4" w:space="0" w:color="3EB6FF" w:themeColor="accent1" w:themeTint="99"/>
        <w:bottom w:val="single" w:sz="4" w:space="0" w:color="3EB6FF" w:themeColor="accent1" w:themeTint="99"/>
        <w:insideH w:val="single" w:sz="4" w:space="0" w:color="3EB6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ListTable2-Accent21">
    <w:name w:val="List Table 2 - Accent 21"/>
    <w:basedOn w:val="TableNormal"/>
    <w:uiPriority w:val="47"/>
    <w:semiHidden/>
    <w:rsid w:val="00D35776"/>
    <w:pPr>
      <w:spacing w:line="240" w:lineRule="auto"/>
    </w:pPr>
    <w:tblPr>
      <w:tblStyleRowBandSize w:val="1"/>
      <w:tblStyleColBandSize w:val="1"/>
      <w:tblBorders>
        <w:top w:val="single" w:sz="4" w:space="0" w:color="51C7FF" w:themeColor="accent2" w:themeTint="99"/>
        <w:bottom w:val="single" w:sz="4" w:space="0" w:color="51C7FF" w:themeColor="accent2" w:themeTint="99"/>
        <w:insideH w:val="single" w:sz="4" w:space="0" w:color="51C7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ListTable2-Accent31">
    <w:name w:val="List Table 2 - Accent 31"/>
    <w:basedOn w:val="TableNormal"/>
    <w:uiPriority w:val="47"/>
    <w:semiHidden/>
    <w:rsid w:val="00D35776"/>
    <w:pPr>
      <w:spacing w:line="240" w:lineRule="auto"/>
    </w:pPr>
    <w:tblPr>
      <w:tblStyleRowBandSize w:val="1"/>
      <w:tblStyleColBandSize w:val="1"/>
      <w:tblBorders>
        <w:top w:val="single" w:sz="4" w:space="0" w:color="B8E3F6" w:themeColor="accent3" w:themeTint="99"/>
        <w:bottom w:val="single" w:sz="4" w:space="0" w:color="B8E3F6" w:themeColor="accent3" w:themeTint="99"/>
        <w:insideH w:val="single" w:sz="4" w:space="0" w:color="B8E3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ListTable2-Accent41">
    <w:name w:val="List Table 2 - Accent 41"/>
    <w:basedOn w:val="TableNormal"/>
    <w:uiPriority w:val="47"/>
    <w:semiHidden/>
    <w:rsid w:val="00D35776"/>
    <w:pPr>
      <w:spacing w:line="240" w:lineRule="auto"/>
    </w:pPr>
    <w:tblPr>
      <w:tblStyleRowBandSize w:val="1"/>
      <w:tblStyleColBandSize w:val="1"/>
      <w:tblBorders>
        <w:top w:val="single" w:sz="4" w:space="0" w:color="EDF7FC" w:themeColor="accent4" w:themeTint="99"/>
        <w:bottom w:val="single" w:sz="4" w:space="0" w:color="EDF7FC" w:themeColor="accent4" w:themeTint="99"/>
        <w:insideH w:val="single" w:sz="4" w:space="0" w:color="EDF7F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ListTable2-Accent51">
    <w:name w:val="List Table 2 - Accent 51"/>
    <w:basedOn w:val="TableNormal"/>
    <w:uiPriority w:val="47"/>
    <w:semiHidden/>
    <w:rsid w:val="00D35776"/>
    <w:pPr>
      <w:spacing w:line="240" w:lineRule="auto"/>
    </w:pPr>
    <w:tblPr>
      <w:tblStyleRowBandSize w:val="1"/>
      <w:tblStyleColBandSize w:val="1"/>
      <w:tblBorders>
        <w:top w:val="single" w:sz="4" w:space="0" w:color="B2B3B3" w:themeColor="accent5" w:themeTint="99"/>
        <w:bottom w:val="single" w:sz="4" w:space="0" w:color="B2B3B3" w:themeColor="accent5" w:themeTint="99"/>
        <w:insideH w:val="single" w:sz="4" w:space="0" w:color="B2B3B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ListTable2-Accent61">
    <w:name w:val="List Table 2 - Accent 61"/>
    <w:basedOn w:val="TableNormal"/>
    <w:uiPriority w:val="47"/>
    <w:semiHidden/>
    <w:rsid w:val="00D35776"/>
    <w:pPr>
      <w:spacing w:line="240" w:lineRule="auto"/>
    </w:pPr>
    <w:tblPr>
      <w:tblStyleRowBandSize w:val="1"/>
      <w:tblStyleColBandSize w:val="1"/>
      <w:tblBorders>
        <w:top w:val="single" w:sz="4" w:space="0" w:color="E7E8E8" w:themeColor="accent6" w:themeTint="99"/>
        <w:bottom w:val="single" w:sz="4" w:space="0" w:color="E7E8E8" w:themeColor="accent6" w:themeTint="99"/>
        <w:insideH w:val="single" w:sz="4" w:space="0" w:color="E7E8E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ListTable31">
    <w:name w:val="List Table 31"/>
    <w:basedOn w:val="TableNormal"/>
    <w:uiPriority w:val="48"/>
    <w:semiHidden/>
    <w:rsid w:val="00D3577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semiHidden/>
    <w:rsid w:val="00D35776"/>
    <w:pPr>
      <w:spacing w:line="240" w:lineRule="auto"/>
    </w:pPr>
    <w:tblPr>
      <w:tblStyleRowBandSize w:val="1"/>
      <w:tblStyleColBandSize w:val="1"/>
      <w:tblBorders>
        <w:top w:val="single" w:sz="4" w:space="0" w:color="0076BD" w:themeColor="accent1"/>
        <w:left w:val="single" w:sz="4" w:space="0" w:color="0076BD" w:themeColor="accent1"/>
        <w:bottom w:val="single" w:sz="4" w:space="0" w:color="0076BD" w:themeColor="accent1"/>
        <w:right w:val="single" w:sz="4" w:space="0" w:color="0076BD" w:themeColor="accent1"/>
      </w:tblBorders>
    </w:tblPr>
    <w:tblStylePr w:type="firstRow">
      <w:rPr>
        <w:b/>
        <w:bCs/>
        <w:color w:val="FFFFFF" w:themeColor="background1"/>
      </w:rPr>
      <w:tblPr/>
      <w:tcPr>
        <w:shd w:val="clear" w:color="auto" w:fill="0076BD" w:themeFill="accent1"/>
      </w:tcPr>
    </w:tblStylePr>
    <w:tblStylePr w:type="lastRow">
      <w:rPr>
        <w:b/>
        <w:bCs/>
      </w:rPr>
      <w:tblPr/>
      <w:tcPr>
        <w:tcBorders>
          <w:top w:val="double" w:sz="4" w:space="0" w:color="0076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6BD" w:themeColor="accent1"/>
          <w:right w:val="single" w:sz="4" w:space="0" w:color="0076BD" w:themeColor="accent1"/>
        </w:tcBorders>
      </w:tcPr>
    </w:tblStylePr>
    <w:tblStylePr w:type="band1Horz">
      <w:tblPr/>
      <w:tcPr>
        <w:tcBorders>
          <w:top w:val="single" w:sz="4" w:space="0" w:color="0076BD" w:themeColor="accent1"/>
          <w:bottom w:val="single" w:sz="4" w:space="0" w:color="0076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6BD" w:themeColor="accent1"/>
          <w:left w:val="nil"/>
        </w:tcBorders>
      </w:tcPr>
    </w:tblStylePr>
    <w:tblStylePr w:type="swCell">
      <w:tblPr/>
      <w:tcPr>
        <w:tcBorders>
          <w:top w:val="double" w:sz="4" w:space="0" w:color="0076BD" w:themeColor="accent1"/>
          <w:right w:val="nil"/>
        </w:tcBorders>
      </w:tcPr>
    </w:tblStylePr>
  </w:style>
  <w:style w:type="table" w:customStyle="1" w:styleId="ListTable3-Accent21">
    <w:name w:val="List Table 3 - Accent 21"/>
    <w:basedOn w:val="TableNormal"/>
    <w:uiPriority w:val="48"/>
    <w:semiHidden/>
    <w:rsid w:val="00D35776"/>
    <w:pPr>
      <w:spacing w:line="240" w:lineRule="auto"/>
    </w:pPr>
    <w:tblPr>
      <w:tblStyleRowBandSize w:val="1"/>
      <w:tblStyleColBandSize w:val="1"/>
      <w:tblBorders>
        <w:top w:val="single" w:sz="4" w:space="0" w:color="0096DC" w:themeColor="accent2"/>
        <w:left w:val="single" w:sz="4" w:space="0" w:color="0096DC" w:themeColor="accent2"/>
        <w:bottom w:val="single" w:sz="4" w:space="0" w:color="0096DC" w:themeColor="accent2"/>
        <w:right w:val="single" w:sz="4" w:space="0" w:color="0096DC" w:themeColor="accent2"/>
      </w:tblBorders>
    </w:tblPr>
    <w:tblStylePr w:type="firstRow">
      <w:rPr>
        <w:b/>
        <w:bCs/>
        <w:color w:val="FFFFFF" w:themeColor="background1"/>
      </w:rPr>
      <w:tblPr/>
      <w:tcPr>
        <w:shd w:val="clear" w:color="auto" w:fill="0096DC" w:themeFill="accent2"/>
      </w:tcPr>
    </w:tblStylePr>
    <w:tblStylePr w:type="lastRow">
      <w:rPr>
        <w:b/>
        <w:bCs/>
      </w:rPr>
      <w:tblPr/>
      <w:tcPr>
        <w:tcBorders>
          <w:top w:val="double" w:sz="4" w:space="0" w:color="0096D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DC" w:themeColor="accent2"/>
          <w:right w:val="single" w:sz="4" w:space="0" w:color="0096DC" w:themeColor="accent2"/>
        </w:tcBorders>
      </w:tcPr>
    </w:tblStylePr>
    <w:tblStylePr w:type="band1Horz">
      <w:tblPr/>
      <w:tcPr>
        <w:tcBorders>
          <w:top w:val="single" w:sz="4" w:space="0" w:color="0096DC" w:themeColor="accent2"/>
          <w:bottom w:val="single" w:sz="4" w:space="0" w:color="0096D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DC" w:themeColor="accent2"/>
          <w:left w:val="nil"/>
        </w:tcBorders>
      </w:tcPr>
    </w:tblStylePr>
    <w:tblStylePr w:type="swCell">
      <w:tblPr/>
      <w:tcPr>
        <w:tcBorders>
          <w:top w:val="double" w:sz="4" w:space="0" w:color="0096DC" w:themeColor="accent2"/>
          <w:right w:val="nil"/>
        </w:tcBorders>
      </w:tcPr>
    </w:tblStylePr>
  </w:style>
  <w:style w:type="table" w:customStyle="1" w:styleId="ListTable3-Accent31">
    <w:name w:val="List Table 3 - Accent 31"/>
    <w:basedOn w:val="TableNormal"/>
    <w:uiPriority w:val="48"/>
    <w:semiHidden/>
    <w:rsid w:val="00D35776"/>
    <w:pPr>
      <w:spacing w:line="240" w:lineRule="auto"/>
    </w:pPr>
    <w:tblPr>
      <w:tblStyleRowBandSize w:val="1"/>
      <w:tblStyleColBandSize w:val="1"/>
      <w:tblBorders>
        <w:top w:val="single" w:sz="4" w:space="0" w:color="8AD2F0" w:themeColor="accent3"/>
        <w:left w:val="single" w:sz="4" w:space="0" w:color="8AD2F0" w:themeColor="accent3"/>
        <w:bottom w:val="single" w:sz="4" w:space="0" w:color="8AD2F0" w:themeColor="accent3"/>
        <w:right w:val="single" w:sz="4" w:space="0" w:color="8AD2F0" w:themeColor="accent3"/>
      </w:tblBorders>
    </w:tblPr>
    <w:tblStylePr w:type="firstRow">
      <w:rPr>
        <w:b/>
        <w:bCs/>
        <w:color w:val="FFFFFF" w:themeColor="background1"/>
      </w:rPr>
      <w:tblPr/>
      <w:tcPr>
        <w:shd w:val="clear" w:color="auto" w:fill="8AD2F0" w:themeFill="accent3"/>
      </w:tcPr>
    </w:tblStylePr>
    <w:tblStylePr w:type="lastRow">
      <w:rPr>
        <w:b/>
        <w:bCs/>
      </w:rPr>
      <w:tblPr/>
      <w:tcPr>
        <w:tcBorders>
          <w:top w:val="double" w:sz="4" w:space="0" w:color="8AD2F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D2F0" w:themeColor="accent3"/>
          <w:right w:val="single" w:sz="4" w:space="0" w:color="8AD2F0" w:themeColor="accent3"/>
        </w:tcBorders>
      </w:tcPr>
    </w:tblStylePr>
    <w:tblStylePr w:type="band1Horz">
      <w:tblPr/>
      <w:tcPr>
        <w:tcBorders>
          <w:top w:val="single" w:sz="4" w:space="0" w:color="8AD2F0" w:themeColor="accent3"/>
          <w:bottom w:val="single" w:sz="4" w:space="0" w:color="8AD2F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D2F0" w:themeColor="accent3"/>
          <w:left w:val="nil"/>
        </w:tcBorders>
      </w:tcPr>
    </w:tblStylePr>
    <w:tblStylePr w:type="swCell">
      <w:tblPr/>
      <w:tcPr>
        <w:tcBorders>
          <w:top w:val="double" w:sz="4" w:space="0" w:color="8AD2F0" w:themeColor="accent3"/>
          <w:right w:val="nil"/>
        </w:tcBorders>
      </w:tcPr>
    </w:tblStylePr>
  </w:style>
  <w:style w:type="table" w:customStyle="1" w:styleId="ListTable3-Accent41">
    <w:name w:val="List Table 3 - Accent 41"/>
    <w:basedOn w:val="TableNormal"/>
    <w:uiPriority w:val="48"/>
    <w:semiHidden/>
    <w:rsid w:val="00D35776"/>
    <w:pPr>
      <w:spacing w:line="240" w:lineRule="auto"/>
    </w:pPr>
    <w:tblPr>
      <w:tblStyleRowBandSize w:val="1"/>
      <w:tblStyleColBandSize w:val="1"/>
      <w:tblBorders>
        <w:top w:val="single" w:sz="4" w:space="0" w:color="E2F3FB" w:themeColor="accent4"/>
        <w:left w:val="single" w:sz="4" w:space="0" w:color="E2F3FB" w:themeColor="accent4"/>
        <w:bottom w:val="single" w:sz="4" w:space="0" w:color="E2F3FB" w:themeColor="accent4"/>
        <w:right w:val="single" w:sz="4" w:space="0" w:color="E2F3FB" w:themeColor="accent4"/>
      </w:tblBorders>
    </w:tblPr>
    <w:tblStylePr w:type="firstRow">
      <w:rPr>
        <w:b/>
        <w:bCs/>
        <w:color w:val="FFFFFF" w:themeColor="background1"/>
      </w:rPr>
      <w:tblPr/>
      <w:tcPr>
        <w:shd w:val="clear" w:color="auto" w:fill="E2F3FB" w:themeFill="accent4"/>
      </w:tcPr>
    </w:tblStylePr>
    <w:tblStylePr w:type="lastRow">
      <w:rPr>
        <w:b/>
        <w:bCs/>
      </w:rPr>
      <w:tblPr/>
      <w:tcPr>
        <w:tcBorders>
          <w:top w:val="double" w:sz="4" w:space="0" w:color="E2F3F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2F3FB" w:themeColor="accent4"/>
          <w:right w:val="single" w:sz="4" w:space="0" w:color="E2F3FB" w:themeColor="accent4"/>
        </w:tcBorders>
      </w:tcPr>
    </w:tblStylePr>
    <w:tblStylePr w:type="band1Horz">
      <w:tblPr/>
      <w:tcPr>
        <w:tcBorders>
          <w:top w:val="single" w:sz="4" w:space="0" w:color="E2F3FB" w:themeColor="accent4"/>
          <w:bottom w:val="single" w:sz="4" w:space="0" w:color="E2F3F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2F3FB" w:themeColor="accent4"/>
          <w:left w:val="nil"/>
        </w:tcBorders>
      </w:tcPr>
    </w:tblStylePr>
    <w:tblStylePr w:type="swCell">
      <w:tblPr/>
      <w:tcPr>
        <w:tcBorders>
          <w:top w:val="double" w:sz="4" w:space="0" w:color="E2F3FB" w:themeColor="accent4"/>
          <w:right w:val="nil"/>
        </w:tcBorders>
      </w:tcPr>
    </w:tblStylePr>
  </w:style>
  <w:style w:type="table" w:customStyle="1" w:styleId="ListTable3-Accent51">
    <w:name w:val="List Table 3 - Accent 51"/>
    <w:basedOn w:val="TableNormal"/>
    <w:uiPriority w:val="48"/>
    <w:semiHidden/>
    <w:rsid w:val="00D35776"/>
    <w:pPr>
      <w:spacing w:line="240" w:lineRule="auto"/>
    </w:pPr>
    <w:tblPr>
      <w:tblStyleRowBandSize w:val="1"/>
      <w:tblStyleColBandSize w:val="1"/>
      <w:tblBorders>
        <w:top w:val="single" w:sz="4" w:space="0" w:color="808181" w:themeColor="accent5"/>
        <w:left w:val="single" w:sz="4" w:space="0" w:color="808181" w:themeColor="accent5"/>
        <w:bottom w:val="single" w:sz="4" w:space="0" w:color="808181" w:themeColor="accent5"/>
        <w:right w:val="single" w:sz="4" w:space="0" w:color="808181" w:themeColor="accent5"/>
      </w:tblBorders>
    </w:tblPr>
    <w:tblStylePr w:type="firstRow">
      <w:rPr>
        <w:b/>
        <w:bCs/>
        <w:color w:val="FFFFFF" w:themeColor="background1"/>
      </w:rPr>
      <w:tblPr/>
      <w:tcPr>
        <w:shd w:val="clear" w:color="auto" w:fill="808181" w:themeFill="accent5"/>
      </w:tcPr>
    </w:tblStylePr>
    <w:tblStylePr w:type="lastRow">
      <w:rPr>
        <w:b/>
        <w:bCs/>
      </w:rPr>
      <w:tblPr/>
      <w:tcPr>
        <w:tcBorders>
          <w:top w:val="double" w:sz="4" w:space="0" w:color="80818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181" w:themeColor="accent5"/>
          <w:right w:val="single" w:sz="4" w:space="0" w:color="808181" w:themeColor="accent5"/>
        </w:tcBorders>
      </w:tcPr>
    </w:tblStylePr>
    <w:tblStylePr w:type="band1Horz">
      <w:tblPr/>
      <w:tcPr>
        <w:tcBorders>
          <w:top w:val="single" w:sz="4" w:space="0" w:color="808181" w:themeColor="accent5"/>
          <w:bottom w:val="single" w:sz="4" w:space="0" w:color="80818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181" w:themeColor="accent5"/>
          <w:left w:val="nil"/>
        </w:tcBorders>
      </w:tcPr>
    </w:tblStylePr>
    <w:tblStylePr w:type="swCell">
      <w:tblPr/>
      <w:tcPr>
        <w:tcBorders>
          <w:top w:val="double" w:sz="4" w:space="0" w:color="808181" w:themeColor="accent5"/>
          <w:right w:val="nil"/>
        </w:tcBorders>
      </w:tcPr>
    </w:tblStylePr>
  </w:style>
  <w:style w:type="table" w:customStyle="1" w:styleId="ListTable3-Accent61">
    <w:name w:val="List Table 3 - Accent 61"/>
    <w:basedOn w:val="TableNormal"/>
    <w:uiPriority w:val="48"/>
    <w:semiHidden/>
    <w:rsid w:val="00D35776"/>
    <w:pPr>
      <w:spacing w:line="240" w:lineRule="auto"/>
    </w:pPr>
    <w:tblPr>
      <w:tblStyleRowBandSize w:val="1"/>
      <w:tblStyleColBandSize w:val="1"/>
      <w:tblBorders>
        <w:top w:val="single" w:sz="4" w:space="0" w:color="D8DADA" w:themeColor="accent6"/>
        <w:left w:val="single" w:sz="4" w:space="0" w:color="D8DADA" w:themeColor="accent6"/>
        <w:bottom w:val="single" w:sz="4" w:space="0" w:color="D8DADA" w:themeColor="accent6"/>
        <w:right w:val="single" w:sz="4" w:space="0" w:color="D8DADA" w:themeColor="accent6"/>
      </w:tblBorders>
    </w:tblPr>
    <w:tblStylePr w:type="firstRow">
      <w:rPr>
        <w:b/>
        <w:bCs/>
        <w:color w:val="FFFFFF" w:themeColor="background1"/>
      </w:rPr>
      <w:tblPr/>
      <w:tcPr>
        <w:shd w:val="clear" w:color="auto" w:fill="D8DADA" w:themeFill="accent6"/>
      </w:tcPr>
    </w:tblStylePr>
    <w:tblStylePr w:type="lastRow">
      <w:rPr>
        <w:b/>
        <w:bCs/>
      </w:rPr>
      <w:tblPr/>
      <w:tcPr>
        <w:tcBorders>
          <w:top w:val="double" w:sz="4" w:space="0" w:color="D8DAD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DADA" w:themeColor="accent6"/>
          <w:right w:val="single" w:sz="4" w:space="0" w:color="D8DADA" w:themeColor="accent6"/>
        </w:tcBorders>
      </w:tcPr>
    </w:tblStylePr>
    <w:tblStylePr w:type="band1Horz">
      <w:tblPr/>
      <w:tcPr>
        <w:tcBorders>
          <w:top w:val="single" w:sz="4" w:space="0" w:color="D8DADA" w:themeColor="accent6"/>
          <w:bottom w:val="single" w:sz="4" w:space="0" w:color="D8DAD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DADA" w:themeColor="accent6"/>
          <w:left w:val="nil"/>
        </w:tcBorders>
      </w:tcPr>
    </w:tblStylePr>
    <w:tblStylePr w:type="swCell">
      <w:tblPr/>
      <w:tcPr>
        <w:tcBorders>
          <w:top w:val="double" w:sz="4" w:space="0" w:color="D8DADA" w:themeColor="accent6"/>
          <w:right w:val="nil"/>
        </w:tcBorders>
      </w:tcPr>
    </w:tblStylePr>
  </w:style>
  <w:style w:type="table" w:customStyle="1" w:styleId="ListTable41">
    <w:name w:val="List Table 41"/>
    <w:basedOn w:val="TableNormal"/>
    <w:uiPriority w:val="49"/>
    <w:semiHidden/>
    <w:rsid w:val="00D3577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semiHidden/>
    <w:rsid w:val="00D35776"/>
    <w:pPr>
      <w:spacing w:line="240" w:lineRule="auto"/>
    </w:pPr>
    <w:tblPr>
      <w:tblStyleRowBandSize w:val="1"/>
      <w:tblStyleColBandSize w:val="1"/>
      <w:tblBorders>
        <w:top w:val="single" w:sz="4" w:space="0" w:color="3EB6FF" w:themeColor="accent1" w:themeTint="99"/>
        <w:left w:val="single" w:sz="4" w:space="0" w:color="3EB6FF" w:themeColor="accent1" w:themeTint="99"/>
        <w:bottom w:val="single" w:sz="4" w:space="0" w:color="3EB6FF" w:themeColor="accent1" w:themeTint="99"/>
        <w:right w:val="single" w:sz="4" w:space="0" w:color="3EB6FF" w:themeColor="accent1" w:themeTint="99"/>
        <w:insideH w:val="single" w:sz="4" w:space="0" w:color="3EB6FF" w:themeColor="accent1" w:themeTint="99"/>
      </w:tblBorders>
    </w:tblPr>
    <w:tblStylePr w:type="firstRow">
      <w:rPr>
        <w:b/>
        <w:bCs/>
        <w:color w:val="FFFFFF" w:themeColor="background1"/>
      </w:rPr>
      <w:tblPr/>
      <w:tcPr>
        <w:tcBorders>
          <w:top w:val="single" w:sz="4" w:space="0" w:color="0076BD" w:themeColor="accent1"/>
          <w:left w:val="single" w:sz="4" w:space="0" w:color="0076BD" w:themeColor="accent1"/>
          <w:bottom w:val="single" w:sz="4" w:space="0" w:color="0076BD" w:themeColor="accent1"/>
          <w:right w:val="single" w:sz="4" w:space="0" w:color="0076BD" w:themeColor="accent1"/>
          <w:insideH w:val="nil"/>
        </w:tcBorders>
        <w:shd w:val="clear" w:color="auto" w:fill="0076BD" w:themeFill="accent1"/>
      </w:tcPr>
    </w:tblStylePr>
    <w:tblStylePr w:type="lastRow">
      <w:rPr>
        <w:b/>
        <w:bCs/>
      </w:rPr>
      <w:tblPr/>
      <w:tcPr>
        <w:tcBorders>
          <w:top w:val="double" w:sz="4" w:space="0" w:color="3EB6FF" w:themeColor="accent1" w:themeTint="99"/>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ListTable4-Accent21">
    <w:name w:val="List Table 4 - Accent 21"/>
    <w:basedOn w:val="TableNormal"/>
    <w:uiPriority w:val="49"/>
    <w:semiHidden/>
    <w:rsid w:val="00D35776"/>
    <w:pPr>
      <w:spacing w:line="240" w:lineRule="auto"/>
    </w:pPr>
    <w:tblPr>
      <w:tblStyleRowBandSize w:val="1"/>
      <w:tblStyleColBandSize w:val="1"/>
      <w:tblBorders>
        <w:top w:val="single" w:sz="4" w:space="0" w:color="51C7FF" w:themeColor="accent2" w:themeTint="99"/>
        <w:left w:val="single" w:sz="4" w:space="0" w:color="51C7FF" w:themeColor="accent2" w:themeTint="99"/>
        <w:bottom w:val="single" w:sz="4" w:space="0" w:color="51C7FF" w:themeColor="accent2" w:themeTint="99"/>
        <w:right w:val="single" w:sz="4" w:space="0" w:color="51C7FF" w:themeColor="accent2" w:themeTint="99"/>
        <w:insideH w:val="single" w:sz="4" w:space="0" w:color="51C7FF" w:themeColor="accent2" w:themeTint="99"/>
      </w:tblBorders>
    </w:tblPr>
    <w:tblStylePr w:type="firstRow">
      <w:rPr>
        <w:b/>
        <w:bCs/>
        <w:color w:val="FFFFFF" w:themeColor="background1"/>
      </w:rPr>
      <w:tblPr/>
      <w:tcPr>
        <w:tcBorders>
          <w:top w:val="single" w:sz="4" w:space="0" w:color="0096DC" w:themeColor="accent2"/>
          <w:left w:val="single" w:sz="4" w:space="0" w:color="0096DC" w:themeColor="accent2"/>
          <w:bottom w:val="single" w:sz="4" w:space="0" w:color="0096DC" w:themeColor="accent2"/>
          <w:right w:val="single" w:sz="4" w:space="0" w:color="0096DC" w:themeColor="accent2"/>
          <w:insideH w:val="nil"/>
        </w:tcBorders>
        <w:shd w:val="clear" w:color="auto" w:fill="0096DC" w:themeFill="accent2"/>
      </w:tcPr>
    </w:tblStylePr>
    <w:tblStylePr w:type="lastRow">
      <w:rPr>
        <w:b/>
        <w:bCs/>
      </w:rPr>
      <w:tblPr/>
      <w:tcPr>
        <w:tcBorders>
          <w:top w:val="double" w:sz="4" w:space="0" w:color="51C7FF" w:themeColor="accent2" w:themeTint="99"/>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ListTable4-Accent31">
    <w:name w:val="List Table 4 - Accent 31"/>
    <w:basedOn w:val="TableNormal"/>
    <w:uiPriority w:val="49"/>
    <w:semiHidden/>
    <w:rsid w:val="00D35776"/>
    <w:pPr>
      <w:spacing w:line="240" w:lineRule="auto"/>
    </w:pPr>
    <w:tblPr>
      <w:tblStyleRowBandSize w:val="1"/>
      <w:tblStyleColBandSize w:val="1"/>
      <w:tblBorders>
        <w:top w:val="single" w:sz="4" w:space="0" w:color="B8E3F6" w:themeColor="accent3" w:themeTint="99"/>
        <w:left w:val="single" w:sz="4" w:space="0" w:color="B8E3F6" w:themeColor="accent3" w:themeTint="99"/>
        <w:bottom w:val="single" w:sz="4" w:space="0" w:color="B8E3F6" w:themeColor="accent3" w:themeTint="99"/>
        <w:right w:val="single" w:sz="4" w:space="0" w:color="B8E3F6" w:themeColor="accent3" w:themeTint="99"/>
        <w:insideH w:val="single" w:sz="4" w:space="0" w:color="B8E3F6" w:themeColor="accent3" w:themeTint="99"/>
      </w:tblBorders>
    </w:tblPr>
    <w:tblStylePr w:type="firstRow">
      <w:rPr>
        <w:b/>
        <w:bCs/>
        <w:color w:val="FFFFFF" w:themeColor="background1"/>
      </w:rPr>
      <w:tblPr/>
      <w:tcPr>
        <w:tcBorders>
          <w:top w:val="single" w:sz="4" w:space="0" w:color="8AD2F0" w:themeColor="accent3"/>
          <w:left w:val="single" w:sz="4" w:space="0" w:color="8AD2F0" w:themeColor="accent3"/>
          <w:bottom w:val="single" w:sz="4" w:space="0" w:color="8AD2F0" w:themeColor="accent3"/>
          <w:right w:val="single" w:sz="4" w:space="0" w:color="8AD2F0" w:themeColor="accent3"/>
          <w:insideH w:val="nil"/>
        </w:tcBorders>
        <w:shd w:val="clear" w:color="auto" w:fill="8AD2F0" w:themeFill="accent3"/>
      </w:tcPr>
    </w:tblStylePr>
    <w:tblStylePr w:type="lastRow">
      <w:rPr>
        <w:b/>
        <w:bCs/>
      </w:rPr>
      <w:tblPr/>
      <w:tcPr>
        <w:tcBorders>
          <w:top w:val="double" w:sz="4" w:space="0" w:color="B8E3F6" w:themeColor="accent3" w:themeTint="99"/>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ListTable4-Accent41">
    <w:name w:val="List Table 4 - Accent 41"/>
    <w:basedOn w:val="TableNormal"/>
    <w:uiPriority w:val="49"/>
    <w:semiHidden/>
    <w:rsid w:val="00D35776"/>
    <w:pPr>
      <w:spacing w:line="240" w:lineRule="auto"/>
    </w:pPr>
    <w:tblPr>
      <w:tblStyleRowBandSize w:val="1"/>
      <w:tblStyleColBandSize w:val="1"/>
      <w:tblBorders>
        <w:top w:val="single" w:sz="4" w:space="0" w:color="EDF7FC" w:themeColor="accent4" w:themeTint="99"/>
        <w:left w:val="single" w:sz="4" w:space="0" w:color="EDF7FC" w:themeColor="accent4" w:themeTint="99"/>
        <w:bottom w:val="single" w:sz="4" w:space="0" w:color="EDF7FC" w:themeColor="accent4" w:themeTint="99"/>
        <w:right w:val="single" w:sz="4" w:space="0" w:color="EDF7FC" w:themeColor="accent4" w:themeTint="99"/>
        <w:insideH w:val="single" w:sz="4" w:space="0" w:color="EDF7FC" w:themeColor="accent4" w:themeTint="99"/>
      </w:tblBorders>
    </w:tblPr>
    <w:tblStylePr w:type="firstRow">
      <w:rPr>
        <w:b/>
        <w:bCs/>
        <w:color w:val="FFFFFF" w:themeColor="background1"/>
      </w:rPr>
      <w:tblPr/>
      <w:tcPr>
        <w:tcBorders>
          <w:top w:val="single" w:sz="4" w:space="0" w:color="E2F3FB" w:themeColor="accent4"/>
          <w:left w:val="single" w:sz="4" w:space="0" w:color="E2F3FB" w:themeColor="accent4"/>
          <w:bottom w:val="single" w:sz="4" w:space="0" w:color="E2F3FB" w:themeColor="accent4"/>
          <w:right w:val="single" w:sz="4" w:space="0" w:color="E2F3FB" w:themeColor="accent4"/>
          <w:insideH w:val="nil"/>
        </w:tcBorders>
        <w:shd w:val="clear" w:color="auto" w:fill="E2F3FB" w:themeFill="accent4"/>
      </w:tcPr>
    </w:tblStylePr>
    <w:tblStylePr w:type="lastRow">
      <w:rPr>
        <w:b/>
        <w:bCs/>
      </w:rPr>
      <w:tblPr/>
      <w:tcPr>
        <w:tcBorders>
          <w:top w:val="double" w:sz="4" w:space="0" w:color="EDF7FC" w:themeColor="accent4" w:themeTint="99"/>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ListTable4-Accent51">
    <w:name w:val="List Table 4 - Accent 51"/>
    <w:basedOn w:val="TableNormal"/>
    <w:uiPriority w:val="49"/>
    <w:semiHidden/>
    <w:rsid w:val="00D35776"/>
    <w:pPr>
      <w:spacing w:line="240" w:lineRule="auto"/>
    </w:pPr>
    <w:tblPr>
      <w:tblStyleRowBandSize w:val="1"/>
      <w:tblStyleColBandSize w:val="1"/>
      <w:tblBorders>
        <w:top w:val="single" w:sz="4" w:space="0" w:color="B2B3B3" w:themeColor="accent5" w:themeTint="99"/>
        <w:left w:val="single" w:sz="4" w:space="0" w:color="B2B3B3" w:themeColor="accent5" w:themeTint="99"/>
        <w:bottom w:val="single" w:sz="4" w:space="0" w:color="B2B3B3" w:themeColor="accent5" w:themeTint="99"/>
        <w:right w:val="single" w:sz="4" w:space="0" w:color="B2B3B3" w:themeColor="accent5" w:themeTint="99"/>
        <w:insideH w:val="single" w:sz="4" w:space="0" w:color="B2B3B3" w:themeColor="accent5" w:themeTint="99"/>
      </w:tblBorders>
    </w:tblPr>
    <w:tblStylePr w:type="firstRow">
      <w:rPr>
        <w:b/>
        <w:bCs/>
        <w:color w:val="FFFFFF" w:themeColor="background1"/>
      </w:rPr>
      <w:tblPr/>
      <w:tcPr>
        <w:tcBorders>
          <w:top w:val="single" w:sz="4" w:space="0" w:color="808181" w:themeColor="accent5"/>
          <w:left w:val="single" w:sz="4" w:space="0" w:color="808181" w:themeColor="accent5"/>
          <w:bottom w:val="single" w:sz="4" w:space="0" w:color="808181" w:themeColor="accent5"/>
          <w:right w:val="single" w:sz="4" w:space="0" w:color="808181" w:themeColor="accent5"/>
          <w:insideH w:val="nil"/>
        </w:tcBorders>
        <w:shd w:val="clear" w:color="auto" w:fill="808181" w:themeFill="accent5"/>
      </w:tcPr>
    </w:tblStylePr>
    <w:tblStylePr w:type="lastRow">
      <w:rPr>
        <w:b/>
        <w:bCs/>
      </w:rPr>
      <w:tblPr/>
      <w:tcPr>
        <w:tcBorders>
          <w:top w:val="double" w:sz="4" w:space="0" w:color="B2B3B3" w:themeColor="accent5" w:themeTint="99"/>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ListTable4-Accent61">
    <w:name w:val="List Table 4 - Accent 61"/>
    <w:basedOn w:val="TableNormal"/>
    <w:uiPriority w:val="49"/>
    <w:semiHidden/>
    <w:rsid w:val="00D35776"/>
    <w:pPr>
      <w:spacing w:line="240" w:lineRule="auto"/>
    </w:pPr>
    <w:tblPr>
      <w:tblStyleRowBandSize w:val="1"/>
      <w:tblStyleColBandSize w:val="1"/>
      <w:tblBorders>
        <w:top w:val="single" w:sz="4" w:space="0" w:color="E7E8E8" w:themeColor="accent6" w:themeTint="99"/>
        <w:left w:val="single" w:sz="4" w:space="0" w:color="E7E8E8" w:themeColor="accent6" w:themeTint="99"/>
        <w:bottom w:val="single" w:sz="4" w:space="0" w:color="E7E8E8" w:themeColor="accent6" w:themeTint="99"/>
        <w:right w:val="single" w:sz="4" w:space="0" w:color="E7E8E8" w:themeColor="accent6" w:themeTint="99"/>
        <w:insideH w:val="single" w:sz="4" w:space="0" w:color="E7E8E8" w:themeColor="accent6" w:themeTint="99"/>
      </w:tblBorders>
    </w:tblPr>
    <w:tblStylePr w:type="firstRow">
      <w:rPr>
        <w:b/>
        <w:bCs/>
        <w:color w:val="FFFFFF" w:themeColor="background1"/>
      </w:rPr>
      <w:tblPr/>
      <w:tcPr>
        <w:tcBorders>
          <w:top w:val="single" w:sz="4" w:space="0" w:color="D8DADA" w:themeColor="accent6"/>
          <w:left w:val="single" w:sz="4" w:space="0" w:color="D8DADA" w:themeColor="accent6"/>
          <w:bottom w:val="single" w:sz="4" w:space="0" w:color="D8DADA" w:themeColor="accent6"/>
          <w:right w:val="single" w:sz="4" w:space="0" w:color="D8DADA" w:themeColor="accent6"/>
          <w:insideH w:val="nil"/>
        </w:tcBorders>
        <w:shd w:val="clear" w:color="auto" w:fill="D8DADA" w:themeFill="accent6"/>
      </w:tcPr>
    </w:tblStylePr>
    <w:tblStylePr w:type="lastRow">
      <w:rPr>
        <w:b/>
        <w:bCs/>
      </w:rPr>
      <w:tblPr/>
      <w:tcPr>
        <w:tcBorders>
          <w:top w:val="double" w:sz="4" w:space="0" w:color="E7E8E8" w:themeColor="accent6" w:themeTint="99"/>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ListTable5Dark1">
    <w:name w:val="List Table 5 Dark1"/>
    <w:basedOn w:val="TableNormal"/>
    <w:uiPriority w:val="50"/>
    <w:semiHidden/>
    <w:rsid w:val="00D3577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semiHidden/>
    <w:rsid w:val="00D35776"/>
    <w:pPr>
      <w:spacing w:line="240" w:lineRule="auto"/>
    </w:pPr>
    <w:rPr>
      <w:color w:val="FFFFFF" w:themeColor="background1"/>
    </w:rPr>
    <w:tblPr>
      <w:tblStyleRowBandSize w:val="1"/>
      <w:tblStyleColBandSize w:val="1"/>
      <w:tblBorders>
        <w:top w:val="single" w:sz="24" w:space="0" w:color="0076BD" w:themeColor="accent1"/>
        <w:left w:val="single" w:sz="24" w:space="0" w:color="0076BD" w:themeColor="accent1"/>
        <w:bottom w:val="single" w:sz="24" w:space="0" w:color="0076BD" w:themeColor="accent1"/>
        <w:right w:val="single" w:sz="24" w:space="0" w:color="0076BD" w:themeColor="accent1"/>
      </w:tblBorders>
    </w:tblPr>
    <w:tcPr>
      <w:shd w:val="clear" w:color="auto" w:fill="0076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semiHidden/>
    <w:rsid w:val="00D35776"/>
    <w:pPr>
      <w:spacing w:line="240" w:lineRule="auto"/>
    </w:pPr>
    <w:rPr>
      <w:color w:val="FFFFFF" w:themeColor="background1"/>
    </w:rPr>
    <w:tblPr>
      <w:tblStyleRowBandSize w:val="1"/>
      <w:tblStyleColBandSize w:val="1"/>
      <w:tblBorders>
        <w:top w:val="single" w:sz="24" w:space="0" w:color="0096DC" w:themeColor="accent2"/>
        <w:left w:val="single" w:sz="24" w:space="0" w:color="0096DC" w:themeColor="accent2"/>
        <w:bottom w:val="single" w:sz="24" w:space="0" w:color="0096DC" w:themeColor="accent2"/>
        <w:right w:val="single" w:sz="24" w:space="0" w:color="0096DC" w:themeColor="accent2"/>
      </w:tblBorders>
    </w:tblPr>
    <w:tcPr>
      <w:shd w:val="clear" w:color="auto" w:fill="0096D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semiHidden/>
    <w:rsid w:val="00D35776"/>
    <w:pPr>
      <w:spacing w:line="240" w:lineRule="auto"/>
    </w:pPr>
    <w:rPr>
      <w:color w:val="FFFFFF" w:themeColor="background1"/>
    </w:rPr>
    <w:tblPr>
      <w:tblStyleRowBandSize w:val="1"/>
      <w:tblStyleColBandSize w:val="1"/>
      <w:tblBorders>
        <w:top w:val="single" w:sz="24" w:space="0" w:color="8AD2F0" w:themeColor="accent3"/>
        <w:left w:val="single" w:sz="24" w:space="0" w:color="8AD2F0" w:themeColor="accent3"/>
        <w:bottom w:val="single" w:sz="24" w:space="0" w:color="8AD2F0" w:themeColor="accent3"/>
        <w:right w:val="single" w:sz="24" w:space="0" w:color="8AD2F0" w:themeColor="accent3"/>
      </w:tblBorders>
    </w:tblPr>
    <w:tcPr>
      <w:shd w:val="clear" w:color="auto" w:fill="8AD2F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semiHidden/>
    <w:rsid w:val="00D35776"/>
    <w:pPr>
      <w:spacing w:line="240" w:lineRule="auto"/>
    </w:pPr>
    <w:rPr>
      <w:color w:val="FFFFFF" w:themeColor="background1"/>
    </w:rPr>
    <w:tblPr>
      <w:tblStyleRowBandSize w:val="1"/>
      <w:tblStyleColBandSize w:val="1"/>
      <w:tblBorders>
        <w:top w:val="single" w:sz="24" w:space="0" w:color="E2F3FB" w:themeColor="accent4"/>
        <w:left w:val="single" w:sz="24" w:space="0" w:color="E2F3FB" w:themeColor="accent4"/>
        <w:bottom w:val="single" w:sz="24" w:space="0" w:color="E2F3FB" w:themeColor="accent4"/>
        <w:right w:val="single" w:sz="24" w:space="0" w:color="E2F3FB" w:themeColor="accent4"/>
      </w:tblBorders>
    </w:tblPr>
    <w:tcPr>
      <w:shd w:val="clear" w:color="auto" w:fill="E2F3F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semiHidden/>
    <w:rsid w:val="00D35776"/>
    <w:pPr>
      <w:spacing w:line="240" w:lineRule="auto"/>
    </w:pPr>
    <w:rPr>
      <w:color w:val="FFFFFF" w:themeColor="background1"/>
    </w:rPr>
    <w:tblPr>
      <w:tblStyleRowBandSize w:val="1"/>
      <w:tblStyleColBandSize w:val="1"/>
      <w:tblBorders>
        <w:top w:val="single" w:sz="24" w:space="0" w:color="808181" w:themeColor="accent5"/>
        <w:left w:val="single" w:sz="24" w:space="0" w:color="808181" w:themeColor="accent5"/>
        <w:bottom w:val="single" w:sz="24" w:space="0" w:color="808181" w:themeColor="accent5"/>
        <w:right w:val="single" w:sz="24" w:space="0" w:color="808181" w:themeColor="accent5"/>
      </w:tblBorders>
    </w:tblPr>
    <w:tcPr>
      <w:shd w:val="clear" w:color="auto" w:fill="80818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semiHidden/>
    <w:rsid w:val="00D35776"/>
    <w:pPr>
      <w:spacing w:line="240" w:lineRule="auto"/>
    </w:pPr>
    <w:rPr>
      <w:color w:val="FFFFFF" w:themeColor="background1"/>
    </w:rPr>
    <w:tblPr>
      <w:tblStyleRowBandSize w:val="1"/>
      <w:tblStyleColBandSize w:val="1"/>
      <w:tblBorders>
        <w:top w:val="single" w:sz="24" w:space="0" w:color="D8DADA" w:themeColor="accent6"/>
        <w:left w:val="single" w:sz="24" w:space="0" w:color="D8DADA" w:themeColor="accent6"/>
        <w:bottom w:val="single" w:sz="24" w:space="0" w:color="D8DADA" w:themeColor="accent6"/>
        <w:right w:val="single" w:sz="24" w:space="0" w:color="D8DADA" w:themeColor="accent6"/>
      </w:tblBorders>
    </w:tblPr>
    <w:tcPr>
      <w:shd w:val="clear" w:color="auto" w:fill="D8DAD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semiHidden/>
    <w:rsid w:val="00D3577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semiHidden/>
    <w:rsid w:val="00D35776"/>
    <w:pPr>
      <w:spacing w:line="240" w:lineRule="auto"/>
    </w:pPr>
    <w:rPr>
      <w:color w:val="00588D" w:themeColor="accent1" w:themeShade="BF"/>
    </w:rPr>
    <w:tblPr>
      <w:tblStyleRowBandSize w:val="1"/>
      <w:tblStyleColBandSize w:val="1"/>
      <w:tblBorders>
        <w:top w:val="single" w:sz="4" w:space="0" w:color="0076BD" w:themeColor="accent1"/>
        <w:bottom w:val="single" w:sz="4" w:space="0" w:color="0076BD" w:themeColor="accent1"/>
      </w:tblBorders>
    </w:tblPr>
    <w:tblStylePr w:type="firstRow">
      <w:rPr>
        <w:b/>
        <w:bCs/>
      </w:rPr>
      <w:tblPr/>
      <w:tcPr>
        <w:tcBorders>
          <w:bottom w:val="single" w:sz="4" w:space="0" w:color="0076BD" w:themeColor="accent1"/>
        </w:tcBorders>
      </w:tcPr>
    </w:tblStylePr>
    <w:tblStylePr w:type="lastRow">
      <w:rPr>
        <w:b/>
        <w:bCs/>
      </w:rPr>
      <w:tblPr/>
      <w:tcPr>
        <w:tcBorders>
          <w:top w:val="double" w:sz="4" w:space="0" w:color="0076BD" w:themeColor="accent1"/>
        </w:tcBorders>
      </w:tcPr>
    </w:tblStylePr>
    <w:tblStylePr w:type="firstCol">
      <w:rPr>
        <w:b/>
        <w:bCs/>
      </w:rPr>
    </w:tblStylePr>
    <w:tblStylePr w:type="lastCol">
      <w:rPr>
        <w:b/>
        <w:bCs/>
      </w:rPr>
    </w:tblStylePr>
    <w:tblStylePr w:type="band1Vert">
      <w:tblPr/>
      <w:tcPr>
        <w:shd w:val="clear" w:color="auto" w:fill="BEE6FF" w:themeFill="accent1" w:themeFillTint="33"/>
      </w:tcPr>
    </w:tblStylePr>
    <w:tblStylePr w:type="band1Horz">
      <w:tblPr/>
      <w:tcPr>
        <w:shd w:val="clear" w:color="auto" w:fill="BEE6FF" w:themeFill="accent1" w:themeFillTint="33"/>
      </w:tcPr>
    </w:tblStylePr>
  </w:style>
  <w:style w:type="table" w:customStyle="1" w:styleId="ListTable6Colorful-Accent21">
    <w:name w:val="List Table 6 Colorful - Accent 21"/>
    <w:basedOn w:val="TableNormal"/>
    <w:uiPriority w:val="51"/>
    <w:semiHidden/>
    <w:rsid w:val="00D35776"/>
    <w:pPr>
      <w:spacing w:line="240" w:lineRule="auto"/>
    </w:pPr>
    <w:rPr>
      <w:color w:val="006FA4" w:themeColor="accent2" w:themeShade="BF"/>
    </w:rPr>
    <w:tblPr>
      <w:tblStyleRowBandSize w:val="1"/>
      <w:tblStyleColBandSize w:val="1"/>
      <w:tblBorders>
        <w:top w:val="single" w:sz="4" w:space="0" w:color="0096DC" w:themeColor="accent2"/>
        <w:bottom w:val="single" w:sz="4" w:space="0" w:color="0096DC" w:themeColor="accent2"/>
      </w:tblBorders>
    </w:tblPr>
    <w:tblStylePr w:type="firstRow">
      <w:rPr>
        <w:b/>
        <w:bCs/>
      </w:rPr>
      <w:tblPr/>
      <w:tcPr>
        <w:tcBorders>
          <w:bottom w:val="single" w:sz="4" w:space="0" w:color="0096DC" w:themeColor="accent2"/>
        </w:tcBorders>
      </w:tcPr>
    </w:tblStylePr>
    <w:tblStylePr w:type="lastRow">
      <w:rPr>
        <w:b/>
        <w:bCs/>
      </w:rPr>
      <w:tblPr/>
      <w:tcPr>
        <w:tcBorders>
          <w:top w:val="double" w:sz="4" w:space="0" w:color="0096DC" w:themeColor="accent2"/>
        </w:tcBorders>
      </w:tcPr>
    </w:tblStylePr>
    <w:tblStylePr w:type="firstCol">
      <w:rPr>
        <w:b/>
        <w:bCs/>
      </w:rPr>
    </w:tblStylePr>
    <w:tblStylePr w:type="lastCol">
      <w:rPr>
        <w:b/>
        <w:bCs/>
      </w:rPr>
    </w:tblStylePr>
    <w:tblStylePr w:type="band1Vert">
      <w:tblPr/>
      <w:tcPr>
        <w:shd w:val="clear" w:color="auto" w:fill="C5ECFF" w:themeFill="accent2" w:themeFillTint="33"/>
      </w:tcPr>
    </w:tblStylePr>
    <w:tblStylePr w:type="band1Horz">
      <w:tblPr/>
      <w:tcPr>
        <w:shd w:val="clear" w:color="auto" w:fill="C5ECFF" w:themeFill="accent2" w:themeFillTint="33"/>
      </w:tcPr>
    </w:tblStylePr>
  </w:style>
  <w:style w:type="table" w:customStyle="1" w:styleId="ListTable6Colorful-Accent31">
    <w:name w:val="List Table 6 Colorful - Accent 31"/>
    <w:basedOn w:val="TableNormal"/>
    <w:uiPriority w:val="51"/>
    <w:semiHidden/>
    <w:rsid w:val="00D35776"/>
    <w:pPr>
      <w:spacing w:line="240" w:lineRule="auto"/>
    </w:pPr>
    <w:rPr>
      <w:color w:val="35B1E5" w:themeColor="accent3" w:themeShade="BF"/>
    </w:rPr>
    <w:tblPr>
      <w:tblStyleRowBandSize w:val="1"/>
      <w:tblStyleColBandSize w:val="1"/>
      <w:tblBorders>
        <w:top w:val="single" w:sz="4" w:space="0" w:color="8AD2F0" w:themeColor="accent3"/>
        <w:bottom w:val="single" w:sz="4" w:space="0" w:color="8AD2F0" w:themeColor="accent3"/>
      </w:tblBorders>
    </w:tblPr>
    <w:tblStylePr w:type="firstRow">
      <w:rPr>
        <w:b/>
        <w:bCs/>
      </w:rPr>
      <w:tblPr/>
      <w:tcPr>
        <w:tcBorders>
          <w:bottom w:val="single" w:sz="4" w:space="0" w:color="8AD2F0" w:themeColor="accent3"/>
        </w:tcBorders>
      </w:tcPr>
    </w:tblStylePr>
    <w:tblStylePr w:type="lastRow">
      <w:rPr>
        <w:b/>
        <w:bCs/>
      </w:rPr>
      <w:tblPr/>
      <w:tcPr>
        <w:tcBorders>
          <w:top w:val="double" w:sz="4" w:space="0" w:color="8AD2F0" w:themeColor="accent3"/>
        </w:tcBorders>
      </w:tcPr>
    </w:tblStylePr>
    <w:tblStylePr w:type="firstCol">
      <w:rPr>
        <w:b/>
        <w:bCs/>
      </w:rPr>
    </w:tblStylePr>
    <w:tblStylePr w:type="lastCol">
      <w:rPr>
        <w:b/>
        <w:bCs/>
      </w:rPr>
    </w:tblStylePr>
    <w:tblStylePr w:type="band1Vert">
      <w:tblPr/>
      <w:tcPr>
        <w:shd w:val="clear" w:color="auto" w:fill="E7F5FC" w:themeFill="accent3" w:themeFillTint="33"/>
      </w:tcPr>
    </w:tblStylePr>
    <w:tblStylePr w:type="band1Horz">
      <w:tblPr/>
      <w:tcPr>
        <w:shd w:val="clear" w:color="auto" w:fill="E7F5FC" w:themeFill="accent3" w:themeFillTint="33"/>
      </w:tcPr>
    </w:tblStylePr>
  </w:style>
  <w:style w:type="table" w:customStyle="1" w:styleId="ListTable6Colorful-Accent41">
    <w:name w:val="List Table 6 Colorful - Accent 41"/>
    <w:basedOn w:val="TableNormal"/>
    <w:uiPriority w:val="51"/>
    <w:semiHidden/>
    <w:rsid w:val="00D35776"/>
    <w:pPr>
      <w:spacing w:line="240" w:lineRule="auto"/>
    </w:pPr>
    <w:rPr>
      <w:color w:val="78C7EC" w:themeColor="accent4" w:themeShade="BF"/>
    </w:rPr>
    <w:tblPr>
      <w:tblStyleRowBandSize w:val="1"/>
      <w:tblStyleColBandSize w:val="1"/>
      <w:tblBorders>
        <w:top w:val="single" w:sz="4" w:space="0" w:color="E2F3FB" w:themeColor="accent4"/>
        <w:bottom w:val="single" w:sz="4" w:space="0" w:color="E2F3FB" w:themeColor="accent4"/>
      </w:tblBorders>
    </w:tblPr>
    <w:tblStylePr w:type="firstRow">
      <w:rPr>
        <w:b/>
        <w:bCs/>
      </w:rPr>
      <w:tblPr/>
      <w:tcPr>
        <w:tcBorders>
          <w:bottom w:val="single" w:sz="4" w:space="0" w:color="E2F3FB" w:themeColor="accent4"/>
        </w:tcBorders>
      </w:tcPr>
    </w:tblStylePr>
    <w:tblStylePr w:type="lastRow">
      <w:rPr>
        <w:b/>
        <w:bCs/>
      </w:rPr>
      <w:tblPr/>
      <w:tcPr>
        <w:tcBorders>
          <w:top w:val="double" w:sz="4" w:space="0" w:color="E2F3FB" w:themeColor="accent4"/>
        </w:tcBorders>
      </w:tcPr>
    </w:tblStylePr>
    <w:tblStylePr w:type="firstCol">
      <w:rPr>
        <w:b/>
        <w:bCs/>
      </w:rPr>
    </w:tblStylePr>
    <w:tblStylePr w:type="lastCol">
      <w:rPr>
        <w:b/>
        <w:bCs/>
      </w:rPr>
    </w:tblStylePr>
    <w:tblStylePr w:type="band1Vert">
      <w:tblPr/>
      <w:tcPr>
        <w:shd w:val="clear" w:color="auto" w:fill="F9FCFE" w:themeFill="accent4" w:themeFillTint="33"/>
      </w:tcPr>
    </w:tblStylePr>
    <w:tblStylePr w:type="band1Horz">
      <w:tblPr/>
      <w:tcPr>
        <w:shd w:val="clear" w:color="auto" w:fill="F9FCFE" w:themeFill="accent4" w:themeFillTint="33"/>
      </w:tcPr>
    </w:tblStylePr>
  </w:style>
  <w:style w:type="table" w:customStyle="1" w:styleId="ListTable6Colorful-Accent51">
    <w:name w:val="List Table 6 Colorful - Accent 51"/>
    <w:basedOn w:val="TableNormal"/>
    <w:uiPriority w:val="51"/>
    <w:semiHidden/>
    <w:rsid w:val="00D35776"/>
    <w:pPr>
      <w:spacing w:line="240" w:lineRule="auto"/>
    </w:pPr>
    <w:rPr>
      <w:color w:val="5F6060" w:themeColor="accent5" w:themeShade="BF"/>
    </w:rPr>
    <w:tblPr>
      <w:tblStyleRowBandSize w:val="1"/>
      <w:tblStyleColBandSize w:val="1"/>
      <w:tblBorders>
        <w:top w:val="single" w:sz="4" w:space="0" w:color="808181" w:themeColor="accent5"/>
        <w:bottom w:val="single" w:sz="4" w:space="0" w:color="808181" w:themeColor="accent5"/>
      </w:tblBorders>
    </w:tblPr>
    <w:tblStylePr w:type="firstRow">
      <w:rPr>
        <w:b/>
        <w:bCs/>
      </w:rPr>
      <w:tblPr/>
      <w:tcPr>
        <w:tcBorders>
          <w:bottom w:val="single" w:sz="4" w:space="0" w:color="808181" w:themeColor="accent5"/>
        </w:tcBorders>
      </w:tcPr>
    </w:tblStylePr>
    <w:tblStylePr w:type="lastRow">
      <w:rPr>
        <w:b/>
        <w:bCs/>
      </w:rPr>
      <w:tblPr/>
      <w:tcPr>
        <w:tcBorders>
          <w:top w:val="double" w:sz="4" w:space="0" w:color="808181" w:themeColor="accent5"/>
        </w:tcBorders>
      </w:tcPr>
    </w:tblStylePr>
    <w:tblStylePr w:type="firstCol">
      <w:rPr>
        <w:b/>
        <w:bCs/>
      </w:rPr>
    </w:tblStylePr>
    <w:tblStylePr w:type="lastCol">
      <w:rPr>
        <w:b/>
        <w:bCs/>
      </w:rPr>
    </w:tblStylePr>
    <w:tblStylePr w:type="band1Vert">
      <w:tblPr/>
      <w:tcPr>
        <w:shd w:val="clear" w:color="auto" w:fill="E5E5E5" w:themeFill="accent5" w:themeFillTint="33"/>
      </w:tcPr>
    </w:tblStylePr>
    <w:tblStylePr w:type="band1Horz">
      <w:tblPr/>
      <w:tcPr>
        <w:shd w:val="clear" w:color="auto" w:fill="E5E5E5" w:themeFill="accent5" w:themeFillTint="33"/>
      </w:tcPr>
    </w:tblStylePr>
  </w:style>
  <w:style w:type="table" w:customStyle="1" w:styleId="ListTable6Colorful-Accent61">
    <w:name w:val="List Table 6 Colorful - Accent 61"/>
    <w:basedOn w:val="TableNormal"/>
    <w:uiPriority w:val="51"/>
    <w:semiHidden/>
    <w:rsid w:val="00D35776"/>
    <w:pPr>
      <w:spacing w:line="240" w:lineRule="auto"/>
    </w:pPr>
    <w:rPr>
      <w:color w:val="A0A5A5" w:themeColor="accent6" w:themeShade="BF"/>
    </w:rPr>
    <w:tblPr>
      <w:tblStyleRowBandSize w:val="1"/>
      <w:tblStyleColBandSize w:val="1"/>
      <w:tblBorders>
        <w:top w:val="single" w:sz="4" w:space="0" w:color="D8DADA" w:themeColor="accent6"/>
        <w:bottom w:val="single" w:sz="4" w:space="0" w:color="D8DADA" w:themeColor="accent6"/>
      </w:tblBorders>
    </w:tblPr>
    <w:tblStylePr w:type="firstRow">
      <w:rPr>
        <w:b/>
        <w:bCs/>
      </w:rPr>
      <w:tblPr/>
      <w:tcPr>
        <w:tcBorders>
          <w:bottom w:val="single" w:sz="4" w:space="0" w:color="D8DADA" w:themeColor="accent6"/>
        </w:tcBorders>
      </w:tcPr>
    </w:tblStylePr>
    <w:tblStylePr w:type="lastRow">
      <w:rPr>
        <w:b/>
        <w:bCs/>
      </w:rPr>
      <w:tblPr/>
      <w:tcPr>
        <w:tcBorders>
          <w:top w:val="double" w:sz="4" w:space="0" w:color="D8DADA" w:themeColor="accent6"/>
        </w:tcBorders>
      </w:tcPr>
    </w:tblStylePr>
    <w:tblStylePr w:type="firstCol">
      <w:rPr>
        <w:b/>
        <w:bCs/>
      </w:rPr>
    </w:tblStylePr>
    <w:tblStylePr w:type="lastCol">
      <w:rPr>
        <w:b/>
        <w:bCs/>
      </w:rPr>
    </w:tblStylePr>
    <w:tblStylePr w:type="band1Vert">
      <w:tblPr/>
      <w:tcPr>
        <w:shd w:val="clear" w:color="auto" w:fill="F7F7F7" w:themeFill="accent6" w:themeFillTint="33"/>
      </w:tcPr>
    </w:tblStylePr>
    <w:tblStylePr w:type="band1Horz">
      <w:tblPr/>
      <w:tcPr>
        <w:shd w:val="clear" w:color="auto" w:fill="F7F7F7" w:themeFill="accent6" w:themeFillTint="33"/>
      </w:tcPr>
    </w:tblStylePr>
  </w:style>
  <w:style w:type="table" w:customStyle="1" w:styleId="ListTable7Colorful1">
    <w:name w:val="List Table 7 Colorful1"/>
    <w:basedOn w:val="TableNormal"/>
    <w:uiPriority w:val="52"/>
    <w:semiHidden/>
    <w:rsid w:val="00D3577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semiHidden/>
    <w:rsid w:val="00D35776"/>
    <w:pPr>
      <w:spacing w:line="240" w:lineRule="auto"/>
    </w:pPr>
    <w:rPr>
      <w:color w:val="00588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6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6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6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6BD" w:themeColor="accent1"/>
        </w:tcBorders>
        <w:shd w:val="clear" w:color="auto" w:fill="FFFFFF" w:themeFill="background1"/>
      </w:tcPr>
    </w:tblStylePr>
    <w:tblStylePr w:type="band1Vert">
      <w:tblPr/>
      <w:tcPr>
        <w:shd w:val="clear" w:color="auto" w:fill="BEE6FF" w:themeFill="accent1" w:themeFillTint="33"/>
      </w:tcPr>
    </w:tblStylePr>
    <w:tblStylePr w:type="band1Horz">
      <w:tblPr/>
      <w:tcPr>
        <w:shd w:val="clear" w:color="auto" w:fill="BEE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semiHidden/>
    <w:rsid w:val="00D35776"/>
    <w:pPr>
      <w:spacing w:line="240" w:lineRule="auto"/>
    </w:pPr>
    <w:rPr>
      <w:color w:val="006FA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D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D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D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DC" w:themeColor="accent2"/>
        </w:tcBorders>
        <w:shd w:val="clear" w:color="auto" w:fill="FFFFFF" w:themeFill="background1"/>
      </w:tcPr>
    </w:tblStylePr>
    <w:tblStylePr w:type="band1Vert">
      <w:tblPr/>
      <w:tcPr>
        <w:shd w:val="clear" w:color="auto" w:fill="C5ECFF" w:themeFill="accent2" w:themeFillTint="33"/>
      </w:tcPr>
    </w:tblStylePr>
    <w:tblStylePr w:type="band1Horz">
      <w:tblPr/>
      <w:tcPr>
        <w:shd w:val="clear" w:color="auto" w:fill="C5EC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semiHidden/>
    <w:rsid w:val="00D35776"/>
    <w:pPr>
      <w:spacing w:line="240" w:lineRule="auto"/>
    </w:pPr>
    <w:rPr>
      <w:color w:val="35B1E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D2F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D2F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D2F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D2F0" w:themeColor="accent3"/>
        </w:tcBorders>
        <w:shd w:val="clear" w:color="auto" w:fill="FFFFFF" w:themeFill="background1"/>
      </w:tcPr>
    </w:tblStylePr>
    <w:tblStylePr w:type="band1Vert">
      <w:tblPr/>
      <w:tcPr>
        <w:shd w:val="clear" w:color="auto" w:fill="E7F5FC" w:themeFill="accent3" w:themeFillTint="33"/>
      </w:tcPr>
    </w:tblStylePr>
    <w:tblStylePr w:type="band1Horz">
      <w:tblPr/>
      <w:tcPr>
        <w:shd w:val="clear" w:color="auto" w:fill="E7F5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semiHidden/>
    <w:rsid w:val="00D35776"/>
    <w:pPr>
      <w:spacing w:line="240" w:lineRule="auto"/>
    </w:pPr>
    <w:rPr>
      <w:color w:val="78C7E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2F3F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2F3F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2F3F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2F3FB" w:themeColor="accent4"/>
        </w:tcBorders>
        <w:shd w:val="clear" w:color="auto" w:fill="FFFFFF" w:themeFill="background1"/>
      </w:tcPr>
    </w:tblStylePr>
    <w:tblStylePr w:type="band1Vert">
      <w:tblPr/>
      <w:tcPr>
        <w:shd w:val="clear" w:color="auto" w:fill="F9FCFE" w:themeFill="accent4" w:themeFillTint="33"/>
      </w:tcPr>
    </w:tblStylePr>
    <w:tblStylePr w:type="band1Horz">
      <w:tblPr/>
      <w:tcPr>
        <w:shd w:val="clear" w:color="auto" w:fill="F9FCF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semiHidden/>
    <w:rsid w:val="00D35776"/>
    <w:pPr>
      <w:spacing w:line="240" w:lineRule="auto"/>
    </w:pPr>
    <w:rPr>
      <w:color w:val="5F606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18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18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18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181" w:themeColor="accent5"/>
        </w:tcBorders>
        <w:shd w:val="clear" w:color="auto" w:fill="FFFFFF" w:themeFill="background1"/>
      </w:tcPr>
    </w:tblStylePr>
    <w:tblStylePr w:type="band1Vert">
      <w:tblPr/>
      <w:tcPr>
        <w:shd w:val="clear" w:color="auto" w:fill="E5E5E5" w:themeFill="accent5" w:themeFillTint="33"/>
      </w:tcPr>
    </w:tblStylePr>
    <w:tblStylePr w:type="band1Horz">
      <w:tblPr/>
      <w:tcPr>
        <w:shd w:val="clear" w:color="auto" w:fill="E5E5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semiHidden/>
    <w:rsid w:val="00D35776"/>
    <w:pPr>
      <w:spacing w:line="240" w:lineRule="auto"/>
    </w:pPr>
    <w:rPr>
      <w:color w:val="A0A5A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DAD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DAD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DAD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DADA" w:themeColor="accent6"/>
        </w:tcBorders>
        <w:shd w:val="clear" w:color="auto" w:fill="FFFFFF" w:themeFill="background1"/>
      </w:tcPr>
    </w:tblStylePr>
    <w:tblStylePr w:type="band1Vert">
      <w:tblPr/>
      <w:tcPr>
        <w:shd w:val="clear" w:color="auto" w:fill="F7F7F7" w:themeFill="accent6" w:themeFillTint="33"/>
      </w:tcPr>
    </w:tblStylePr>
    <w:tblStylePr w:type="band1Horz">
      <w:tblPr/>
      <w:tcPr>
        <w:shd w:val="clear" w:color="auto" w:fill="F7F7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semiHidden/>
    <w:rsid w:val="00D3577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semiHidden/>
    <w:rsid w:val="00D3577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semiHidden/>
    <w:rsid w:val="00D3577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semiHidden/>
    <w:rsid w:val="00D3577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semiHidden/>
    <w:rsid w:val="00D3577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semiHidden/>
    <w:rsid w:val="00D3577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ijschriftonderfiguur">
    <w:name w:val="Bijschrift onder figuur"/>
    <w:basedOn w:val="Normal"/>
    <w:next w:val="Normal"/>
    <w:qFormat/>
    <w:rsid w:val="00F10E0E"/>
    <w:pPr>
      <w:spacing w:after="280" w:line="280" w:lineRule="exact"/>
      <w:ind w:left="1134" w:hanging="1134"/>
    </w:pPr>
    <w:rPr>
      <w:rFonts w:cs="Times New Roman"/>
      <w:bCs/>
      <w:i/>
      <w:sz w:val="16"/>
      <w:szCs w:val="20"/>
      <w:lang w:eastAsia="en-US"/>
    </w:rPr>
  </w:style>
  <w:style w:type="paragraph" w:customStyle="1" w:styleId="Bijschriftondertabel">
    <w:name w:val="Bijschrift onder tabel"/>
    <w:basedOn w:val="Normal"/>
    <w:next w:val="Normal"/>
    <w:qFormat/>
    <w:rsid w:val="00F10E0E"/>
    <w:pPr>
      <w:spacing w:after="280" w:line="280" w:lineRule="exact"/>
      <w:ind w:left="1134" w:hanging="1134"/>
    </w:pPr>
    <w:rPr>
      <w:rFonts w:cs="Times New Roman"/>
      <w:bCs/>
      <w:i/>
      <w:sz w:val="16"/>
      <w:szCs w:val="20"/>
      <w:lang w:eastAsia="en-US"/>
    </w:rPr>
  </w:style>
  <w:style w:type="paragraph" w:customStyle="1" w:styleId="Inhoudfiguur">
    <w:name w:val="Inhoud figuur"/>
    <w:basedOn w:val="Normal"/>
    <w:next w:val="Normal"/>
    <w:rsid w:val="00F10E0E"/>
    <w:pPr>
      <w:keepNext/>
      <w:spacing w:line="240" w:lineRule="auto"/>
    </w:pPr>
    <w:rPr>
      <w:rFonts w:cs="Times New Roman"/>
      <w:szCs w:val="20"/>
      <w:lang w:eastAsia="en-US"/>
    </w:rPr>
  </w:style>
  <w:style w:type="paragraph" w:customStyle="1" w:styleId="Inhoudtabel">
    <w:name w:val="Inhoud tabel"/>
    <w:basedOn w:val="Normal"/>
    <w:rsid w:val="00F10E0E"/>
    <w:pPr>
      <w:keepNext/>
      <w:spacing w:before="40" w:after="40" w:line="220" w:lineRule="exact"/>
    </w:pPr>
    <w:rPr>
      <w:rFonts w:cs="Times New Roman"/>
      <w:sz w:val="16"/>
      <w:szCs w:val="20"/>
      <w:lang w:eastAsia="en-US"/>
    </w:rPr>
  </w:style>
  <w:style w:type="paragraph" w:customStyle="1" w:styleId="Default">
    <w:name w:val="Default"/>
    <w:rsid w:val="002D6A9E"/>
    <w:pPr>
      <w:autoSpaceDE w:val="0"/>
      <w:autoSpaceDN w:val="0"/>
      <w:adjustRightInd w:val="0"/>
      <w:spacing w:line="240" w:lineRule="auto"/>
    </w:pPr>
    <w:rPr>
      <w:rFonts w:ascii="Verdana" w:hAnsi="Verdana" w:cs="Verdana"/>
      <w:color w:val="000000"/>
      <w:sz w:val="24"/>
      <w:szCs w:val="24"/>
    </w:rPr>
  </w:style>
  <w:style w:type="paragraph" w:customStyle="1" w:styleId="A93C0B4FBE394EF1809EC695478AD5E58">
    <w:name w:val="A93C0B4FBE394EF1809EC695478AD5E58"/>
    <w:rsid w:val="005665B5"/>
    <w:pPr>
      <w:keepNext/>
      <w:keepLines/>
      <w:numPr>
        <w:numId w:val="30"/>
      </w:numPr>
      <w:spacing w:after="120" w:line="720" w:lineRule="exact"/>
      <w:ind w:hanging="1985"/>
      <w:outlineLvl w:val="0"/>
    </w:pPr>
    <w:rPr>
      <w:rFonts w:ascii="Verdana" w:hAnsi="Verdana" w:cs="Maiandra GD"/>
      <w:b/>
      <w:bCs/>
      <w:color w:val="0076BD" w:themeColor="accent1"/>
      <w:sz w:val="60"/>
      <w:szCs w:val="32"/>
    </w:rPr>
  </w:style>
  <w:style w:type="paragraph" w:customStyle="1" w:styleId="17F2B6A8802B4A9EA04C4497A5D930F58">
    <w:name w:val="17F2B6A8802B4A9EA04C4497A5D930F58"/>
    <w:rsid w:val="005665B5"/>
    <w:pPr>
      <w:keepNext/>
      <w:keepLines/>
      <w:numPr>
        <w:ilvl w:val="1"/>
        <w:numId w:val="30"/>
      </w:numPr>
      <w:spacing w:before="560" w:after="280" w:line="320" w:lineRule="exact"/>
      <w:ind w:hanging="1985"/>
      <w:outlineLvl w:val="1"/>
    </w:pPr>
    <w:rPr>
      <w:rFonts w:ascii="Verdana" w:hAnsi="Verdana" w:cs="Maiandra GD"/>
      <w:bCs/>
      <w:iCs/>
      <w:color w:val="0076BD" w:themeColor="accent1"/>
      <w:sz w:val="26"/>
      <w:szCs w:val="28"/>
    </w:rPr>
  </w:style>
  <w:style w:type="paragraph" w:customStyle="1" w:styleId="5C75FEB2323A492CBC2A5A4D4EBC5A668">
    <w:name w:val="5C75FEB2323A492CBC2A5A4D4EBC5A668"/>
    <w:rsid w:val="005665B5"/>
    <w:pPr>
      <w:keepNext/>
      <w:keepLines/>
      <w:numPr>
        <w:ilvl w:val="2"/>
        <w:numId w:val="30"/>
      </w:numPr>
      <w:spacing w:before="560" w:after="120" w:line="280" w:lineRule="atLeast"/>
      <w:ind w:hanging="1985"/>
      <w:outlineLvl w:val="2"/>
    </w:pPr>
    <w:rPr>
      <w:rFonts w:ascii="Verdana" w:hAnsi="Verdana" w:cs="Maiandra GD"/>
      <w:iCs/>
      <w:color w:val="0076BD" w:themeColor="accent1"/>
      <w:sz w:val="22"/>
      <w:szCs w:val="18"/>
    </w:rPr>
  </w:style>
  <w:style w:type="paragraph" w:customStyle="1" w:styleId="50A40EEC89B846E2824DE0D5FBF8D2B92">
    <w:name w:val="50A40EEC89B846E2824DE0D5FBF8D2B92"/>
    <w:rsid w:val="005665B5"/>
    <w:pPr>
      <w:numPr>
        <w:ilvl w:val="3"/>
        <w:numId w:val="30"/>
      </w:numPr>
      <w:spacing w:before="560" w:line="280" w:lineRule="atLeast"/>
      <w:ind w:hanging="1985"/>
    </w:pPr>
    <w:rPr>
      <w:rFonts w:ascii="Verdana" w:hAnsi="Verdana" w:cs="Maiandra GD"/>
      <w:color w:val="0076BD" w:themeColor="accent1"/>
      <w:sz w:val="18"/>
      <w:szCs w:val="18"/>
    </w:rPr>
  </w:style>
  <w:style w:type="character" w:customStyle="1" w:styleId="TabeltekstChar">
    <w:name w:val="Tabeltekst Char"/>
    <w:basedOn w:val="DefaultParagraphFont"/>
    <w:link w:val="Tabeltekst"/>
    <w:locked/>
    <w:rsid w:val="00942FB1"/>
    <w:rPr>
      <w:rFonts w:ascii="Segoe UI" w:hAnsi="Segoe UI" w:cs="Segoe UI"/>
      <w:color w:val="005D76"/>
    </w:rPr>
  </w:style>
  <w:style w:type="paragraph" w:customStyle="1" w:styleId="Tabeltekst">
    <w:name w:val="Tabeltekst"/>
    <w:basedOn w:val="Normal"/>
    <w:link w:val="TabeltekstChar"/>
    <w:rsid w:val="00942FB1"/>
    <w:pPr>
      <w:spacing w:line="210" w:lineRule="atLeast"/>
    </w:pPr>
    <w:rPr>
      <w:rFonts w:ascii="Segoe UI" w:hAnsi="Segoe UI" w:cs="Segoe UI"/>
      <w:color w:val="005D76"/>
      <w:sz w:val="20"/>
      <w:szCs w:val="20"/>
    </w:rPr>
  </w:style>
  <w:style w:type="character" w:customStyle="1" w:styleId="FootnoteTextChar">
    <w:name w:val="Footnote Text Char"/>
    <w:aliases w:val="Voetnoottekst HKV Char"/>
    <w:basedOn w:val="DefaultParagraphFont"/>
    <w:link w:val="FootnoteText"/>
    <w:uiPriority w:val="99"/>
    <w:rsid w:val="00A70F19"/>
    <w:rPr>
      <w:rFonts w:ascii="Verdana" w:hAnsi="Verdana" w:cs="Maiandra GD"/>
      <w:sz w:val="15"/>
      <w:szCs w:val="18"/>
    </w:rPr>
  </w:style>
  <w:style w:type="character" w:customStyle="1" w:styleId="ListParagraphChar">
    <w:name w:val="List Paragraph Char"/>
    <w:basedOn w:val="DefaultParagraphFont"/>
    <w:link w:val="ListParagraph"/>
    <w:uiPriority w:val="34"/>
    <w:rsid w:val="00A70F19"/>
    <w:rPr>
      <w:rFonts w:ascii="Verdana" w:hAnsi="Verdana" w:cs="Maiandra GD"/>
      <w:sz w:val="18"/>
      <w:szCs w:val="18"/>
    </w:rPr>
  </w:style>
  <w:style w:type="paragraph" w:customStyle="1" w:styleId="formule">
    <w:name w:val="formule"/>
    <w:basedOn w:val="Normal"/>
    <w:next w:val="Normal"/>
    <w:qFormat/>
    <w:rsid w:val="00683680"/>
    <w:pPr>
      <w:tabs>
        <w:tab w:val="left" w:pos="709"/>
        <w:tab w:val="right" w:pos="8789"/>
      </w:tabs>
      <w:spacing w:before="240" w:after="240" w:line="240" w:lineRule="auto"/>
    </w:pPr>
    <w:rPr>
      <w:rFonts w:cs="Times New Roman"/>
      <w:szCs w:val="20"/>
      <w:lang w:eastAsia="en-US"/>
    </w:rPr>
  </w:style>
  <w:style w:type="character" w:customStyle="1" w:styleId="MTEquationSection">
    <w:name w:val="MTEquationSection"/>
    <w:rsid w:val="00683680"/>
    <w:rPr>
      <w:vanish/>
      <w:color w:val="FF0000"/>
    </w:rPr>
  </w:style>
  <w:style w:type="character" w:customStyle="1" w:styleId="HTMLPreformattedChar">
    <w:name w:val="HTML Preformatted Char"/>
    <w:basedOn w:val="DefaultParagraphFont"/>
    <w:link w:val="HTMLPreformatted"/>
    <w:uiPriority w:val="99"/>
    <w:semiHidden/>
    <w:rsid w:val="00020F69"/>
    <w:rPr>
      <w:rFonts w:ascii="Verdana" w:hAnsi="Verdana" w:cs="Maiandra G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54155">
      <w:bodyDiv w:val="1"/>
      <w:marLeft w:val="0"/>
      <w:marRight w:val="0"/>
      <w:marTop w:val="0"/>
      <w:marBottom w:val="0"/>
      <w:divBdr>
        <w:top w:val="none" w:sz="0" w:space="0" w:color="auto"/>
        <w:left w:val="none" w:sz="0" w:space="0" w:color="auto"/>
        <w:bottom w:val="none" w:sz="0" w:space="0" w:color="auto"/>
        <w:right w:val="none" w:sz="0" w:space="0" w:color="auto"/>
      </w:divBdr>
    </w:div>
    <w:div w:id="114494156">
      <w:bodyDiv w:val="1"/>
      <w:marLeft w:val="0"/>
      <w:marRight w:val="0"/>
      <w:marTop w:val="0"/>
      <w:marBottom w:val="0"/>
      <w:divBdr>
        <w:top w:val="none" w:sz="0" w:space="0" w:color="auto"/>
        <w:left w:val="none" w:sz="0" w:space="0" w:color="auto"/>
        <w:bottom w:val="none" w:sz="0" w:space="0" w:color="auto"/>
        <w:right w:val="none" w:sz="0" w:space="0" w:color="auto"/>
      </w:divBdr>
    </w:div>
    <w:div w:id="207034010">
      <w:bodyDiv w:val="1"/>
      <w:marLeft w:val="0"/>
      <w:marRight w:val="0"/>
      <w:marTop w:val="0"/>
      <w:marBottom w:val="0"/>
      <w:divBdr>
        <w:top w:val="none" w:sz="0" w:space="0" w:color="auto"/>
        <w:left w:val="none" w:sz="0" w:space="0" w:color="auto"/>
        <w:bottom w:val="none" w:sz="0" w:space="0" w:color="auto"/>
        <w:right w:val="none" w:sz="0" w:space="0" w:color="auto"/>
      </w:divBdr>
    </w:div>
    <w:div w:id="347294506">
      <w:bodyDiv w:val="1"/>
      <w:marLeft w:val="0"/>
      <w:marRight w:val="0"/>
      <w:marTop w:val="0"/>
      <w:marBottom w:val="0"/>
      <w:divBdr>
        <w:top w:val="none" w:sz="0" w:space="0" w:color="auto"/>
        <w:left w:val="none" w:sz="0" w:space="0" w:color="auto"/>
        <w:bottom w:val="none" w:sz="0" w:space="0" w:color="auto"/>
        <w:right w:val="none" w:sz="0" w:space="0" w:color="auto"/>
      </w:divBdr>
    </w:div>
    <w:div w:id="382872036">
      <w:bodyDiv w:val="1"/>
      <w:marLeft w:val="0"/>
      <w:marRight w:val="0"/>
      <w:marTop w:val="0"/>
      <w:marBottom w:val="0"/>
      <w:divBdr>
        <w:top w:val="none" w:sz="0" w:space="0" w:color="auto"/>
        <w:left w:val="none" w:sz="0" w:space="0" w:color="auto"/>
        <w:bottom w:val="none" w:sz="0" w:space="0" w:color="auto"/>
        <w:right w:val="none" w:sz="0" w:space="0" w:color="auto"/>
      </w:divBdr>
    </w:div>
    <w:div w:id="385376221">
      <w:bodyDiv w:val="1"/>
      <w:marLeft w:val="0"/>
      <w:marRight w:val="0"/>
      <w:marTop w:val="0"/>
      <w:marBottom w:val="0"/>
      <w:divBdr>
        <w:top w:val="none" w:sz="0" w:space="0" w:color="auto"/>
        <w:left w:val="none" w:sz="0" w:space="0" w:color="auto"/>
        <w:bottom w:val="none" w:sz="0" w:space="0" w:color="auto"/>
        <w:right w:val="none" w:sz="0" w:space="0" w:color="auto"/>
      </w:divBdr>
    </w:div>
    <w:div w:id="385377022">
      <w:bodyDiv w:val="1"/>
      <w:marLeft w:val="0"/>
      <w:marRight w:val="0"/>
      <w:marTop w:val="0"/>
      <w:marBottom w:val="0"/>
      <w:divBdr>
        <w:top w:val="none" w:sz="0" w:space="0" w:color="auto"/>
        <w:left w:val="none" w:sz="0" w:space="0" w:color="auto"/>
        <w:bottom w:val="none" w:sz="0" w:space="0" w:color="auto"/>
        <w:right w:val="none" w:sz="0" w:space="0" w:color="auto"/>
      </w:divBdr>
    </w:div>
    <w:div w:id="587732625">
      <w:bodyDiv w:val="1"/>
      <w:marLeft w:val="0"/>
      <w:marRight w:val="0"/>
      <w:marTop w:val="0"/>
      <w:marBottom w:val="0"/>
      <w:divBdr>
        <w:top w:val="none" w:sz="0" w:space="0" w:color="auto"/>
        <w:left w:val="none" w:sz="0" w:space="0" w:color="auto"/>
        <w:bottom w:val="none" w:sz="0" w:space="0" w:color="auto"/>
        <w:right w:val="none" w:sz="0" w:space="0" w:color="auto"/>
      </w:divBdr>
    </w:div>
    <w:div w:id="634070388">
      <w:bodyDiv w:val="1"/>
      <w:marLeft w:val="0"/>
      <w:marRight w:val="0"/>
      <w:marTop w:val="0"/>
      <w:marBottom w:val="0"/>
      <w:divBdr>
        <w:top w:val="none" w:sz="0" w:space="0" w:color="auto"/>
        <w:left w:val="none" w:sz="0" w:space="0" w:color="auto"/>
        <w:bottom w:val="none" w:sz="0" w:space="0" w:color="auto"/>
        <w:right w:val="none" w:sz="0" w:space="0" w:color="auto"/>
      </w:divBdr>
    </w:div>
    <w:div w:id="644042091">
      <w:bodyDiv w:val="1"/>
      <w:marLeft w:val="0"/>
      <w:marRight w:val="0"/>
      <w:marTop w:val="0"/>
      <w:marBottom w:val="0"/>
      <w:divBdr>
        <w:top w:val="none" w:sz="0" w:space="0" w:color="auto"/>
        <w:left w:val="none" w:sz="0" w:space="0" w:color="auto"/>
        <w:bottom w:val="none" w:sz="0" w:space="0" w:color="auto"/>
        <w:right w:val="none" w:sz="0" w:space="0" w:color="auto"/>
      </w:divBdr>
    </w:div>
    <w:div w:id="666178560">
      <w:bodyDiv w:val="1"/>
      <w:marLeft w:val="0"/>
      <w:marRight w:val="0"/>
      <w:marTop w:val="0"/>
      <w:marBottom w:val="0"/>
      <w:divBdr>
        <w:top w:val="none" w:sz="0" w:space="0" w:color="auto"/>
        <w:left w:val="none" w:sz="0" w:space="0" w:color="auto"/>
        <w:bottom w:val="none" w:sz="0" w:space="0" w:color="auto"/>
        <w:right w:val="none" w:sz="0" w:space="0" w:color="auto"/>
      </w:divBdr>
    </w:div>
    <w:div w:id="711346995">
      <w:bodyDiv w:val="1"/>
      <w:marLeft w:val="0"/>
      <w:marRight w:val="0"/>
      <w:marTop w:val="0"/>
      <w:marBottom w:val="0"/>
      <w:divBdr>
        <w:top w:val="none" w:sz="0" w:space="0" w:color="auto"/>
        <w:left w:val="none" w:sz="0" w:space="0" w:color="auto"/>
        <w:bottom w:val="none" w:sz="0" w:space="0" w:color="auto"/>
        <w:right w:val="none" w:sz="0" w:space="0" w:color="auto"/>
      </w:divBdr>
    </w:div>
    <w:div w:id="761297258">
      <w:bodyDiv w:val="1"/>
      <w:marLeft w:val="0"/>
      <w:marRight w:val="0"/>
      <w:marTop w:val="0"/>
      <w:marBottom w:val="0"/>
      <w:divBdr>
        <w:top w:val="none" w:sz="0" w:space="0" w:color="auto"/>
        <w:left w:val="none" w:sz="0" w:space="0" w:color="auto"/>
        <w:bottom w:val="none" w:sz="0" w:space="0" w:color="auto"/>
        <w:right w:val="none" w:sz="0" w:space="0" w:color="auto"/>
      </w:divBdr>
    </w:div>
    <w:div w:id="796097212">
      <w:bodyDiv w:val="1"/>
      <w:marLeft w:val="0"/>
      <w:marRight w:val="0"/>
      <w:marTop w:val="0"/>
      <w:marBottom w:val="0"/>
      <w:divBdr>
        <w:top w:val="none" w:sz="0" w:space="0" w:color="auto"/>
        <w:left w:val="none" w:sz="0" w:space="0" w:color="auto"/>
        <w:bottom w:val="none" w:sz="0" w:space="0" w:color="auto"/>
        <w:right w:val="none" w:sz="0" w:space="0" w:color="auto"/>
      </w:divBdr>
    </w:div>
    <w:div w:id="843277078">
      <w:bodyDiv w:val="1"/>
      <w:marLeft w:val="0"/>
      <w:marRight w:val="0"/>
      <w:marTop w:val="0"/>
      <w:marBottom w:val="0"/>
      <w:divBdr>
        <w:top w:val="none" w:sz="0" w:space="0" w:color="auto"/>
        <w:left w:val="none" w:sz="0" w:space="0" w:color="auto"/>
        <w:bottom w:val="none" w:sz="0" w:space="0" w:color="auto"/>
        <w:right w:val="none" w:sz="0" w:space="0" w:color="auto"/>
      </w:divBdr>
    </w:div>
    <w:div w:id="963928293">
      <w:bodyDiv w:val="1"/>
      <w:marLeft w:val="0"/>
      <w:marRight w:val="0"/>
      <w:marTop w:val="0"/>
      <w:marBottom w:val="0"/>
      <w:divBdr>
        <w:top w:val="none" w:sz="0" w:space="0" w:color="auto"/>
        <w:left w:val="none" w:sz="0" w:space="0" w:color="auto"/>
        <w:bottom w:val="none" w:sz="0" w:space="0" w:color="auto"/>
        <w:right w:val="none" w:sz="0" w:space="0" w:color="auto"/>
      </w:divBdr>
    </w:div>
    <w:div w:id="1008629883">
      <w:bodyDiv w:val="1"/>
      <w:marLeft w:val="0"/>
      <w:marRight w:val="0"/>
      <w:marTop w:val="0"/>
      <w:marBottom w:val="0"/>
      <w:divBdr>
        <w:top w:val="none" w:sz="0" w:space="0" w:color="auto"/>
        <w:left w:val="none" w:sz="0" w:space="0" w:color="auto"/>
        <w:bottom w:val="none" w:sz="0" w:space="0" w:color="auto"/>
        <w:right w:val="none" w:sz="0" w:space="0" w:color="auto"/>
      </w:divBdr>
    </w:div>
    <w:div w:id="1048651452">
      <w:bodyDiv w:val="1"/>
      <w:marLeft w:val="0"/>
      <w:marRight w:val="0"/>
      <w:marTop w:val="0"/>
      <w:marBottom w:val="0"/>
      <w:divBdr>
        <w:top w:val="none" w:sz="0" w:space="0" w:color="auto"/>
        <w:left w:val="none" w:sz="0" w:space="0" w:color="auto"/>
        <w:bottom w:val="none" w:sz="0" w:space="0" w:color="auto"/>
        <w:right w:val="none" w:sz="0" w:space="0" w:color="auto"/>
      </w:divBdr>
    </w:div>
    <w:div w:id="1058363608">
      <w:bodyDiv w:val="1"/>
      <w:marLeft w:val="0"/>
      <w:marRight w:val="0"/>
      <w:marTop w:val="0"/>
      <w:marBottom w:val="0"/>
      <w:divBdr>
        <w:top w:val="none" w:sz="0" w:space="0" w:color="auto"/>
        <w:left w:val="none" w:sz="0" w:space="0" w:color="auto"/>
        <w:bottom w:val="none" w:sz="0" w:space="0" w:color="auto"/>
        <w:right w:val="none" w:sz="0" w:space="0" w:color="auto"/>
      </w:divBdr>
    </w:div>
    <w:div w:id="1084061544">
      <w:bodyDiv w:val="1"/>
      <w:marLeft w:val="0"/>
      <w:marRight w:val="0"/>
      <w:marTop w:val="0"/>
      <w:marBottom w:val="0"/>
      <w:divBdr>
        <w:top w:val="none" w:sz="0" w:space="0" w:color="auto"/>
        <w:left w:val="none" w:sz="0" w:space="0" w:color="auto"/>
        <w:bottom w:val="none" w:sz="0" w:space="0" w:color="auto"/>
        <w:right w:val="none" w:sz="0" w:space="0" w:color="auto"/>
      </w:divBdr>
    </w:div>
    <w:div w:id="1089690091">
      <w:bodyDiv w:val="1"/>
      <w:marLeft w:val="0"/>
      <w:marRight w:val="0"/>
      <w:marTop w:val="0"/>
      <w:marBottom w:val="0"/>
      <w:divBdr>
        <w:top w:val="none" w:sz="0" w:space="0" w:color="auto"/>
        <w:left w:val="none" w:sz="0" w:space="0" w:color="auto"/>
        <w:bottom w:val="none" w:sz="0" w:space="0" w:color="auto"/>
        <w:right w:val="none" w:sz="0" w:space="0" w:color="auto"/>
      </w:divBdr>
    </w:div>
    <w:div w:id="1134328407">
      <w:bodyDiv w:val="1"/>
      <w:marLeft w:val="0"/>
      <w:marRight w:val="0"/>
      <w:marTop w:val="0"/>
      <w:marBottom w:val="0"/>
      <w:divBdr>
        <w:top w:val="none" w:sz="0" w:space="0" w:color="auto"/>
        <w:left w:val="none" w:sz="0" w:space="0" w:color="auto"/>
        <w:bottom w:val="none" w:sz="0" w:space="0" w:color="auto"/>
        <w:right w:val="none" w:sz="0" w:space="0" w:color="auto"/>
      </w:divBdr>
    </w:div>
    <w:div w:id="1215505328">
      <w:bodyDiv w:val="1"/>
      <w:marLeft w:val="0"/>
      <w:marRight w:val="0"/>
      <w:marTop w:val="0"/>
      <w:marBottom w:val="0"/>
      <w:divBdr>
        <w:top w:val="none" w:sz="0" w:space="0" w:color="auto"/>
        <w:left w:val="none" w:sz="0" w:space="0" w:color="auto"/>
        <w:bottom w:val="none" w:sz="0" w:space="0" w:color="auto"/>
        <w:right w:val="none" w:sz="0" w:space="0" w:color="auto"/>
      </w:divBdr>
    </w:div>
    <w:div w:id="1273171045">
      <w:bodyDiv w:val="1"/>
      <w:marLeft w:val="0"/>
      <w:marRight w:val="0"/>
      <w:marTop w:val="0"/>
      <w:marBottom w:val="0"/>
      <w:divBdr>
        <w:top w:val="none" w:sz="0" w:space="0" w:color="auto"/>
        <w:left w:val="none" w:sz="0" w:space="0" w:color="auto"/>
        <w:bottom w:val="none" w:sz="0" w:space="0" w:color="auto"/>
        <w:right w:val="none" w:sz="0" w:space="0" w:color="auto"/>
      </w:divBdr>
    </w:div>
    <w:div w:id="1273393372">
      <w:bodyDiv w:val="1"/>
      <w:marLeft w:val="0"/>
      <w:marRight w:val="0"/>
      <w:marTop w:val="0"/>
      <w:marBottom w:val="0"/>
      <w:divBdr>
        <w:top w:val="none" w:sz="0" w:space="0" w:color="auto"/>
        <w:left w:val="none" w:sz="0" w:space="0" w:color="auto"/>
        <w:bottom w:val="none" w:sz="0" w:space="0" w:color="auto"/>
        <w:right w:val="none" w:sz="0" w:space="0" w:color="auto"/>
      </w:divBdr>
    </w:div>
    <w:div w:id="1287085581">
      <w:bodyDiv w:val="1"/>
      <w:marLeft w:val="0"/>
      <w:marRight w:val="0"/>
      <w:marTop w:val="0"/>
      <w:marBottom w:val="0"/>
      <w:divBdr>
        <w:top w:val="none" w:sz="0" w:space="0" w:color="auto"/>
        <w:left w:val="none" w:sz="0" w:space="0" w:color="auto"/>
        <w:bottom w:val="none" w:sz="0" w:space="0" w:color="auto"/>
        <w:right w:val="none" w:sz="0" w:space="0" w:color="auto"/>
      </w:divBdr>
    </w:div>
    <w:div w:id="1339768656">
      <w:bodyDiv w:val="1"/>
      <w:marLeft w:val="0"/>
      <w:marRight w:val="0"/>
      <w:marTop w:val="0"/>
      <w:marBottom w:val="0"/>
      <w:divBdr>
        <w:top w:val="none" w:sz="0" w:space="0" w:color="auto"/>
        <w:left w:val="none" w:sz="0" w:space="0" w:color="auto"/>
        <w:bottom w:val="none" w:sz="0" w:space="0" w:color="auto"/>
        <w:right w:val="none" w:sz="0" w:space="0" w:color="auto"/>
      </w:divBdr>
    </w:div>
    <w:div w:id="1363825448">
      <w:bodyDiv w:val="1"/>
      <w:marLeft w:val="0"/>
      <w:marRight w:val="0"/>
      <w:marTop w:val="0"/>
      <w:marBottom w:val="0"/>
      <w:divBdr>
        <w:top w:val="none" w:sz="0" w:space="0" w:color="auto"/>
        <w:left w:val="none" w:sz="0" w:space="0" w:color="auto"/>
        <w:bottom w:val="none" w:sz="0" w:space="0" w:color="auto"/>
        <w:right w:val="none" w:sz="0" w:space="0" w:color="auto"/>
      </w:divBdr>
    </w:div>
    <w:div w:id="1372800037">
      <w:bodyDiv w:val="1"/>
      <w:marLeft w:val="0"/>
      <w:marRight w:val="0"/>
      <w:marTop w:val="0"/>
      <w:marBottom w:val="0"/>
      <w:divBdr>
        <w:top w:val="none" w:sz="0" w:space="0" w:color="auto"/>
        <w:left w:val="none" w:sz="0" w:space="0" w:color="auto"/>
        <w:bottom w:val="none" w:sz="0" w:space="0" w:color="auto"/>
        <w:right w:val="none" w:sz="0" w:space="0" w:color="auto"/>
      </w:divBdr>
    </w:div>
    <w:div w:id="1385711729">
      <w:bodyDiv w:val="1"/>
      <w:marLeft w:val="0"/>
      <w:marRight w:val="0"/>
      <w:marTop w:val="0"/>
      <w:marBottom w:val="0"/>
      <w:divBdr>
        <w:top w:val="none" w:sz="0" w:space="0" w:color="auto"/>
        <w:left w:val="none" w:sz="0" w:space="0" w:color="auto"/>
        <w:bottom w:val="none" w:sz="0" w:space="0" w:color="auto"/>
        <w:right w:val="none" w:sz="0" w:space="0" w:color="auto"/>
      </w:divBdr>
    </w:div>
    <w:div w:id="1443262062">
      <w:bodyDiv w:val="1"/>
      <w:marLeft w:val="0"/>
      <w:marRight w:val="0"/>
      <w:marTop w:val="0"/>
      <w:marBottom w:val="0"/>
      <w:divBdr>
        <w:top w:val="none" w:sz="0" w:space="0" w:color="auto"/>
        <w:left w:val="none" w:sz="0" w:space="0" w:color="auto"/>
        <w:bottom w:val="none" w:sz="0" w:space="0" w:color="auto"/>
        <w:right w:val="none" w:sz="0" w:space="0" w:color="auto"/>
      </w:divBdr>
    </w:div>
    <w:div w:id="1492984796">
      <w:bodyDiv w:val="1"/>
      <w:marLeft w:val="0"/>
      <w:marRight w:val="0"/>
      <w:marTop w:val="0"/>
      <w:marBottom w:val="0"/>
      <w:divBdr>
        <w:top w:val="none" w:sz="0" w:space="0" w:color="auto"/>
        <w:left w:val="none" w:sz="0" w:space="0" w:color="auto"/>
        <w:bottom w:val="none" w:sz="0" w:space="0" w:color="auto"/>
        <w:right w:val="none" w:sz="0" w:space="0" w:color="auto"/>
      </w:divBdr>
    </w:div>
    <w:div w:id="1569926304">
      <w:bodyDiv w:val="1"/>
      <w:marLeft w:val="0"/>
      <w:marRight w:val="0"/>
      <w:marTop w:val="0"/>
      <w:marBottom w:val="0"/>
      <w:divBdr>
        <w:top w:val="none" w:sz="0" w:space="0" w:color="auto"/>
        <w:left w:val="none" w:sz="0" w:space="0" w:color="auto"/>
        <w:bottom w:val="none" w:sz="0" w:space="0" w:color="auto"/>
        <w:right w:val="none" w:sz="0" w:space="0" w:color="auto"/>
      </w:divBdr>
    </w:div>
    <w:div w:id="1635215064">
      <w:bodyDiv w:val="1"/>
      <w:marLeft w:val="0"/>
      <w:marRight w:val="0"/>
      <w:marTop w:val="0"/>
      <w:marBottom w:val="0"/>
      <w:divBdr>
        <w:top w:val="none" w:sz="0" w:space="0" w:color="auto"/>
        <w:left w:val="none" w:sz="0" w:space="0" w:color="auto"/>
        <w:bottom w:val="none" w:sz="0" w:space="0" w:color="auto"/>
        <w:right w:val="none" w:sz="0" w:space="0" w:color="auto"/>
      </w:divBdr>
    </w:div>
    <w:div w:id="1708794511">
      <w:bodyDiv w:val="1"/>
      <w:marLeft w:val="0"/>
      <w:marRight w:val="0"/>
      <w:marTop w:val="0"/>
      <w:marBottom w:val="0"/>
      <w:divBdr>
        <w:top w:val="none" w:sz="0" w:space="0" w:color="auto"/>
        <w:left w:val="none" w:sz="0" w:space="0" w:color="auto"/>
        <w:bottom w:val="none" w:sz="0" w:space="0" w:color="auto"/>
        <w:right w:val="none" w:sz="0" w:space="0" w:color="auto"/>
      </w:divBdr>
    </w:div>
    <w:div w:id="1714647206">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835609411">
      <w:bodyDiv w:val="1"/>
      <w:marLeft w:val="0"/>
      <w:marRight w:val="0"/>
      <w:marTop w:val="0"/>
      <w:marBottom w:val="0"/>
      <w:divBdr>
        <w:top w:val="none" w:sz="0" w:space="0" w:color="auto"/>
        <w:left w:val="none" w:sz="0" w:space="0" w:color="auto"/>
        <w:bottom w:val="none" w:sz="0" w:space="0" w:color="auto"/>
        <w:right w:val="none" w:sz="0" w:space="0" w:color="auto"/>
      </w:divBdr>
    </w:div>
    <w:div w:id="1837725679">
      <w:bodyDiv w:val="1"/>
      <w:marLeft w:val="0"/>
      <w:marRight w:val="0"/>
      <w:marTop w:val="0"/>
      <w:marBottom w:val="0"/>
      <w:divBdr>
        <w:top w:val="none" w:sz="0" w:space="0" w:color="auto"/>
        <w:left w:val="none" w:sz="0" w:space="0" w:color="auto"/>
        <w:bottom w:val="none" w:sz="0" w:space="0" w:color="auto"/>
        <w:right w:val="none" w:sz="0" w:space="0" w:color="auto"/>
      </w:divBdr>
    </w:div>
    <w:div w:id="1930457492">
      <w:bodyDiv w:val="1"/>
      <w:marLeft w:val="0"/>
      <w:marRight w:val="0"/>
      <w:marTop w:val="0"/>
      <w:marBottom w:val="0"/>
      <w:divBdr>
        <w:top w:val="none" w:sz="0" w:space="0" w:color="auto"/>
        <w:left w:val="none" w:sz="0" w:space="0" w:color="auto"/>
        <w:bottom w:val="none" w:sz="0" w:space="0" w:color="auto"/>
        <w:right w:val="none" w:sz="0" w:space="0" w:color="auto"/>
      </w:divBdr>
    </w:div>
    <w:div w:id="2024549996">
      <w:bodyDiv w:val="1"/>
      <w:marLeft w:val="0"/>
      <w:marRight w:val="0"/>
      <w:marTop w:val="0"/>
      <w:marBottom w:val="0"/>
      <w:divBdr>
        <w:top w:val="none" w:sz="0" w:space="0" w:color="auto"/>
        <w:left w:val="none" w:sz="0" w:space="0" w:color="auto"/>
        <w:bottom w:val="none" w:sz="0" w:space="0" w:color="auto"/>
        <w:right w:val="none" w:sz="0" w:space="0" w:color="auto"/>
      </w:divBdr>
    </w:div>
    <w:div w:id="2071732414">
      <w:bodyDiv w:val="1"/>
      <w:marLeft w:val="0"/>
      <w:marRight w:val="0"/>
      <w:marTop w:val="0"/>
      <w:marBottom w:val="0"/>
      <w:divBdr>
        <w:top w:val="none" w:sz="0" w:space="0" w:color="auto"/>
        <w:left w:val="none" w:sz="0" w:space="0" w:color="auto"/>
        <w:bottom w:val="none" w:sz="0" w:space="0" w:color="auto"/>
        <w:right w:val="none" w:sz="0" w:space="0" w:color="auto"/>
      </w:divBdr>
    </w:div>
    <w:div w:id="214318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42" Type="http://schemas.microsoft.com/office/2011/relationships/people" Target="peop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8" Type="http://schemas.openxmlformats.org/officeDocument/2006/relationships/image" Target="media/image25.png"/><Relationship Id="rId3" Type="http://schemas.openxmlformats.org/officeDocument/2006/relationships/image" Target="media/image3.jpeg"/><Relationship Id="rId7" Type="http://schemas.openxmlformats.org/officeDocument/2006/relationships/image" Target="media/image24.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23.png"/><Relationship Id="rId5" Type="http://schemas.openxmlformats.org/officeDocument/2006/relationships/image" Target="media/image22.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8" Type="http://schemas.openxmlformats.org/officeDocument/2006/relationships/image" Target="media/image25.png"/><Relationship Id="rId3" Type="http://schemas.openxmlformats.org/officeDocument/2006/relationships/image" Target="media/image3.jpeg"/><Relationship Id="rId7" Type="http://schemas.openxmlformats.org/officeDocument/2006/relationships/image" Target="media/image24.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23.png"/><Relationship Id="rId5" Type="http://schemas.openxmlformats.org/officeDocument/2006/relationships/image" Target="media/image22.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hkv\templates\HKV_algemeen\Memo%20HKV.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100B5AA9E44BC7B429E97025D74A99"/>
        <w:category>
          <w:name w:val="General"/>
          <w:gallery w:val="placeholder"/>
        </w:category>
        <w:types>
          <w:type w:val="bbPlcHdr"/>
        </w:types>
        <w:behaviors>
          <w:behavior w:val="content"/>
        </w:behaviors>
        <w:guid w:val="{68636DB2-A313-4D79-AAA1-A7AB5E15CCB4}"/>
      </w:docPartPr>
      <w:docPartBody>
        <w:p w:rsidR="00C80C5E" w:rsidRDefault="00C80C5E">
          <w:pPr>
            <w:pStyle w:val="E3100B5AA9E44BC7B429E97025D74A99"/>
          </w:pPr>
          <w:r w:rsidRPr="003A33E0">
            <w:rPr>
              <w:rStyle w:val="PlaceholderText"/>
            </w:rPr>
            <w:fldChar w:fldCharType="begin"/>
          </w:r>
          <w:r w:rsidRPr="003A33E0">
            <w:rPr>
              <w:rStyle w:val="PlaceholderText"/>
            </w:rPr>
            <w:fldChar w:fldCharType="end"/>
          </w:r>
          <w:r w:rsidRPr="003A33E0">
            <w:rPr>
              <w:rStyle w:val="PlaceholderText"/>
            </w:rPr>
            <w:t>Kies of typ een datum</w:t>
          </w:r>
        </w:p>
      </w:docPartBody>
    </w:docPart>
    <w:docPart>
      <w:docPartPr>
        <w:name w:val="394EC84906CD45158BC3433B433DD1A6"/>
        <w:category>
          <w:name w:val="General"/>
          <w:gallery w:val="placeholder"/>
        </w:category>
        <w:types>
          <w:type w:val="bbPlcHdr"/>
        </w:types>
        <w:behaviors>
          <w:behavior w:val="content"/>
        </w:behaviors>
        <w:guid w:val="{4800A461-8B6E-403C-811A-6A83A569CF16}"/>
      </w:docPartPr>
      <w:docPartBody>
        <w:p w:rsidR="00C80C5E" w:rsidRDefault="00C80C5E">
          <w:pPr>
            <w:pStyle w:val="394EC84906CD45158BC3433B433DD1A6"/>
          </w:pPr>
          <w:r w:rsidRPr="00AB43FD">
            <w:rPr>
              <w:rStyle w:val="PlaceholderText"/>
            </w:rPr>
            <w:fldChar w:fldCharType="begin"/>
          </w:r>
          <w:r w:rsidRPr="00AB43FD">
            <w:rPr>
              <w:rStyle w:val="PlaceholderText"/>
            </w:rPr>
            <w:fldChar w:fldCharType="end"/>
          </w:r>
          <w:r w:rsidRPr="00AB43FD">
            <w:rPr>
              <w:rStyle w:val="PlaceholderText"/>
            </w:rPr>
            <w:t>Projectnummer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iandra GD">
    <w:altName w:val="Candara"/>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C5E"/>
    <w:rsid w:val="000125DA"/>
    <w:rsid w:val="0013637B"/>
    <w:rsid w:val="00142253"/>
    <w:rsid w:val="001505F6"/>
    <w:rsid w:val="00155567"/>
    <w:rsid w:val="00266042"/>
    <w:rsid w:val="00605C74"/>
    <w:rsid w:val="00926531"/>
    <w:rsid w:val="00B23C70"/>
    <w:rsid w:val="00C80C5E"/>
    <w:rsid w:val="00E15C94"/>
    <w:rsid w:val="00FE7D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98"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8"/>
    <w:semiHidden/>
    <w:rPr>
      <w:bdr w:val="none" w:sz="0" w:space="0" w:color="auto"/>
      <w:shd w:val="clear" w:color="auto" w:fill="FFFF00"/>
    </w:rPr>
  </w:style>
  <w:style w:type="paragraph" w:customStyle="1" w:styleId="E3100B5AA9E44BC7B429E97025D74A99">
    <w:name w:val="E3100B5AA9E44BC7B429E97025D74A99"/>
  </w:style>
  <w:style w:type="paragraph" w:customStyle="1" w:styleId="394EC84906CD45158BC3433B433DD1A6">
    <w:name w:val="394EC84906CD45158BC3433B433DD1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98"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8"/>
    <w:semiHidden/>
    <w:rPr>
      <w:bdr w:val="none" w:sz="0" w:space="0" w:color="auto"/>
      <w:shd w:val="clear" w:color="auto" w:fill="FFFF00"/>
    </w:rPr>
  </w:style>
  <w:style w:type="paragraph" w:customStyle="1" w:styleId="E3100B5AA9E44BC7B429E97025D74A99">
    <w:name w:val="E3100B5AA9E44BC7B429E97025D74A99"/>
  </w:style>
  <w:style w:type="paragraph" w:customStyle="1" w:styleId="394EC84906CD45158BC3433B433DD1A6">
    <w:name w:val="394EC84906CD45158BC3433B433DD1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hema">
  <a:themeElements>
    <a:clrScheme name="Kleuren HKV">
      <a:dk1>
        <a:sysClr val="windowText" lastClr="000000"/>
      </a:dk1>
      <a:lt1>
        <a:sysClr val="window" lastClr="FFFFFF"/>
      </a:lt1>
      <a:dk2>
        <a:srgbClr val="000000"/>
      </a:dk2>
      <a:lt2>
        <a:srgbClr val="FFFFFF"/>
      </a:lt2>
      <a:accent1>
        <a:srgbClr val="0076BD"/>
      </a:accent1>
      <a:accent2>
        <a:srgbClr val="0096DC"/>
      </a:accent2>
      <a:accent3>
        <a:srgbClr val="8AD2F0"/>
      </a:accent3>
      <a:accent4>
        <a:srgbClr val="E2F3FB"/>
      </a:accent4>
      <a:accent5>
        <a:srgbClr val="808181"/>
      </a:accent5>
      <a:accent6>
        <a:srgbClr val="D8DADA"/>
      </a:accent6>
      <a:hlink>
        <a:srgbClr val="000000"/>
      </a:hlink>
      <a:folHlink>
        <a:srgbClr val="000000"/>
      </a:folHlink>
    </a:clrScheme>
    <a:fontScheme name="Lettertypen HKV">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accent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ju xmlns="http://www.joulesunlimited.com/ccmappings">
  <Titel/>
  <Subtitel/>
  <Opdrachtgever/>
  <PO_20_nummer>PR4280.10</PO_20_nummer>
  <Datum>2020-09-09T00:00:00</Datum>
  <Referentie_20_1/>
  <Referentie_20_2/>
  <Referentie_20_3>concept</Referentie_20_3>
  <Projectnummer/>
</j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B25C4-6800-470B-95F6-DCF43B676A90}">
  <ds:schemaRefs>
    <ds:schemaRef ds:uri="http://www.joulesunlimited.com/ccmappings"/>
  </ds:schemaRefs>
</ds:datastoreItem>
</file>

<file path=customXml/itemProps2.xml><?xml version="1.0" encoding="utf-8"?>
<ds:datastoreItem xmlns:ds="http://schemas.openxmlformats.org/officeDocument/2006/customXml" ds:itemID="{2ACA85D3-4044-40AB-9E39-658503B15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HKV.dotx</Template>
  <TotalTime>1624</TotalTime>
  <Pages>5</Pages>
  <Words>1697</Words>
  <Characters>9338</Characters>
  <Application>Microsoft Office Word</Application>
  <DocSecurity>0</DocSecurity>
  <Lines>77</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HKV</Company>
  <LinksUpToDate>false</LinksUpToDate>
  <CharactersWithSpaces>11013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Duits, Matthijs</dc:creator>
  <dc:description>sjabloonversie 3.7 - 21 januari 2019_x000d_
ontwerp: www.gerdamulder.nl_x000d_
sjablonen: www.JoulesUnlimited.com</dc:description>
  <cp:lastModifiedBy>Duits, Matthijs</cp:lastModifiedBy>
  <cp:revision>14</cp:revision>
  <cp:lastPrinted>2020-06-04T13:06:00Z</cp:lastPrinted>
  <dcterms:created xsi:type="dcterms:W3CDTF">2020-06-12T10:15:00Z</dcterms:created>
  <dcterms:modified xsi:type="dcterms:W3CDTF">2020-09-09T12:17:00Z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BasedOn">
    <vt:lpwstr>Memo HKV.dotx</vt:lpwstr>
  </property>
</Properties>
</file>